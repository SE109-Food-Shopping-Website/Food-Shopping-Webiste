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EastAsia" w:hAnsi="Times New Roman" w:cs="Times New Roman"/>
          <w:b w:val="0"/>
          <w:color w:val="000000" w:themeColor="text1"/>
          <w:sz w:val="26"/>
          <w:szCs w:val="26"/>
        </w:rPr>
        <w:id w:val="129986178"/>
        <w:docPartObj>
          <w:docPartGallery w:val="Table of Contents"/>
          <w:docPartUnique/>
        </w:docPartObj>
      </w:sdtPr>
      <w:sdtEndPr>
        <w:rPr>
          <w:bCs w:val="0"/>
        </w:rPr>
      </w:sdtEndPr>
      <w:sdtContent>
        <w:p w14:paraId="5FD73774" w14:textId="177C8A35" w:rsidR="00391DB0" w:rsidRPr="005275F8" w:rsidRDefault="00391DB0">
          <w:pPr>
            <w:pStyle w:val="TOCHeading"/>
            <w:rPr>
              <w:rFonts w:ascii="Times New Roman" w:hAnsi="Times New Roman" w:cs="Times New Roman"/>
              <w:color w:val="000000" w:themeColor="text1"/>
              <w:sz w:val="26"/>
              <w:szCs w:val="26"/>
            </w:rPr>
          </w:pPr>
          <w:r w:rsidRPr="005275F8">
            <w:rPr>
              <w:rFonts w:ascii="Times New Roman" w:hAnsi="Times New Roman" w:cs="Times New Roman"/>
              <w:color w:val="000000" w:themeColor="text1"/>
              <w:sz w:val="26"/>
              <w:szCs w:val="26"/>
            </w:rPr>
            <w:t>Mục lục</w:t>
          </w:r>
        </w:p>
        <w:p w14:paraId="675E1509" w14:textId="22FE594F" w:rsidR="005275F8" w:rsidRPr="00E247EB" w:rsidRDefault="00933615">
          <w:pPr>
            <w:pStyle w:val="TOC1"/>
            <w:tabs>
              <w:tab w:val="right" w:leader="dot" w:pos="8630"/>
            </w:tabs>
            <w:rPr>
              <w:rFonts w:ascii="Times New Roman" w:hAnsi="Times New Roman" w:cs="Times New Roman"/>
              <w:noProof/>
              <w:kern w:val="2"/>
              <w:sz w:val="26"/>
              <w:szCs w:val="26"/>
              <w14:ligatures w14:val="standardContextual"/>
            </w:rPr>
          </w:pPr>
          <w:r w:rsidRPr="005275F8">
            <w:rPr>
              <w:rFonts w:ascii="Times New Roman" w:hAnsi="Times New Roman" w:cs="Times New Roman"/>
              <w:color w:val="000000" w:themeColor="text1"/>
              <w:sz w:val="26"/>
              <w:szCs w:val="26"/>
            </w:rPr>
            <w:fldChar w:fldCharType="begin"/>
          </w:r>
          <w:r w:rsidRPr="005275F8">
            <w:rPr>
              <w:rFonts w:ascii="Times New Roman" w:hAnsi="Times New Roman" w:cs="Times New Roman"/>
              <w:color w:val="000000" w:themeColor="text1"/>
              <w:sz w:val="26"/>
              <w:szCs w:val="26"/>
            </w:rPr>
            <w:instrText xml:space="preserve"> TOC \o "1-5" \h \z \u </w:instrText>
          </w:r>
          <w:r w:rsidRPr="005275F8">
            <w:rPr>
              <w:rFonts w:ascii="Times New Roman" w:hAnsi="Times New Roman" w:cs="Times New Roman"/>
              <w:color w:val="000000" w:themeColor="text1"/>
              <w:sz w:val="26"/>
              <w:szCs w:val="26"/>
            </w:rPr>
            <w:fldChar w:fldCharType="separate"/>
          </w:r>
          <w:hyperlink w:anchor="_Toc198399420" w:history="1">
            <w:r w:rsidR="005275F8" w:rsidRPr="00E247EB">
              <w:rPr>
                <w:rStyle w:val="Hyperlink"/>
                <w:rFonts w:ascii="Times New Roman" w:hAnsi="Times New Roman" w:cs="Times New Roman"/>
                <w:noProof/>
                <w:sz w:val="26"/>
                <w:szCs w:val="26"/>
              </w:rPr>
              <w:t>1. Giới thiệu chung</w:t>
            </w:r>
            <w:r w:rsidR="005275F8" w:rsidRPr="00E247EB">
              <w:rPr>
                <w:rFonts w:ascii="Times New Roman" w:hAnsi="Times New Roman" w:cs="Times New Roman"/>
                <w:noProof/>
                <w:webHidden/>
                <w:sz w:val="26"/>
                <w:szCs w:val="26"/>
              </w:rPr>
              <w:tab/>
            </w:r>
            <w:r w:rsidR="005275F8" w:rsidRPr="00E247EB">
              <w:rPr>
                <w:rStyle w:val="Hyperlink"/>
                <w:rFonts w:ascii="Times New Roman" w:hAnsi="Times New Roman" w:cs="Times New Roman"/>
                <w:noProof/>
                <w:sz w:val="26"/>
                <w:szCs w:val="26"/>
              </w:rPr>
              <w:fldChar w:fldCharType="begin"/>
            </w:r>
            <w:r w:rsidR="005275F8" w:rsidRPr="00E247EB">
              <w:rPr>
                <w:rFonts w:ascii="Times New Roman" w:hAnsi="Times New Roman" w:cs="Times New Roman"/>
                <w:noProof/>
                <w:webHidden/>
                <w:sz w:val="26"/>
                <w:szCs w:val="26"/>
              </w:rPr>
              <w:instrText xml:space="preserve"> PAGEREF _Toc198399420 \h </w:instrText>
            </w:r>
            <w:r w:rsidR="005275F8" w:rsidRPr="00E247EB">
              <w:rPr>
                <w:rStyle w:val="Hyperlink"/>
                <w:rFonts w:ascii="Times New Roman" w:hAnsi="Times New Roman" w:cs="Times New Roman"/>
                <w:noProof/>
                <w:sz w:val="26"/>
                <w:szCs w:val="26"/>
              </w:rPr>
            </w:r>
            <w:r w:rsidR="005275F8" w:rsidRPr="00E247EB">
              <w:rPr>
                <w:rStyle w:val="Hyperlink"/>
                <w:rFonts w:ascii="Times New Roman" w:hAnsi="Times New Roman" w:cs="Times New Roman"/>
                <w:noProof/>
                <w:sz w:val="26"/>
                <w:szCs w:val="26"/>
              </w:rPr>
              <w:fldChar w:fldCharType="separate"/>
            </w:r>
            <w:r w:rsidR="005275F8" w:rsidRPr="00E247EB">
              <w:rPr>
                <w:rFonts w:ascii="Times New Roman" w:hAnsi="Times New Roman" w:cs="Times New Roman"/>
                <w:noProof/>
                <w:webHidden/>
                <w:sz w:val="26"/>
                <w:szCs w:val="26"/>
              </w:rPr>
              <w:t>4</w:t>
            </w:r>
            <w:r w:rsidR="005275F8" w:rsidRPr="00E247EB">
              <w:rPr>
                <w:rStyle w:val="Hyperlink"/>
                <w:rFonts w:ascii="Times New Roman" w:hAnsi="Times New Roman" w:cs="Times New Roman"/>
                <w:noProof/>
                <w:sz w:val="26"/>
                <w:szCs w:val="26"/>
              </w:rPr>
              <w:fldChar w:fldCharType="end"/>
            </w:r>
          </w:hyperlink>
        </w:p>
        <w:p w14:paraId="1F59F993" w14:textId="1EA82C52" w:rsidR="005275F8" w:rsidRPr="00E247EB" w:rsidRDefault="005275F8">
          <w:pPr>
            <w:pStyle w:val="TOC1"/>
            <w:tabs>
              <w:tab w:val="right" w:leader="dot" w:pos="8630"/>
            </w:tabs>
            <w:rPr>
              <w:rFonts w:ascii="Times New Roman" w:hAnsi="Times New Roman" w:cs="Times New Roman"/>
              <w:noProof/>
              <w:kern w:val="2"/>
              <w:sz w:val="26"/>
              <w:szCs w:val="26"/>
              <w14:ligatures w14:val="standardContextual"/>
            </w:rPr>
          </w:pPr>
          <w:hyperlink w:anchor="_Toc198399421" w:history="1">
            <w:r w:rsidRPr="00E247EB">
              <w:rPr>
                <w:rStyle w:val="Hyperlink"/>
                <w:rFonts w:ascii="Times New Roman" w:hAnsi="Times New Roman" w:cs="Times New Roman"/>
                <w:noProof/>
                <w:sz w:val="26"/>
                <w:szCs w:val="26"/>
              </w:rPr>
              <w:t>2. Phân loại thực phẩm</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_Toc198399421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4</w:t>
            </w:r>
            <w:r w:rsidRPr="00E247EB">
              <w:rPr>
                <w:rStyle w:val="Hyperlink"/>
                <w:rFonts w:ascii="Times New Roman" w:hAnsi="Times New Roman" w:cs="Times New Roman"/>
                <w:noProof/>
                <w:sz w:val="26"/>
                <w:szCs w:val="26"/>
              </w:rPr>
              <w:fldChar w:fldCharType="end"/>
            </w:r>
          </w:hyperlink>
        </w:p>
        <w:p w14:paraId="59C8472E" w14:textId="7F4016AF" w:rsidR="005275F8" w:rsidRPr="00E247EB" w:rsidRDefault="005275F8">
          <w:pPr>
            <w:pStyle w:val="TOC2"/>
            <w:tabs>
              <w:tab w:val="right" w:leader="dot" w:pos="8630"/>
            </w:tabs>
            <w:rPr>
              <w:rFonts w:ascii="Times New Roman" w:hAnsi="Times New Roman" w:cs="Times New Roman"/>
              <w:noProof/>
              <w:kern w:val="2"/>
              <w:sz w:val="26"/>
              <w:szCs w:val="26"/>
              <w14:ligatures w14:val="standardContextual"/>
            </w:rPr>
          </w:pPr>
          <w:hyperlink w:anchor="_Toc198399422" w:history="1">
            <w:r w:rsidRPr="00E247EB">
              <w:rPr>
                <w:rStyle w:val="Hyperlink"/>
                <w:rFonts w:ascii="Times New Roman" w:hAnsi="Times New Roman" w:cs="Times New Roman"/>
                <w:noProof/>
                <w:sz w:val="26"/>
                <w:szCs w:val="26"/>
              </w:rPr>
              <w:t>2.1 Rau củ quả</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_Toc198399422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4</w:t>
            </w:r>
            <w:r w:rsidRPr="00E247EB">
              <w:rPr>
                <w:rStyle w:val="Hyperlink"/>
                <w:rFonts w:ascii="Times New Roman" w:hAnsi="Times New Roman" w:cs="Times New Roman"/>
                <w:noProof/>
                <w:sz w:val="26"/>
                <w:szCs w:val="26"/>
              </w:rPr>
              <w:fldChar w:fldCharType="end"/>
            </w:r>
          </w:hyperlink>
        </w:p>
        <w:p w14:paraId="735F9430" w14:textId="06B2230C" w:rsidR="005275F8" w:rsidRPr="00E247EB" w:rsidRDefault="005275F8">
          <w:pPr>
            <w:pStyle w:val="TOC3"/>
            <w:tabs>
              <w:tab w:val="right" w:leader="dot" w:pos="8630"/>
            </w:tabs>
            <w:rPr>
              <w:rFonts w:ascii="Times New Roman" w:hAnsi="Times New Roman" w:cs="Times New Roman"/>
              <w:noProof/>
              <w:kern w:val="2"/>
              <w:sz w:val="26"/>
              <w:szCs w:val="26"/>
              <w14:ligatures w14:val="standardContextual"/>
            </w:rPr>
          </w:pPr>
          <w:hyperlink w:anchor="_Toc198399423" w:history="1">
            <w:r w:rsidRPr="00E247EB">
              <w:rPr>
                <w:rStyle w:val="Hyperlink"/>
                <w:rFonts w:ascii="Times New Roman" w:hAnsi="Times New Roman" w:cs="Times New Roman"/>
                <w:noProof/>
                <w:sz w:val="26"/>
                <w:szCs w:val="26"/>
              </w:rPr>
              <w:t>2.1.1. Cà rốt Đà Lạt</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_Toc198399423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4</w:t>
            </w:r>
            <w:r w:rsidRPr="00E247EB">
              <w:rPr>
                <w:rStyle w:val="Hyperlink"/>
                <w:rFonts w:ascii="Times New Roman" w:hAnsi="Times New Roman" w:cs="Times New Roman"/>
                <w:noProof/>
                <w:sz w:val="26"/>
                <w:szCs w:val="26"/>
              </w:rPr>
              <w:fldChar w:fldCharType="end"/>
            </w:r>
          </w:hyperlink>
        </w:p>
        <w:p w14:paraId="34C4E588" w14:textId="33CAE81F"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24" w:history="1">
            <w:r w:rsidRPr="00E247EB">
              <w:rPr>
                <w:rStyle w:val="Hyperlink"/>
                <w:rFonts w:ascii="Times New Roman" w:hAnsi="Times New Roman" w:cs="Times New Roman"/>
                <w:noProof/>
                <w:sz w:val="26"/>
                <w:szCs w:val="26"/>
              </w:rPr>
              <w:t>2.1.1.1. Thông tin chung</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_Toc198399424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4</w:t>
            </w:r>
            <w:r w:rsidRPr="00E247EB">
              <w:rPr>
                <w:rStyle w:val="Hyperlink"/>
                <w:rFonts w:ascii="Times New Roman" w:hAnsi="Times New Roman" w:cs="Times New Roman"/>
                <w:noProof/>
                <w:sz w:val="26"/>
                <w:szCs w:val="26"/>
              </w:rPr>
              <w:fldChar w:fldCharType="end"/>
            </w:r>
          </w:hyperlink>
        </w:p>
        <w:p w14:paraId="00A6620F" w14:textId="4BE58216"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25" w:history="1">
            <w:r w:rsidRPr="00E247EB">
              <w:rPr>
                <w:rStyle w:val="Hyperlink"/>
                <w:rFonts w:ascii="Times New Roman" w:hAnsi="Times New Roman" w:cs="Times New Roman"/>
                <w:noProof/>
                <w:sz w:val="26"/>
                <w:szCs w:val="26"/>
              </w:rPr>
              <w:t>2.1.1.2. Thành phần dinh dưỡng</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_Toc198399425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5</w:t>
            </w:r>
            <w:r w:rsidRPr="00E247EB">
              <w:rPr>
                <w:rStyle w:val="Hyperlink"/>
                <w:rFonts w:ascii="Times New Roman" w:hAnsi="Times New Roman" w:cs="Times New Roman"/>
                <w:noProof/>
                <w:sz w:val="26"/>
                <w:szCs w:val="26"/>
              </w:rPr>
              <w:fldChar w:fldCharType="end"/>
            </w:r>
          </w:hyperlink>
        </w:p>
        <w:p w14:paraId="0A0C9027" w14:textId="457B3E21"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26" w:history="1">
            <w:r w:rsidRPr="00E247EB">
              <w:rPr>
                <w:rStyle w:val="Hyperlink"/>
                <w:rFonts w:ascii="Times New Roman" w:hAnsi="Times New Roman" w:cs="Times New Roman"/>
                <w:noProof/>
                <w:sz w:val="26"/>
                <w:szCs w:val="26"/>
              </w:rPr>
              <w:t>2.1.1.3. Lợi ích sức khỏe</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_Toc198399426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5</w:t>
            </w:r>
            <w:r w:rsidRPr="00E247EB">
              <w:rPr>
                <w:rStyle w:val="Hyperlink"/>
                <w:rFonts w:ascii="Times New Roman" w:hAnsi="Times New Roman" w:cs="Times New Roman"/>
                <w:noProof/>
                <w:sz w:val="26"/>
                <w:szCs w:val="26"/>
              </w:rPr>
              <w:fldChar w:fldCharType="end"/>
            </w:r>
          </w:hyperlink>
        </w:p>
        <w:p w14:paraId="1F02CC36" w14:textId="25102D5E"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27" w:history="1">
            <w:r w:rsidRPr="00E247EB">
              <w:rPr>
                <w:rStyle w:val="Hyperlink"/>
                <w:rFonts w:ascii="Times New Roman" w:hAnsi="Times New Roman" w:cs="Times New Roman"/>
                <w:noProof/>
                <w:sz w:val="26"/>
                <w:szCs w:val="26"/>
              </w:rPr>
              <w:t>2.1.1.4. Mẹo chọn và bảo quản</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_Toc198399427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5</w:t>
            </w:r>
            <w:r w:rsidRPr="00E247EB">
              <w:rPr>
                <w:rStyle w:val="Hyperlink"/>
                <w:rFonts w:ascii="Times New Roman" w:hAnsi="Times New Roman" w:cs="Times New Roman"/>
                <w:noProof/>
                <w:sz w:val="26"/>
                <w:szCs w:val="26"/>
              </w:rPr>
              <w:fldChar w:fldCharType="end"/>
            </w:r>
          </w:hyperlink>
        </w:p>
        <w:p w14:paraId="496100C1" w14:textId="61E948B2"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28" w:history="1">
            <w:r w:rsidRPr="00E247EB">
              <w:rPr>
                <w:rStyle w:val="Hyperlink"/>
                <w:rFonts w:ascii="Times New Roman" w:hAnsi="Times New Roman" w:cs="Times New Roman"/>
                <w:noProof/>
                <w:sz w:val="26"/>
                <w:szCs w:val="26"/>
              </w:rPr>
              <w:t>2.1.1.5. Cách chế biến</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_Toc198399428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5</w:t>
            </w:r>
            <w:r w:rsidRPr="00E247EB">
              <w:rPr>
                <w:rStyle w:val="Hyperlink"/>
                <w:rFonts w:ascii="Times New Roman" w:hAnsi="Times New Roman" w:cs="Times New Roman"/>
                <w:noProof/>
                <w:sz w:val="26"/>
                <w:szCs w:val="26"/>
              </w:rPr>
              <w:fldChar w:fldCharType="end"/>
            </w:r>
          </w:hyperlink>
        </w:p>
        <w:p w14:paraId="2966D919" w14:textId="4468EC80"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29" w:history="1">
            <w:r w:rsidRPr="00E247EB">
              <w:rPr>
                <w:rStyle w:val="Hyperlink"/>
                <w:rFonts w:ascii="Times New Roman" w:hAnsi="Times New Roman" w:cs="Times New Roman"/>
                <w:noProof/>
                <w:sz w:val="26"/>
                <w:szCs w:val="26"/>
              </w:rPr>
              <w:t>2.1.1.6. Câu hỏi thường gặp</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_Toc198399429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5</w:t>
            </w:r>
            <w:r w:rsidRPr="00E247EB">
              <w:rPr>
                <w:rStyle w:val="Hyperlink"/>
                <w:rFonts w:ascii="Times New Roman" w:hAnsi="Times New Roman" w:cs="Times New Roman"/>
                <w:noProof/>
                <w:sz w:val="26"/>
                <w:szCs w:val="26"/>
              </w:rPr>
              <w:fldChar w:fldCharType="end"/>
            </w:r>
          </w:hyperlink>
        </w:p>
        <w:p w14:paraId="69A3624E" w14:textId="5D5117C5" w:rsidR="005275F8" w:rsidRPr="00E247EB" w:rsidRDefault="005275F8">
          <w:pPr>
            <w:pStyle w:val="TOC3"/>
            <w:tabs>
              <w:tab w:val="right" w:leader="dot" w:pos="8630"/>
            </w:tabs>
            <w:rPr>
              <w:rFonts w:ascii="Times New Roman" w:hAnsi="Times New Roman" w:cs="Times New Roman"/>
              <w:noProof/>
              <w:kern w:val="2"/>
              <w:sz w:val="26"/>
              <w:szCs w:val="26"/>
              <w14:ligatures w14:val="standardContextual"/>
            </w:rPr>
          </w:pPr>
          <w:hyperlink w:anchor="_Toc198399430" w:history="1">
            <w:r w:rsidRPr="00E247EB">
              <w:rPr>
                <w:rStyle w:val="Hyperlink"/>
                <w:rFonts w:ascii="Times New Roman" w:hAnsi="Times New Roman" w:cs="Times New Roman"/>
                <w:noProof/>
                <w:sz w:val="26"/>
                <w:szCs w:val="26"/>
              </w:rPr>
              <w:t>2.1.2. Rau muống sạch Mekong</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_Toc198399430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6</w:t>
            </w:r>
            <w:r w:rsidRPr="00E247EB">
              <w:rPr>
                <w:rStyle w:val="Hyperlink"/>
                <w:rFonts w:ascii="Times New Roman" w:hAnsi="Times New Roman" w:cs="Times New Roman"/>
                <w:noProof/>
                <w:sz w:val="26"/>
                <w:szCs w:val="26"/>
              </w:rPr>
              <w:fldChar w:fldCharType="end"/>
            </w:r>
          </w:hyperlink>
        </w:p>
        <w:p w14:paraId="3BFF3C74" w14:textId="4033535B"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31" w:history="1">
            <w:r w:rsidRPr="00E247EB">
              <w:rPr>
                <w:rStyle w:val="Hyperlink"/>
                <w:rFonts w:ascii="Times New Roman" w:hAnsi="Times New Roman" w:cs="Times New Roman"/>
                <w:noProof/>
                <w:sz w:val="26"/>
                <w:szCs w:val="26"/>
              </w:rPr>
              <w:t>2.1.2.1. Thông tin chung</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_Toc198399431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6</w:t>
            </w:r>
            <w:r w:rsidRPr="00E247EB">
              <w:rPr>
                <w:rStyle w:val="Hyperlink"/>
                <w:rFonts w:ascii="Times New Roman" w:hAnsi="Times New Roman" w:cs="Times New Roman"/>
                <w:noProof/>
                <w:sz w:val="26"/>
                <w:szCs w:val="26"/>
              </w:rPr>
              <w:fldChar w:fldCharType="end"/>
            </w:r>
          </w:hyperlink>
        </w:p>
        <w:p w14:paraId="49BEFA1E" w14:textId="7CC2C379"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32" w:history="1">
            <w:r w:rsidRPr="00E247EB">
              <w:rPr>
                <w:rStyle w:val="Hyperlink"/>
                <w:rFonts w:ascii="Times New Roman" w:hAnsi="Times New Roman" w:cs="Times New Roman"/>
                <w:noProof/>
                <w:sz w:val="26"/>
                <w:szCs w:val="26"/>
              </w:rPr>
              <w:t>2.1.2.2. Thành phần dinh dưỡng</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_Toc198399432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6</w:t>
            </w:r>
            <w:r w:rsidRPr="00E247EB">
              <w:rPr>
                <w:rStyle w:val="Hyperlink"/>
                <w:rFonts w:ascii="Times New Roman" w:hAnsi="Times New Roman" w:cs="Times New Roman"/>
                <w:noProof/>
                <w:sz w:val="26"/>
                <w:szCs w:val="26"/>
              </w:rPr>
              <w:fldChar w:fldCharType="end"/>
            </w:r>
          </w:hyperlink>
        </w:p>
        <w:p w14:paraId="3E8E31C8" w14:textId="55FCD2F6"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33" w:history="1">
            <w:r w:rsidRPr="00E247EB">
              <w:rPr>
                <w:rStyle w:val="Hyperlink"/>
                <w:rFonts w:ascii="Times New Roman" w:hAnsi="Times New Roman" w:cs="Times New Roman"/>
                <w:noProof/>
                <w:sz w:val="26"/>
                <w:szCs w:val="26"/>
              </w:rPr>
              <w:t>2.1.2.3. Lợi ích sức khỏe</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_Toc198399433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6</w:t>
            </w:r>
            <w:r w:rsidRPr="00E247EB">
              <w:rPr>
                <w:rStyle w:val="Hyperlink"/>
                <w:rFonts w:ascii="Times New Roman" w:hAnsi="Times New Roman" w:cs="Times New Roman"/>
                <w:noProof/>
                <w:sz w:val="26"/>
                <w:szCs w:val="26"/>
              </w:rPr>
              <w:fldChar w:fldCharType="end"/>
            </w:r>
          </w:hyperlink>
        </w:p>
        <w:p w14:paraId="70189A2C" w14:textId="1E47D3A0"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34" w:history="1">
            <w:r w:rsidRPr="00E247EB">
              <w:rPr>
                <w:rStyle w:val="Hyperlink"/>
                <w:rFonts w:ascii="Times New Roman" w:hAnsi="Times New Roman" w:cs="Times New Roman"/>
                <w:noProof/>
                <w:sz w:val="26"/>
                <w:szCs w:val="26"/>
              </w:rPr>
              <w:t>2.1.2.4. Mẹo chọn và bảo quản</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_Toc198399434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7</w:t>
            </w:r>
            <w:r w:rsidRPr="00E247EB">
              <w:rPr>
                <w:rStyle w:val="Hyperlink"/>
                <w:rFonts w:ascii="Times New Roman" w:hAnsi="Times New Roman" w:cs="Times New Roman"/>
                <w:noProof/>
                <w:sz w:val="26"/>
                <w:szCs w:val="26"/>
              </w:rPr>
              <w:fldChar w:fldCharType="end"/>
            </w:r>
          </w:hyperlink>
        </w:p>
        <w:p w14:paraId="7ADF85FD" w14:textId="1BB8FE60"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35" w:history="1">
            <w:r w:rsidRPr="00E247EB">
              <w:rPr>
                <w:rStyle w:val="Hyperlink"/>
                <w:rFonts w:ascii="Times New Roman" w:hAnsi="Times New Roman" w:cs="Times New Roman"/>
                <w:noProof/>
                <w:sz w:val="26"/>
                <w:szCs w:val="26"/>
              </w:rPr>
              <w:t>2.1.2.5. Cách chế biến</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_Toc198399435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7</w:t>
            </w:r>
            <w:r w:rsidRPr="00E247EB">
              <w:rPr>
                <w:rStyle w:val="Hyperlink"/>
                <w:rFonts w:ascii="Times New Roman" w:hAnsi="Times New Roman" w:cs="Times New Roman"/>
                <w:noProof/>
                <w:sz w:val="26"/>
                <w:szCs w:val="26"/>
              </w:rPr>
              <w:fldChar w:fldCharType="end"/>
            </w:r>
          </w:hyperlink>
        </w:p>
        <w:p w14:paraId="6C242C6D" w14:textId="56403962"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36" w:history="1">
            <w:r w:rsidRPr="00E247EB">
              <w:rPr>
                <w:rStyle w:val="Hyperlink"/>
                <w:rFonts w:ascii="Times New Roman" w:hAnsi="Times New Roman" w:cs="Times New Roman"/>
                <w:noProof/>
                <w:sz w:val="26"/>
                <w:szCs w:val="26"/>
              </w:rPr>
              <w:t>2.1.2.6. Câu hỏi thường gặp</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_Toc198399436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7</w:t>
            </w:r>
            <w:r w:rsidRPr="00E247EB">
              <w:rPr>
                <w:rStyle w:val="Hyperlink"/>
                <w:rFonts w:ascii="Times New Roman" w:hAnsi="Times New Roman" w:cs="Times New Roman"/>
                <w:noProof/>
                <w:sz w:val="26"/>
                <w:szCs w:val="26"/>
              </w:rPr>
              <w:fldChar w:fldCharType="end"/>
            </w:r>
          </w:hyperlink>
        </w:p>
        <w:p w14:paraId="42C932A1" w14:textId="1DA47AD9" w:rsidR="005275F8" w:rsidRPr="00E247EB" w:rsidRDefault="005275F8">
          <w:pPr>
            <w:pStyle w:val="TOC3"/>
            <w:tabs>
              <w:tab w:val="right" w:leader="dot" w:pos="8630"/>
            </w:tabs>
            <w:rPr>
              <w:rFonts w:ascii="Times New Roman" w:hAnsi="Times New Roman" w:cs="Times New Roman"/>
              <w:noProof/>
              <w:kern w:val="2"/>
              <w:sz w:val="26"/>
              <w:szCs w:val="26"/>
              <w14:ligatures w14:val="standardContextual"/>
            </w:rPr>
          </w:pPr>
          <w:hyperlink w:anchor="_Toc198399437" w:history="1">
            <w:r w:rsidRPr="00E247EB">
              <w:rPr>
                <w:rStyle w:val="Hyperlink"/>
                <w:rFonts w:ascii="Times New Roman" w:hAnsi="Times New Roman" w:cs="Times New Roman"/>
                <w:noProof/>
                <w:sz w:val="26"/>
                <w:szCs w:val="26"/>
              </w:rPr>
              <w:t>2.1.3. Bông cải trắng</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_Toc198399437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7</w:t>
            </w:r>
            <w:r w:rsidRPr="00E247EB">
              <w:rPr>
                <w:rStyle w:val="Hyperlink"/>
                <w:rFonts w:ascii="Times New Roman" w:hAnsi="Times New Roman" w:cs="Times New Roman"/>
                <w:noProof/>
                <w:sz w:val="26"/>
                <w:szCs w:val="26"/>
              </w:rPr>
              <w:fldChar w:fldCharType="end"/>
            </w:r>
          </w:hyperlink>
        </w:p>
        <w:p w14:paraId="3BA82D05" w14:textId="6B74358B"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38" w:history="1">
            <w:r w:rsidRPr="00E247EB">
              <w:rPr>
                <w:rStyle w:val="Hyperlink"/>
                <w:rFonts w:ascii="Times New Roman" w:hAnsi="Times New Roman" w:cs="Times New Roman"/>
                <w:noProof/>
                <w:sz w:val="26"/>
                <w:szCs w:val="26"/>
              </w:rPr>
              <w:t>2.1.3.1. Thông tin chung</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_Toc198399438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7</w:t>
            </w:r>
            <w:r w:rsidRPr="00E247EB">
              <w:rPr>
                <w:rStyle w:val="Hyperlink"/>
                <w:rFonts w:ascii="Times New Roman" w:hAnsi="Times New Roman" w:cs="Times New Roman"/>
                <w:noProof/>
                <w:sz w:val="26"/>
                <w:szCs w:val="26"/>
              </w:rPr>
              <w:fldChar w:fldCharType="end"/>
            </w:r>
          </w:hyperlink>
        </w:p>
        <w:p w14:paraId="3DD3ED30" w14:textId="4C284039"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39" w:history="1">
            <w:r w:rsidRPr="00E247EB">
              <w:rPr>
                <w:rStyle w:val="Hyperlink"/>
                <w:rFonts w:ascii="Times New Roman" w:hAnsi="Times New Roman" w:cs="Times New Roman"/>
                <w:noProof/>
                <w:sz w:val="26"/>
                <w:szCs w:val="26"/>
              </w:rPr>
              <w:t>2.1.3.2. Thành phần dinh dưỡng</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_Toc198399439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7</w:t>
            </w:r>
            <w:r w:rsidRPr="00E247EB">
              <w:rPr>
                <w:rStyle w:val="Hyperlink"/>
                <w:rFonts w:ascii="Times New Roman" w:hAnsi="Times New Roman" w:cs="Times New Roman"/>
                <w:noProof/>
                <w:sz w:val="26"/>
                <w:szCs w:val="26"/>
              </w:rPr>
              <w:fldChar w:fldCharType="end"/>
            </w:r>
          </w:hyperlink>
        </w:p>
        <w:p w14:paraId="063F1226" w14:textId="09A33473"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40" w:history="1">
            <w:r w:rsidRPr="00E247EB">
              <w:rPr>
                <w:rStyle w:val="Hyperlink"/>
                <w:rFonts w:ascii="Times New Roman" w:hAnsi="Times New Roman" w:cs="Times New Roman"/>
                <w:noProof/>
                <w:sz w:val="26"/>
                <w:szCs w:val="26"/>
              </w:rPr>
              <w:t>2.1.3.3. Lợi ích sức khỏe</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_Toc198399440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7</w:t>
            </w:r>
            <w:r w:rsidRPr="00E247EB">
              <w:rPr>
                <w:rStyle w:val="Hyperlink"/>
                <w:rFonts w:ascii="Times New Roman" w:hAnsi="Times New Roman" w:cs="Times New Roman"/>
                <w:noProof/>
                <w:sz w:val="26"/>
                <w:szCs w:val="26"/>
              </w:rPr>
              <w:fldChar w:fldCharType="end"/>
            </w:r>
          </w:hyperlink>
        </w:p>
        <w:p w14:paraId="3CA7E8C3" w14:textId="6DFF5B23"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41" w:history="1">
            <w:r w:rsidRPr="00E247EB">
              <w:rPr>
                <w:rStyle w:val="Hyperlink"/>
                <w:rFonts w:ascii="Times New Roman" w:hAnsi="Times New Roman" w:cs="Times New Roman"/>
                <w:noProof/>
                <w:sz w:val="26"/>
                <w:szCs w:val="26"/>
              </w:rPr>
              <w:t>2.1.3.4. Mẹo chọn và bảo quản</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_Toc198399441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8</w:t>
            </w:r>
            <w:r w:rsidRPr="00E247EB">
              <w:rPr>
                <w:rStyle w:val="Hyperlink"/>
                <w:rFonts w:ascii="Times New Roman" w:hAnsi="Times New Roman" w:cs="Times New Roman"/>
                <w:noProof/>
                <w:sz w:val="26"/>
                <w:szCs w:val="26"/>
              </w:rPr>
              <w:fldChar w:fldCharType="end"/>
            </w:r>
          </w:hyperlink>
        </w:p>
        <w:p w14:paraId="10995A15" w14:textId="69D18472"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42" w:history="1">
            <w:r w:rsidRPr="00E247EB">
              <w:rPr>
                <w:rStyle w:val="Hyperlink"/>
                <w:rFonts w:ascii="Times New Roman" w:hAnsi="Times New Roman" w:cs="Times New Roman"/>
                <w:noProof/>
                <w:sz w:val="26"/>
                <w:szCs w:val="26"/>
              </w:rPr>
              <w:t>2.1.3.5. Cách chế biến</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_Toc198399442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8</w:t>
            </w:r>
            <w:r w:rsidRPr="00E247EB">
              <w:rPr>
                <w:rStyle w:val="Hyperlink"/>
                <w:rFonts w:ascii="Times New Roman" w:hAnsi="Times New Roman" w:cs="Times New Roman"/>
                <w:noProof/>
                <w:sz w:val="26"/>
                <w:szCs w:val="26"/>
              </w:rPr>
              <w:fldChar w:fldCharType="end"/>
            </w:r>
          </w:hyperlink>
        </w:p>
        <w:p w14:paraId="662197EA" w14:textId="16316C3B"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43" w:history="1">
            <w:r w:rsidRPr="00E247EB">
              <w:rPr>
                <w:rStyle w:val="Hyperlink"/>
                <w:rFonts w:ascii="Times New Roman" w:hAnsi="Times New Roman" w:cs="Times New Roman"/>
                <w:noProof/>
                <w:sz w:val="26"/>
                <w:szCs w:val="26"/>
              </w:rPr>
              <w:t>2.1.3.6. Câu hỏi thường gặp</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_Toc198399443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8</w:t>
            </w:r>
            <w:r w:rsidRPr="00E247EB">
              <w:rPr>
                <w:rStyle w:val="Hyperlink"/>
                <w:rFonts w:ascii="Times New Roman" w:hAnsi="Times New Roman" w:cs="Times New Roman"/>
                <w:noProof/>
                <w:sz w:val="26"/>
                <w:szCs w:val="26"/>
              </w:rPr>
              <w:fldChar w:fldCharType="end"/>
            </w:r>
          </w:hyperlink>
        </w:p>
        <w:p w14:paraId="31CDE65E" w14:textId="1F911F58" w:rsidR="005275F8" w:rsidRPr="00E247EB" w:rsidRDefault="005275F8">
          <w:pPr>
            <w:pStyle w:val="TOC3"/>
            <w:tabs>
              <w:tab w:val="right" w:leader="dot" w:pos="8630"/>
            </w:tabs>
            <w:rPr>
              <w:rFonts w:ascii="Times New Roman" w:hAnsi="Times New Roman" w:cs="Times New Roman"/>
              <w:noProof/>
              <w:kern w:val="2"/>
              <w:sz w:val="26"/>
              <w:szCs w:val="26"/>
              <w14:ligatures w14:val="standardContextual"/>
            </w:rPr>
          </w:pPr>
          <w:hyperlink w:anchor="_Toc198399444" w:history="1">
            <w:r w:rsidRPr="00E247EB">
              <w:rPr>
                <w:rStyle w:val="Hyperlink"/>
                <w:rFonts w:ascii="Times New Roman" w:hAnsi="Times New Roman" w:cs="Times New Roman"/>
                <w:noProof/>
                <w:sz w:val="26"/>
                <w:szCs w:val="26"/>
              </w:rPr>
              <w:t>2.1.4. Đậu Hà Lan</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_Toc198399444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8</w:t>
            </w:r>
            <w:r w:rsidRPr="00E247EB">
              <w:rPr>
                <w:rStyle w:val="Hyperlink"/>
                <w:rFonts w:ascii="Times New Roman" w:hAnsi="Times New Roman" w:cs="Times New Roman"/>
                <w:noProof/>
                <w:sz w:val="26"/>
                <w:szCs w:val="26"/>
              </w:rPr>
              <w:fldChar w:fldCharType="end"/>
            </w:r>
          </w:hyperlink>
        </w:p>
        <w:p w14:paraId="430B6F60" w14:textId="488D9A21"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45" w:history="1">
            <w:r w:rsidRPr="00E247EB">
              <w:rPr>
                <w:rStyle w:val="Hyperlink"/>
                <w:rFonts w:ascii="Times New Roman" w:hAnsi="Times New Roman" w:cs="Times New Roman"/>
                <w:noProof/>
                <w:sz w:val="26"/>
                <w:szCs w:val="26"/>
              </w:rPr>
              <w:t>2.1.4.1. Thông tin chung</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_Toc198399445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8</w:t>
            </w:r>
            <w:r w:rsidRPr="00E247EB">
              <w:rPr>
                <w:rStyle w:val="Hyperlink"/>
                <w:rFonts w:ascii="Times New Roman" w:hAnsi="Times New Roman" w:cs="Times New Roman"/>
                <w:noProof/>
                <w:sz w:val="26"/>
                <w:szCs w:val="26"/>
              </w:rPr>
              <w:fldChar w:fldCharType="end"/>
            </w:r>
          </w:hyperlink>
        </w:p>
        <w:p w14:paraId="28BC9DCD" w14:textId="450FEF03"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46" w:history="1">
            <w:r w:rsidRPr="00E247EB">
              <w:rPr>
                <w:rStyle w:val="Hyperlink"/>
                <w:rFonts w:ascii="Times New Roman" w:hAnsi="Times New Roman" w:cs="Times New Roman"/>
                <w:noProof/>
                <w:sz w:val="26"/>
                <w:szCs w:val="26"/>
              </w:rPr>
              <w:t>2.1.4.2. Thành phần dinh dưỡng</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_Toc198399446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8</w:t>
            </w:r>
            <w:r w:rsidRPr="00E247EB">
              <w:rPr>
                <w:rStyle w:val="Hyperlink"/>
                <w:rFonts w:ascii="Times New Roman" w:hAnsi="Times New Roman" w:cs="Times New Roman"/>
                <w:noProof/>
                <w:sz w:val="26"/>
                <w:szCs w:val="26"/>
              </w:rPr>
              <w:fldChar w:fldCharType="end"/>
            </w:r>
          </w:hyperlink>
        </w:p>
        <w:p w14:paraId="66FE98D6" w14:textId="37863677"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47" w:history="1">
            <w:r w:rsidRPr="00E247EB">
              <w:rPr>
                <w:rStyle w:val="Hyperlink"/>
                <w:rFonts w:ascii="Times New Roman" w:hAnsi="Times New Roman" w:cs="Times New Roman"/>
                <w:noProof/>
                <w:sz w:val="26"/>
                <w:szCs w:val="26"/>
              </w:rPr>
              <w:t>2.1.4.3. Lợi ích sức khỏe</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_Toc198399447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8</w:t>
            </w:r>
            <w:r w:rsidRPr="00E247EB">
              <w:rPr>
                <w:rStyle w:val="Hyperlink"/>
                <w:rFonts w:ascii="Times New Roman" w:hAnsi="Times New Roman" w:cs="Times New Roman"/>
                <w:noProof/>
                <w:sz w:val="26"/>
                <w:szCs w:val="26"/>
              </w:rPr>
              <w:fldChar w:fldCharType="end"/>
            </w:r>
          </w:hyperlink>
        </w:p>
        <w:p w14:paraId="503A4200" w14:textId="5639DD8C"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48" w:history="1">
            <w:r w:rsidRPr="00E247EB">
              <w:rPr>
                <w:rStyle w:val="Hyperlink"/>
                <w:rFonts w:ascii="Times New Roman" w:hAnsi="Times New Roman" w:cs="Times New Roman"/>
                <w:noProof/>
                <w:sz w:val="26"/>
                <w:szCs w:val="26"/>
              </w:rPr>
              <w:t>2.1.4.4. Mẹo chọn và bảo quản</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_Toc198399448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9</w:t>
            </w:r>
            <w:r w:rsidRPr="00E247EB">
              <w:rPr>
                <w:rStyle w:val="Hyperlink"/>
                <w:rFonts w:ascii="Times New Roman" w:hAnsi="Times New Roman" w:cs="Times New Roman"/>
                <w:noProof/>
                <w:sz w:val="26"/>
                <w:szCs w:val="26"/>
              </w:rPr>
              <w:fldChar w:fldCharType="end"/>
            </w:r>
          </w:hyperlink>
        </w:p>
        <w:p w14:paraId="6602E84B" w14:textId="60DB0A19"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49" w:history="1">
            <w:r w:rsidRPr="00E247EB">
              <w:rPr>
                <w:rStyle w:val="Hyperlink"/>
                <w:rFonts w:ascii="Times New Roman" w:hAnsi="Times New Roman" w:cs="Times New Roman"/>
                <w:noProof/>
                <w:sz w:val="26"/>
                <w:szCs w:val="26"/>
              </w:rPr>
              <w:t>2.1.4.5. Cách chế biến</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_Toc198399449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9</w:t>
            </w:r>
            <w:r w:rsidRPr="00E247EB">
              <w:rPr>
                <w:rStyle w:val="Hyperlink"/>
                <w:rFonts w:ascii="Times New Roman" w:hAnsi="Times New Roman" w:cs="Times New Roman"/>
                <w:noProof/>
                <w:sz w:val="26"/>
                <w:szCs w:val="26"/>
              </w:rPr>
              <w:fldChar w:fldCharType="end"/>
            </w:r>
          </w:hyperlink>
        </w:p>
        <w:p w14:paraId="18966D79" w14:textId="4A6B9692"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50" w:history="1">
            <w:r w:rsidRPr="00E247EB">
              <w:rPr>
                <w:rStyle w:val="Hyperlink"/>
                <w:rFonts w:ascii="Times New Roman" w:hAnsi="Times New Roman" w:cs="Times New Roman"/>
                <w:noProof/>
                <w:sz w:val="26"/>
                <w:szCs w:val="26"/>
              </w:rPr>
              <w:t>2.1.4.6. Câu hỏi thường gặp</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_Toc198399450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9</w:t>
            </w:r>
            <w:r w:rsidRPr="00E247EB">
              <w:rPr>
                <w:rStyle w:val="Hyperlink"/>
                <w:rFonts w:ascii="Times New Roman" w:hAnsi="Times New Roman" w:cs="Times New Roman"/>
                <w:noProof/>
                <w:sz w:val="26"/>
                <w:szCs w:val="26"/>
              </w:rPr>
              <w:fldChar w:fldCharType="end"/>
            </w:r>
          </w:hyperlink>
        </w:p>
        <w:p w14:paraId="5DF287D5" w14:textId="53645973" w:rsidR="005275F8" w:rsidRPr="00E247EB" w:rsidRDefault="005275F8">
          <w:pPr>
            <w:pStyle w:val="TOC2"/>
            <w:tabs>
              <w:tab w:val="right" w:leader="dot" w:pos="8630"/>
            </w:tabs>
            <w:rPr>
              <w:rFonts w:ascii="Times New Roman" w:hAnsi="Times New Roman" w:cs="Times New Roman"/>
              <w:noProof/>
              <w:kern w:val="2"/>
              <w:sz w:val="26"/>
              <w:szCs w:val="26"/>
              <w14:ligatures w14:val="standardContextual"/>
            </w:rPr>
          </w:pPr>
          <w:hyperlink w:anchor="_Toc198399451" w:history="1">
            <w:r w:rsidRPr="00E247EB">
              <w:rPr>
                <w:rStyle w:val="Hyperlink"/>
                <w:rFonts w:ascii="Times New Roman" w:hAnsi="Times New Roman" w:cs="Times New Roman"/>
                <w:noProof/>
                <w:sz w:val="26"/>
                <w:szCs w:val="26"/>
              </w:rPr>
              <w:t>2.2. Thịt và thủy sản</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_Toc198399451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10</w:t>
            </w:r>
            <w:r w:rsidRPr="00E247EB">
              <w:rPr>
                <w:rStyle w:val="Hyperlink"/>
                <w:rFonts w:ascii="Times New Roman" w:hAnsi="Times New Roman" w:cs="Times New Roman"/>
                <w:noProof/>
                <w:sz w:val="26"/>
                <w:szCs w:val="26"/>
              </w:rPr>
              <w:fldChar w:fldCharType="end"/>
            </w:r>
          </w:hyperlink>
        </w:p>
        <w:p w14:paraId="3C51DE28" w14:textId="7A515E6A" w:rsidR="005275F8" w:rsidRPr="00E247EB" w:rsidRDefault="005275F8">
          <w:pPr>
            <w:pStyle w:val="TOC3"/>
            <w:tabs>
              <w:tab w:val="right" w:leader="dot" w:pos="8630"/>
            </w:tabs>
            <w:rPr>
              <w:rFonts w:ascii="Times New Roman" w:hAnsi="Times New Roman" w:cs="Times New Roman"/>
              <w:noProof/>
              <w:kern w:val="2"/>
              <w:sz w:val="26"/>
              <w:szCs w:val="26"/>
              <w14:ligatures w14:val="standardContextual"/>
            </w:rPr>
          </w:pPr>
          <w:hyperlink w:anchor="_Toc198399452" w:history="1">
            <w:r w:rsidRPr="00E247EB">
              <w:rPr>
                <w:rStyle w:val="Hyperlink"/>
                <w:rFonts w:ascii="Times New Roman" w:hAnsi="Times New Roman" w:cs="Times New Roman"/>
                <w:noProof/>
                <w:sz w:val="26"/>
                <w:szCs w:val="26"/>
              </w:rPr>
              <w:t>2.2.1. Tôm sú sống</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_Toc198399452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10</w:t>
            </w:r>
            <w:r w:rsidRPr="00E247EB">
              <w:rPr>
                <w:rStyle w:val="Hyperlink"/>
                <w:rFonts w:ascii="Times New Roman" w:hAnsi="Times New Roman" w:cs="Times New Roman"/>
                <w:noProof/>
                <w:sz w:val="26"/>
                <w:szCs w:val="26"/>
              </w:rPr>
              <w:fldChar w:fldCharType="end"/>
            </w:r>
          </w:hyperlink>
        </w:p>
        <w:p w14:paraId="2BC46DF6" w14:textId="7DEB0805"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53" w:history="1">
            <w:r w:rsidRPr="00E247EB">
              <w:rPr>
                <w:rStyle w:val="Hyperlink"/>
                <w:rFonts w:ascii="Times New Roman" w:hAnsi="Times New Roman" w:cs="Times New Roman"/>
                <w:noProof/>
                <w:sz w:val="26"/>
                <w:szCs w:val="26"/>
              </w:rPr>
              <w:t>2.2.1.1. Thông tin chung</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_Toc198399453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10</w:t>
            </w:r>
            <w:r w:rsidRPr="00E247EB">
              <w:rPr>
                <w:rStyle w:val="Hyperlink"/>
                <w:rFonts w:ascii="Times New Roman" w:hAnsi="Times New Roman" w:cs="Times New Roman"/>
                <w:noProof/>
                <w:sz w:val="26"/>
                <w:szCs w:val="26"/>
              </w:rPr>
              <w:fldChar w:fldCharType="end"/>
            </w:r>
          </w:hyperlink>
        </w:p>
        <w:p w14:paraId="29BB5082" w14:textId="25F53849"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54" w:history="1">
            <w:r w:rsidRPr="00E247EB">
              <w:rPr>
                <w:rStyle w:val="Hyperlink"/>
                <w:rFonts w:ascii="Times New Roman" w:hAnsi="Times New Roman" w:cs="Times New Roman"/>
                <w:noProof/>
                <w:sz w:val="26"/>
                <w:szCs w:val="26"/>
              </w:rPr>
              <w:t>2.2.1.2. Thành phần dinh dưỡng</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_Toc198399454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10</w:t>
            </w:r>
            <w:r w:rsidRPr="00E247EB">
              <w:rPr>
                <w:rStyle w:val="Hyperlink"/>
                <w:rFonts w:ascii="Times New Roman" w:hAnsi="Times New Roman" w:cs="Times New Roman"/>
                <w:noProof/>
                <w:sz w:val="26"/>
                <w:szCs w:val="26"/>
              </w:rPr>
              <w:fldChar w:fldCharType="end"/>
            </w:r>
          </w:hyperlink>
        </w:p>
        <w:p w14:paraId="120C5269" w14:textId="0BBBD734"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55" w:history="1">
            <w:r w:rsidRPr="00E247EB">
              <w:rPr>
                <w:rStyle w:val="Hyperlink"/>
                <w:rFonts w:ascii="Times New Roman" w:hAnsi="Times New Roman" w:cs="Times New Roman"/>
                <w:noProof/>
                <w:sz w:val="26"/>
                <w:szCs w:val="26"/>
              </w:rPr>
              <w:t>2.2.1.3. Lợi ích sức khỏe</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_Toc198399455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10</w:t>
            </w:r>
            <w:r w:rsidRPr="00E247EB">
              <w:rPr>
                <w:rStyle w:val="Hyperlink"/>
                <w:rFonts w:ascii="Times New Roman" w:hAnsi="Times New Roman" w:cs="Times New Roman"/>
                <w:noProof/>
                <w:sz w:val="26"/>
                <w:szCs w:val="26"/>
              </w:rPr>
              <w:fldChar w:fldCharType="end"/>
            </w:r>
          </w:hyperlink>
        </w:p>
        <w:p w14:paraId="7DC24F0C" w14:textId="6E68FD19"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56" w:history="1">
            <w:r w:rsidRPr="00E247EB">
              <w:rPr>
                <w:rStyle w:val="Hyperlink"/>
                <w:rFonts w:ascii="Times New Roman" w:hAnsi="Times New Roman" w:cs="Times New Roman"/>
                <w:noProof/>
                <w:sz w:val="26"/>
                <w:szCs w:val="26"/>
              </w:rPr>
              <w:t>2.2.1.4. Mẹo chọn và bảo quản</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_Toc198399456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10</w:t>
            </w:r>
            <w:r w:rsidRPr="00E247EB">
              <w:rPr>
                <w:rStyle w:val="Hyperlink"/>
                <w:rFonts w:ascii="Times New Roman" w:hAnsi="Times New Roman" w:cs="Times New Roman"/>
                <w:noProof/>
                <w:sz w:val="26"/>
                <w:szCs w:val="26"/>
              </w:rPr>
              <w:fldChar w:fldCharType="end"/>
            </w:r>
          </w:hyperlink>
        </w:p>
        <w:p w14:paraId="225F7573" w14:textId="07DF731E"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57" w:history="1">
            <w:r w:rsidRPr="00E247EB">
              <w:rPr>
                <w:rStyle w:val="Hyperlink"/>
                <w:rFonts w:ascii="Times New Roman" w:hAnsi="Times New Roman" w:cs="Times New Roman"/>
                <w:noProof/>
                <w:sz w:val="26"/>
                <w:szCs w:val="26"/>
              </w:rPr>
              <w:t>2.2.1.5. Cách chế biến</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_Toc198399457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11</w:t>
            </w:r>
            <w:r w:rsidRPr="00E247EB">
              <w:rPr>
                <w:rStyle w:val="Hyperlink"/>
                <w:rFonts w:ascii="Times New Roman" w:hAnsi="Times New Roman" w:cs="Times New Roman"/>
                <w:noProof/>
                <w:sz w:val="26"/>
                <w:szCs w:val="26"/>
              </w:rPr>
              <w:fldChar w:fldCharType="end"/>
            </w:r>
          </w:hyperlink>
        </w:p>
        <w:p w14:paraId="43297A72" w14:textId="1A84B48B"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58" w:history="1">
            <w:r w:rsidRPr="00E247EB">
              <w:rPr>
                <w:rStyle w:val="Hyperlink"/>
                <w:rFonts w:ascii="Times New Roman" w:hAnsi="Times New Roman" w:cs="Times New Roman"/>
                <w:noProof/>
                <w:sz w:val="26"/>
                <w:szCs w:val="26"/>
              </w:rPr>
              <w:t>2.2.1.6. Câu hỏi thường gặp</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_Toc198399458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11</w:t>
            </w:r>
            <w:r w:rsidRPr="00E247EB">
              <w:rPr>
                <w:rStyle w:val="Hyperlink"/>
                <w:rFonts w:ascii="Times New Roman" w:hAnsi="Times New Roman" w:cs="Times New Roman"/>
                <w:noProof/>
                <w:sz w:val="26"/>
                <w:szCs w:val="26"/>
              </w:rPr>
              <w:fldChar w:fldCharType="end"/>
            </w:r>
          </w:hyperlink>
        </w:p>
        <w:p w14:paraId="294B2DB3" w14:textId="1455CDC7" w:rsidR="005275F8" w:rsidRPr="00E247EB" w:rsidRDefault="005275F8">
          <w:pPr>
            <w:pStyle w:val="TOC3"/>
            <w:tabs>
              <w:tab w:val="right" w:leader="dot" w:pos="8630"/>
            </w:tabs>
            <w:rPr>
              <w:rFonts w:ascii="Times New Roman" w:hAnsi="Times New Roman" w:cs="Times New Roman"/>
              <w:noProof/>
              <w:kern w:val="2"/>
              <w:sz w:val="26"/>
              <w:szCs w:val="26"/>
              <w14:ligatures w14:val="standardContextual"/>
            </w:rPr>
          </w:pPr>
          <w:hyperlink w:anchor="_Toc198399459" w:history="1">
            <w:r w:rsidRPr="00E247EB">
              <w:rPr>
                <w:rStyle w:val="Hyperlink"/>
                <w:rFonts w:ascii="Times New Roman" w:hAnsi="Times New Roman" w:cs="Times New Roman"/>
                <w:noProof/>
                <w:sz w:val="26"/>
                <w:szCs w:val="26"/>
              </w:rPr>
              <w:t>2.2.2. Cá basa phi lê đông lạnh</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_Toc198399459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11</w:t>
            </w:r>
            <w:r w:rsidRPr="00E247EB">
              <w:rPr>
                <w:rStyle w:val="Hyperlink"/>
                <w:rFonts w:ascii="Times New Roman" w:hAnsi="Times New Roman" w:cs="Times New Roman"/>
                <w:noProof/>
                <w:sz w:val="26"/>
                <w:szCs w:val="26"/>
              </w:rPr>
              <w:fldChar w:fldCharType="end"/>
            </w:r>
          </w:hyperlink>
        </w:p>
        <w:p w14:paraId="4424EE0A" w14:textId="20215B6C"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60" w:history="1">
            <w:r w:rsidRPr="00E247EB">
              <w:rPr>
                <w:rStyle w:val="Hyperlink"/>
                <w:rFonts w:ascii="Times New Roman" w:hAnsi="Times New Roman" w:cs="Times New Roman"/>
                <w:noProof/>
                <w:sz w:val="26"/>
                <w:szCs w:val="26"/>
              </w:rPr>
              <w:t>2.2.2.1. Thông tin chung</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_Toc198399460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11</w:t>
            </w:r>
            <w:r w:rsidRPr="00E247EB">
              <w:rPr>
                <w:rStyle w:val="Hyperlink"/>
                <w:rFonts w:ascii="Times New Roman" w:hAnsi="Times New Roman" w:cs="Times New Roman"/>
                <w:noProof/>
                <w:sz w:val="26"/>
                <w:szCs w:val="26"/>
              </w:rPr>
              <w:fldChar w:fldCharType="end"/>
            </w:r>
          </w:hyperlink>
        </w:p>
        <w:p w14:paraId="57CCD072" w14:textId="13D6AE0A"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61" w:history="1">
            <w:r w:rsidRPr="00E247EB">
              <w:rPr>
                <w:rStyle w:val="Hyperlink"/>
                <w:rFonts w:ascii="Times New Roman" w:hAnsi="Times New Roman" w:cs="Times New Roman"/>
                <w:noProof/>
                <w:sz w:val="26"/>
                <w:szCs w:val="26"/>
              </w:rPr>
              <w:t>2.2.2.2. Thành phần dinh dưỡng</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_Toc198399461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11</w:t>
            </w:r>
            <w:r w:rsidRPr="00E247EB">
              <w:rPr>
                <w:rStyle w:val="Hyperlink"/>
                <w:rFonts w:ascii="Times New Roman" w:hAnsi="Times New Roman" w:cs="Times New Roman"/>
                <w:noProof/>
                <w:sz w:val="26"/>
                <w:szCs w:val="26"/>
              </w:rPr>
              <w:fldChar w:fldCharType="end"/>
            </w:r>
          </w:hyperlink>
        </w:p>
        <w:p w14:paraId="676584F2" w14:textId="076E6F37"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62" w:history="1">
            <w:r w:rsidRPr="00E247EB">
              <w:rPr>
                <w:rStyle w:val="Hyperlink"/>
                <w:rFonts w:ascii="Times New Roman" w:hAnsi="Times New Roman" w:cs="Times New Roman"/>
                <w:noProof/>
                <w:sz w:val="26"/>
                <w:szCs w:val="26"/>
              </w:rPr>
              <w:t>2.2.2.3. Lợi ích sức khỏe</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_Toc198399462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11</w:t>
            </w:r>
            <w:r w:rsidRPr="00E247EB">
              <w:rPr>
                <w:rStyle w:val="Hyperlink"/>
                <w:rFonts w:ascii="Times New Roman" w:hAnsi="Times New Roman" w:cs="Times New Roman"/>
                <w:noProof/>
                <w:sz w:val="26"/>
                <w:szCs w:val="26"/>
              </w:rPr>
              <w:fldChar w:fldCharType="end"/>
            </w:r>
          </w:hyperlink>
        </w:p>
        <w:p w14:paraId="3CAA2875" w14:textId="07984C0C"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63" w:history="1">
            <w:r w:rsidRPr="00E247EB">
              <w:rPr>
                <w:rStyle w:val="Hyperlink"/>
                <w:rFonts w:ascii="Times New Roman" w:hAnsi="Times New Roman" w:cs="Times New Roman"/>
                <w:noProof/>
                <w:sz w:val="26"/>
                <w:szCs w:val="26"/>
              </w:rPr>
              <w:t>2.2.2.4. Mẹo chọn và bảo quản</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_Toc198399463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12</w:t>
            </w:r>
            <w:r w:rsidRPr="00E247EB">
              <w:rPr>
                <w:rStyle w:val="Hyperlink"/>
                <w:rFonts w:ascii="Times New Roman" w:hAnsi="Times New Roman" w:cs="Times New Roman"/>
                <w:noProof/>
                <w:sz w:val="26"/>
                <w:szCs w:val="26"/>
              </w:rPr>
              <w:fldChar w:fldCharType="end"/>
            </w:r>
          </w:hyperlink>
        </w:p>
        <w:p w14:paraId="66DEE399" w14:textId="1112F07C"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64" w:history="1">
            <w:r w:rsidRPr="00E247EB">
              <w:rPr>
                <w:rStyle w:val="Hyperlink"/>
                <w:rFonts w:ascii="Times New Roman" w:hAnsi="Times New Roman" w:cs="Times New Roman"/>
                <w:noProof/>
                <w:sz w:val="26"/>
                <w:szCs w:val="26"/>
              </w:rPr>
              <w:t>2.2.2.5. Cách chế biến</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_Toc198399464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12</w:t>
            </w:r>
            <w:r w:rsidRPr="00E247EB">
              <w:rPr>
                <w:rStyle w:val="Hyperlink"/>
                <w:rFonts w:ascii="Times New Roman" w:hAnsi="Times New Roman" w:cs="Times New Roman"/>
                <w:noProof/>
                <w:sz w:val="26"/>
                <w:szCs w:val="26"/>
              </w:rPr>
              <w:fldChar w:fldCharType="end"/>
            </w:r>
          </w:hyperlink>
        </w:p>
        <w:p w14:paraId="0FCE4F48" w14:textId="0FB7BB75"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65" w:history="1">
            <w:r w:rsidRPr="00E247EB">
              <w:rPr>
                <w:rStyle w:val="Hyperlink"/>
                <w:rFonts w:ascii="Times New Roman" w:hAnsi="Times New Roman" w:cs="Times New Roman"/>
                <w:noProof/>
                <w:sz w:val="26"/>
                <w:szCs w:val="26"/>
              </w:rPr>
              <w:t>2.2.2.6. Câu hỏi thường gặp</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_Toc198399465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12</w:t>
            </w:r>
            <w:r w:rsidRPr="00E247EB">
              <w:rPr>
                <w:rStyle w:val="Hyperlink"/>
                <w:rFonts w:ascii="Times New Roman" w:hAnsi="Times New Roman" w:cs="Times New Roman"/>
                <w:noProof/>
                <w:sz w:val="26"/>
                <w:szCs w:val="26"/>
              </w:rPr>
              <w:fldChar w:fldCharType="end"/>
            </w:r>
          </w:hyperlink>
        </w:p>
        <w:p w14:paraId="78C449CE" w14:textId="0C320AB2" w:rsidR="005275F8" w:rsidRPr="00E247EB" w:rsidRDefault="005275F8">
          <w:pPr>
            <w:pStyle w:val="TOC2"/>
            <w:tabs>
              <w:tab w:val="right" w:leader="dot" w:pos="8630"/>
            </w:tabs>
            <w:rPr>
              <w:rFonts w:ascii="Times New Roman" w:hAnsi="Times New Roman" w:cs="Times New Roman"/>
              <w:noProof/>
              <w:kern w:val="2"/>
              <w:sz w:val="26"/>
              <w:szCs w:val="26"/>
              <w14:ligatures w14:val="standardContextual"/>
            </w:rPr>
          </w:pPr>
          <w:hyperlink w:anchor="_Toc198399466" w:history="1">
            <w:r w:rsidRPr="00E247EB">
              <w:rPr>
                <w:rStyle w:val="Hyperlink"/>
                <w:rFonts w:ascii="Times New Roman" w:hAnsi="Times New Roman" w:cs="Times New Roman"/>
                <w:noProof/>
                <w:sz w:val="26"/>
                <w:szCs w:val="26"/>
              </w:rPr>
              <w:t>2.3. Sữa và sản phẩm từ sữa</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_Toc198399466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12</w:t>
            </w:r>
            <w:r w:rsidRPr="00E247EB">
              <w:rPr>
                <w:rStyle w:val="Hyperlink"/>
                <w:rFonts w:ascii="Times New Roman" w:hAnsi="Times New Roman" w:cs="Times New Roman"/>
                <w:noProof/>
                <w:sz w:val="26"/>
                <w:szCs w:val="26"/>
              </w:rPr>
              <w:fldChar w:fldCharType="end"/>
            </w:r>
          </w:hyperlink>
        </w:p>
        <w:p w14:paraId="1D505D13" w14:textId="58A1DABD" w:rsidR="005275F8" w:rsidRPr="00E247EB" w:rsidRDefault="005275F8">
          <w:pPr>
            <w:pStyle w:val="TOC3"/>
            <w:tabs>
              <w:tab w:val="right" w:leader="dot" w:pos="8630"/>
            </w:tabs>
            <w:rPr>
              <w:rFonts w:ascii="Times New Roman" w:hAnsi="Times New Roman" w:cs="Times New Roman"/>
              <w:noProof/>
              <w:kern w:val="2"/>
              <w:sz w:val="26"/>
              <w:szCs w:val="26"/>
              <w14:ligatures w14:val="standardContextual"/>
            </w:rPr>
          </w:pPr>
          <w:hyperlink w:anchor="_Toc198399467" w:history="1">
            <w:r w:rsidRPr="00E247EB">
              <w:rPr>
                <w:rStyle w:val="Hyperlink"/>
                <w:rFonts w:ascii="Times New Roman" w:hAnsi="Times New Roman" w:cs="Times New Roman"/>
                <w:noProof/>
                <w:sz w:val="26"/>
                <w:szCs w:val="26"/>
              </w:rPr>
              <w:t>2.3.1. Sữa milo</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_Toc198399467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12</w:t>
            </w:r>
            <w:r w:rsidRPr="00E247EB">
              <w:rPr>
                <w:rStyle w:val="Hyperlink"/>
                <w:rFonts w:ascii="Times New Roman" w:hAnsi="Times New Roman" w:cs="Times New Roman"/>
                <w:noProof/>
                <w:sz w:val="26"/>
                <w:szCs w:val="26"/>
              </w:rPr>
              <w:fldChar w:fldCharType="end"/>
            </w:r>
          </w:hyperlink>
        </w:p>
        <w:p w14:paraId="2F0F517C" w14:textId="5ED0944C"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68" w:history="1">
            <w:r w:rsidRPr="00E247EB">
              <w:rPr>
                <w:rStyle w:val="Hyperlink"/>
                <w:rFonts w:ascii="Times New Roman" w:hAnsi="Times New Roman" w:cs="Times New Roman"/>
                <w:noProof/>
                <w:sz w:val="26"/>
                <w:szCs w:val="26"/>
              </w:rPr>
              <w:t>2.3.1.1. Thông tin chung</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_Toc198399468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12</w:t>
            </w:r>
            <w:r w:rsidRPr="00E247EB">
              <w:rPr>
                <w:rStyle w:val="Hyperlink"/>
                <w:rFonts w:ascii="Times New Roman" w:hAnsi="Times New Roman" w:cs="Times New Roman"/>
                <w:noProof/>
                <w:sz w:val="26"/>
                <w:szCs w:val="26"/>
              </w:rPr>
              <w:fldChar w:fldCharType="end"/>
            </w:r>
          </w:hyperlink>
        </w:p>
        <w:p w14:paraId="79B5C2A2" w14:textId="623E22BD"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69" w:history="1">
            <w:r w:rsidRPr="00E247EB">
              <w:rPr>
                <w:rStyle w:val="Hyperlink"/>
                <w:rFonts w:ascii="Times New Roman" w:hAnsi="Times New Roman" w:cs="Times New Roman"/>
                <w:noProof/>
                <w:sz w:val="26"/>
                <w:szCs w:val="26"/>
              </w:rPr>
              <w:t>2.3.1.2. Thành phần dinh dưỡng</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_Toc198399469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13</w:t>
            </w:r>
            <w:r w:rsidRPr="00E247EB">
              <w:rPr>
                <w:rStyle w:val="Hyperlink"/>
                <w:rFonts w:ascii="Times New Roman" w:hAnsi="Times New Roman" w:cs="Times New Roman"/>
                <w:noProof/>
                <w:sz w:val="26"/>
                <w:szCs w:val="26"/>
              </w:rPr>
              <w:fldChar w:fldCharType="end"/>
            </w:r>
          </w:hyperlink>
        </w:p>
        <w:p w14:paraId="4CF8B0B8" w14:textId="1C02B095"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70" w:history="1">
            <w:r w:rsidRPr="00E247EB">
              <w:rPr>
                <w:rStyle w:val="Hyperlink"/>
                <w:rFonts w:ascii="Times New Roman" w:hAnsi="Times New Roman" w:cs="Times New Roman"/>
                <w:noProof/>
                <w:sz w:val="26"/>
                <w:szCs w:val="26"/>
              </w:rPr>
              <w:t>2.3.1.3. Lợi ích sức khỏe</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_Toc198399470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13</w:t>
            </w:r>
            <w:r w:rsidRPr="00E247EB">
              <w:rPr>
                <w:rStyle w:val="Hyperlink"/>
                <w:rFonts w:ascii="Times New Roman" w:hAnsi="Times New Roman" w:cs="Times New Roman"/>
                <w:noProof/>
                <w:sz w:val="26"/>
                <w:szCs w:val="26"/>
              </w:rPr>
              <w:fldChar w:fldCharType="end"/>
            </w:r>
          </w:hyperlink>
        </w:p>
        <w:p w14:paraId="7BA06406" w14:textId="3517BF5A"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71" w:history="1">
            <w:r w:rsidRPr="00E247EB">
              <w:rPr>
                <w:rStyle w:val="Hyperlink"/>
                <w:rFonts w:ascii="Times New Roman" w:hAnsi="Times New Roman" w:cs="Times New Roman"/>
                <w:noProof/>
                <w:sz w:val="26"/>
                <w:szCs w:val="26"/>
              </w:rPr>
              <w:t>2.3.14. Mẹo chọn và bảo quản</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_Toc198399471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13</w:t>
            </w:r>
            <w:r w:rsidRPr="00E247EB">
              <w:rPr>
                <w:rStyle w:val="Hyperlink"/>
                <w:rFonts w:ascii="Times New Roman" w:hAnsi="Times New Roman" w:cs="Times New Roman"/>
                <w:noProof/>
                <w:sz w:val="26"/>
                <w:szCs w:val="26"/>
              </w:rPr>
              <w:fldChar w:fldCharType="end"/>
            </w:r>
          </w:hyperlink>
        </w:p>
        <w:p w14:paraId="532A2A92" w14:textId="7D7F3957"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72" w:history="1">
            <w:r w:rsidRPr="00E247EB">
              <w:rPr>
                <w:rStyle w:val="Hyperlink"/>
                <w:rFonts w:ascii="Times New Roman" w:hAnsi="Times New Roman" w:cs="Times New Roman"/>
                <w:noProof/>
                <w:sz w:val="26"/>
                <w:szCs w:val="26"/>
              </w:rPr>
              <w:t>2.3.1.5. Cách chế biến</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_Toc198399472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13</w:t>
            </w:r>
            <w:r w:rsidRPr="00E247EB">
              <w:rPr>
                <w:rStyle w:val="Hyperlink"/>
                <w:rFonts w:ascii="Times New Roman" w:hAnsi="Times New Roman" w:cs="Times New Roman"/>
                <w:noProof/>
                <w:sz w:val="26"/>
                <w:szCs w:val="26"/>
              </w:rPr>
              <w:fldChar w:fldCharType="end"/>
            </w:r>
          </w:hyperlink>
        </w:p>
        <w:p w14:paraId="13B00E90" w14:textId="35B5407E"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73" w:history="1">
            <w:r w:rsidRPr="00E247EB">
              <w:rPr>
                <w:rStyle w:val="Hyperlink"/>
                <w:rFonts w:ascii="Times New Roman" w:hAnsi="Times New Roman" w:cs="Times New Roman"/>
                <w:noProof/>
                <w:sz w:val="26"/>
                <w:szCs w:val="26"/>
              </w:rPr>
              <w:t>2.3.1.6. Câu hỏi thường gặp</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_Toc198399473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14</w:t>
            </w:r>
            <w:r w:rsidRPr="00E247EB">
              <w:rPr>
                <w:rStyle w:val="Hyperlink"/>
                <w:rFonts w:ascii="Times New Roman" w:hAnsi="Times New Roman" w:cs="Times New Roman"/>
                <w:noProof/>
                <w:sz w:val="26"/>
                <w:szCs w:val="26"/>
              </w:rPr>
              <w:fldChar w:fldCharType="end"/>
            </w:r>
          </w:hyperlink>
        </w:p>
        <w:p w14:paraId="642B76E3" w14:textId="6F1650ED" w:rsidR="005275F8" w:rsidRPr="00E247EB" w:rsidRDefault="005275F8">
          <w:pPr>
            <w:pStyle w:val="TOC3"/>
            <w:tabs>
              <w:tab w:val="right" w:leader="dot" w:pos="8630"/>
            </w:tabs>
            <w:rPr>
              <w:rFonts w:ascii="Times New Roman" w:hAnsi="Times New Roman" w:cs="Times New Roman"/>
              <w:noProof/>
              <w:kern w:val="2"/>
              <w:sz w:val="26"/>
              <w:szCs w:val="26"/>
              <w14:ligatures w14:val="standardContextual"/>
            </w:rPr>
          </w:pPr>
          <w:hyperlink w:anchor="_Toc198399474" w:history="1">
            <w:r w:rsidRPr="00E247EB">
              <w:rPr>
                <w:rStyle w:val="Hyperlink"/>
                <w:rFonts w:ascii="Times New Roman" w:hAnsi="Times New Roman" w:cs="Times New Roman"/>
                <w:noProof/>
                <w:sz w:val="26"/>
                <w:szCs w:val="26"/>
              </w:rPr>
              <w:t>2.3.2. Sữa yến mạch Oatside</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_Toc198399474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14</w:t>
            </w:r>
            <w:r w:rsidRPr="00E247EB">
              <w:rPr>
                <w:rStyle w:val="Hyperlink"/>
                <w:rFonts w:ascii="Times New Roman" w:hAnsi="Times New Roman" w:cs="Times New Roman"/>
                <w:noProof/>
                <w:sz w:val="26"/>
                <w:szCs w:val="26"/>
              </w:rPr>
              <w:fldChar w:fldCharType="end"/>
            </w:r>
          </w:hyperlink>
        </w:p>
        <w:p w14:paraId="727CD4BA" w14:textId="165030EC"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75" w:history="1">
            <w:r w:rsidRPr="00E247EB">
              <w:rPr>
                <w:rStyle w:val="Hyperlink"/>
                <w:rFonts w:ascii="Times New Roman" w:hAnsi="Times New Roman" w:cs="Times New Roman"/>
                <w:noProof/>
                <w:sz w:val="26"/>
                <w:szCs w:val="26"/>
              </w:rPr>
              <w:t>2.3.2.1. Thông tin chung</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_Toc198399475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14</w:t>
            </w:r>
            <w:r w:rsidRPr="00E247EB">
              <w:rPr>
                <w:rStyle w:val="Hyperlink"/>
                <w:rFonts w:ascii="Times New Roman" w:hAnsi="Times New Roman" w:cs="Times New Roman"/>
                <w:noProof/>
                <w:sz w:val="26"/>
                <w:szCs w:val="26"/>
              </w:rPr>
              <w:fldChar w:fldCharType="end"/>
            </w:r>
          </w:hyperlink>
        </w:p>
        <w:p w14:paraId="39F9E3D9" w14:textId="6C96678E"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76" w:history="1">
            <w:r w:rsidRPr="00E247EB">
              <w:rPr>
                <w:rStyle w:val="Hyperlink"/>
                <w:rFonts w:ascii="Times New Roman" w:hAnsi="Times New Roman" w:cs="Times New Roman"/>
                <w:noProof/>
                <w:sz w:val="26"/>
                <w:szCs w:val="26"/>
              </w:rPr>
              <w:t>2.3.2.2. Thành phần dinh dưỡng</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_Toc198399476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14</w:t>
            </w:r>
            <w:r w:rsidRPr="00E247EB">
              <w:rPr>
                <w:rStyle w:val="Hyperlink"/>
                <w:rFonts w:ascii="Times New Roman" w:hAnsi="Times New Roman" w:cs="Times New Roman"/>
                <w:noProof/>
                <w:sz w:val="26"/>
                <w:szCs w:val="26"/>
              </w:rPr>
              <w:fldChar w:fldCharType="end"/>
            </w:r>
          </w:hyperlink>
        </w:p>
        <w:p w14:paraId="42A6D479" w14:textId="3A339892"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77" w:history="1">
            <w:r w:rsidRPr="00E247EB">
              <w:rPr>
                <w:rStyle w:val="Hyperlink"/>
                <w:rFonts w:ascii="Times New Roman" w:hAnsi="Times New Roman" w:cs="Times New Roman"/>
                <w:noProof/>
                <w:sz w:val="26"/>
                <w:szCs w:val="26"/>
              </w:rPr>
              <w:t>2.3.2.3. Lợi ích sức khỏe</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_Toc198399477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14</w:t>
            </w:r>
            <w:r w:rsidRPr="00E247EB">
              <w:rPr>
                <w:rStyle w:val="Hyperlink"/>
                <w:rFonts w:ascii="Times New Roman" w:hAnsi="Times New Roman" w:cs="Times New Roman"/>
                <w:noProof/>
                <w:sz w:val="26"/>
                <w:szCs w:val="26"/>
              </w:rPr>
              <w:fldChar w:fldCharType="end"/>
            </w:r>
          </w:hyperlink>
        </w:p>
        <w:p w14:paraId="1531FB3A" w14:textId="0E0A3E50"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78" w:history="1">
            <w:r w:rsidRPr="00E247EB">
              <w:rPr>
                <w:rStyle w:val="Hyperlink"/>
                <w:rFonts w:ascii="Times New Roman" w:hAnsi="Times New Roman" w:cs="Times New Roman"/>
                <w:noProof/>
                <w:sz w:val="26"/>
                <w:szCs w:val="26"/>
              </w:rPr>
              <w:t>2.3.2.4. Mẹo chọn và bảo quản</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_Toc198399478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15</w:t>
            </w:r>
            <w:r w:rsidRPr="00E247EB">
              <w:rPr>
                <w:rStyle w:val="Hyperlink"/>
                <w:rFonts w:ascii="Times New Roman" w:hAnsi="Times New Roman" w:cs="Times New Roman"/>
                <w:noProof/>
                <w:sz w:val="26"/>
                <w:szCs w:val="26"/>
              </w:rPr>
              <w:fldChar w:fldCharType="end"/>
            </w:r>
          </w:hyperlink>
        </w:p>
        <w:p w14:paraId="397FAEAC" w14:textId="13E31D19"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79" w:history="1">
            <w:r w:rsidRPr="00E247EB">
              <w:rPr>
                <w:rStyle w:val="Hyperlink"/>
                <w:rFonts w:ascii="Times New Roman" w:hAnsi="Times New Roman" w:cs="Times New Roman"/>
                <w:noProof/>
                <w:sz w:val="26"/>
                <w:szCs w:val="26"/>
              </w:rPr>
              <w:t>2.3.2.5. Cách chế biến</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_Toc198399479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15</w:t>
            </w:r>
            <w:r w:rsidRPr="00E247EB">
              <w:rPr>
                <w:rStyle w:val="Hyperlink"/>
                <w:rFonts w:ascii="Times New Roman" w:hAnsi="Times New Roman" w:cs="Times New Roman"/>
                <w:noProof/>
                <w:sz w:val="26"/>
                <w:szCs w:val="26"/>
              </w:rPr>
              <w:fldChar w:fldCharType="end"/>
            </w:r>
          </w:hyperlink>
        </w:p>
        <w:p w14:paraId="725CC4B6" w14:textId="1B814168"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80" w:history="1">
            <w:r w:rsidRPr="00E247EB">
              <w:rPr>
                <w:rStyle w:val="Hyperlink"/>
                <w:rFonts w:ascii="Times New Roman" w:hAnsi="Times New Roman" w:cs="Times New Roman"/>
                <w:noProof/>
                <w:sz w:val="26"/>
                <w:szCs w:val="26"/>
              </w:rPr>
              <w:t>2.3.2.6. Câu hỏi thường gặp</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_Toc198399480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15</w:t>
            </w:r>
            <w:r w:rsidRPr="00E247EB">
              <w:rPr>
                <w:rStyle w:val="Hyperlink"/>
                <w:rFonts w:ascii="Times New Roman" w:hAnsi="Times New Roman" w:cs="Times New Roman"/>
                <w:noProof/>
                <w:sz w:val="26"/>
                <w:szCs w:val="26"/>
              </w:rPr>
              <w:fldChar w:fldCharType="end"/>
            </w:r>
          </w:hyperlink>
        </w:p>
        <w:p w14:paraId="6BF37E37" w14:textId="3C0B0AE5" w:rsidR="005275F8" w:rsidRPr="00E247EB" w:rsidRDefault="005275F8">
          <w:pPr>
            <w:pStyle w:val="TOC2"/>
            <w:tabs>
              <w:tab w:val="right" w:leader="dot" w:pos="8630"/>
            </w:tabs>
            <w:rPr>
              <w:rFonts w:ascii="Times New Roman" w:hAnsi="Times New Roman" w:cs="Times New Roman"/>
              <w:noProof/>
              <w:kern w:val="2"/>
              <w:sz w:val="26"/>
              <w:szCs w:val="26"/>
              <w14:ligatures w14:val="standardContextual"/>
            </w:rPr>
          </w:pPr>
          <w:hyperlink w:anchor="_Toc198399481" w:history="1">
            <w:r w:rsidRPr="00E247EB">
              <w:rPr>
                <w:rStyle w:val="Hyperlink"/>
                <w:rFonts w:ascii="Times New Roman" w:hAnsi="Times New Roman" w:cs="Times New Roman"/>
                <w:noProof/>
                <w:sz w:val="26"/>
                <w:szCs w:val="26"/>
              </w:rPr>
              <w:t>2.4. Đồ uống</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_Toc198399481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16</w:t>
            </w:r>
            <w:r w:rsidRPr="00E247EB">
              <w:rPr>
                <w:rStyle w:val="Hyperlink"/>
                <w:rFonts w:ascii="Times New Roman" w:hAnsi="Times New Roman" w:cs="Times New Roman"/>
                <w:noProof/>
                <w:sz w:val="26"/>
                <w:szCs w:val="26"/>
              </w:rPr>
              <w:fldChar w:fldCharType="end"/>
            </w:r>
          </w:hyperlink>
        </w:p>
        <w:p w14:paraId="773DE6CF" w14:textId="0CADFE20" w:rsidR="005275F8" w:rsidRPr="00E247EB" w:rsidRDefault="005275F8">
          <w:pPr>
            <w:pStyle w:val="TOC3"/>
            <w:tabs>
              <w:tab w:val="right" w:leader="dot" w:pos="8630"/>
            </w:tabs>
            <w:rPr>
              <w:rFonts w:ascii="Times New Roman" w:hAnsi="Times New Roman" w:cs="Times New Roman"/>
              <w:noProof/>
              <w:kern w:val="2"/>
              <w:sz w:val="26"/>
              <w:szCs w:val="26"/>
              <w14:ligatures w14:val="standardContextual"/>
            </w:rPr>
          </w:pPr>
          <w:hyperlink w:anchor="_Toc198399482" w:history="1">
            <w:r w:rsidRPr="00E247EB">
              <w:rPr>
                <w:rStyle w:val="Hyperlink"/>
                <w:rFonts w:ascii="Times New Roman" w:hAnsi="Times New Roman" w:cs="Times New Roman"/>
                <w:noProof/>
                <w:sz w:val="26"/>
                <w:szCs w:val="26"/>
              </w:rPr>
              <w:t>2.4.1. Nước uống tinh khiết Number1</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_Toc198399482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16</w:t>
            </w:r>
            <w:r w:rsidRPr="00E247EB">
              <w:rPr>
                <w:rStyle w:val="Hyperlink"/>
                <w:rFonts w:ascii="Times New Roman" w:hAnsi="Times New Roman" w:cs="Times New Roman"/>
                <w:noProof/>
                <w:sz w:val="26"/>
                <w:szCs w:val="26"/>
              </w:rPr>
              <w:fldChar w:fldCharType="end"/>
            </w:r>
          </w:hyperlink>
        </w:p>
        <w:p w14:paraId="1CCC8385" w14:textId="6313F118"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83" w:history="1">
            <w:r w:rsidRPr="00E247EB">
              <w:rPr>
                <w:rStyle w:val="Hyperlink"/>
                <w:rFonts w:ascii="Times New Roman" w:hAnsi="Times New Roman" w:cs="Times New Roman"/>
                <w:noProof/>
                <w:sz w:val="26"/>
                <w:szCs w:val="26"/>
              </w:rPr>
              <w:t>2.4.1.1. Thông tin chung</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_Toc198399483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16</w:t>
            </w:r>
            <w:r w:rsidRPr="00E247EB">
              <w:rPr>
                <w:rStyle w:val="Hyperlink"/>
                <w:rFonts w:ascii="Times New Roman" w:hAnsi="Times New Roman" w:cs="Times New Roman"/>
                <w:noProof/>
                <w:sz w:val="26"/>
                <w:szCs w:val="26"/>
              </w:rPr>
              <w:fldChar w:fldCharType="end"/>
            </w:r>
          </w:hyperlink>
        </w:p>
        <w:p w14:paraId="6CDE4394" w14:textId="57974E18"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84" w:history="1">
            <w:r w:rsidRPr="00E247EB">
              <w:rPr>
                <w:rStyle w:val="Hyperlink"/>
                <w:rFonts w:ascii="Times New Roman" w:hAnsi="Times New Roman" w:cs="Times New Roman"/>
                <w:noProof/>
                <w:sz w:val="26"/>
                <w:szCs w:val="26"/>
              </w:rPr>
              <w:t>2.4.1.2. Thành phần dinh dưỡng</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_Toc198399484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16</w:t>
            </w:r>
            <w:r w:rsidRPr="00E247EB">
              <w:rPr>
                <w:rStyle w:val="Hyperlink"/>
                <w:rFonts w:ascii="Times New Roman" w:hAnsi="Times New Roman" w:cs="Times New Roman"/>
                <w:noProof/>
                <w:sz w:val="26"/>
                <w:szCs w:val="26"/>
              </w:rPr>
              <w:fldChar w:fldCharType="end"/>
            </w:r>
          </w:hyperlink>
        </w:p>
        <w:p w14:paraId="25D382CC" w14:textId="5FFC55CB"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85" w:history="1">
            <w:r w:rsidRPr="00E247EB">
              <w:rPr>
                <w:rStyle w:val="Hyperlink"/>
                <w:rFonts w:ascii="Times New Roman" w:hAnsi="Times New Roman" w:cs="Times New Roman"/>
                <w:noProof/>
                <w:sz w:val="26"/>
                <w:szCs w:val="26"/>
              </w:rPr>
              <w:t>2.4.1.3. Lợi ích sức khỏe</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_Toc198399485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16</w:t>
            </w:r>
            <w:r w:rsidRPr="00E247EB">
              <w:rPr>
                <w:rStyle w:val="Hyperlink"/>
                <w:rFonts w:ascii="Times New Roman" w:hAnsi="Times New Roman" w:cs="Times New Roman"/>
                <w:noProof/>
                <w:sz w:val="26"/>
                <w:szCs w:val="26"/>
              </w:rPr>
              <w:fldChar w:fldCharType="end"/>
            </w:r>
          </w:hyperlink>
        </w:p>
        <w:p w14:paraId="3E4D93AB" w14:textId="24332DD2"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86" w:history="1">
            <w:r w:rsidRPr="00E247EB">
              <w:rPr>
                <w:rStyle w:val="Hyperlink"/>
                <w:rFonts w:ascii="Times New Roman" w:hAnsi="Times New Roman" w:cs="Times New Roman"/>
                <w:noProof/>
                <w:sz w:val="26"/>
                <w:szCs w:val="26"/>
              </w:rPr>
              <w:t>2.4.1.4. Mẹo chọn và bảo quản</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_Toc198399486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16</w:t>
            </w:r>
            <w:r w:rsidRPr="00E247EB">
              <w:rPr>
                <w:rStyle w:val="Hyperlink"/>
                <w:rFonts w:ascii="Times New Roman" w:hAnsi="Times New Roman" w:cs="Times New Roman"/>
                <w:noProof/>
                <w:sz w:val="26"/>
                <w:szCs w:val="26"/>
              </w:rPr>
              <w:fldChar w:fldCharType="end"/>
            </w:r>
          </w:hyperlink>
        </w:p>
        <w:p w14:paraId="4126CC81" w14:textId="1D3B6768"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87" w:history="1">
            <w:r w:rsidRPr="00E247EB">
              <w:rPr>
                <w:rStyle w:val="Hyperlink"/>
                <w:rFonts w:ascii="Times New Roman" w:hAnsi="Times New Roman" w:cs="Times New Roman"/>
                <w:noProof/>
                <w:sz w:val="26"/>
                <w:szCs w:val="26"/>
              </w:rPr>
              <w:t>2.4.1.5. Cách chế biến</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_Toc198399487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16</w:t>
            </w:r>
            <w:r w:rsidRPr="00E247EB">
              <w:rPr>
                <w:rStyle w:val="Hyperlink"/>
                <w:rFonts w:ascii="Times New Roman" w:hAnsi="Times New Roman" w:cs="Times New Roman"/>
                <w:noProof/>
                <w:sz w:val="26"/>
                <w:szCs w:val="26"/>
              </w:rPr>
              <w:fldChar w:fldCharType="end"/>
            </w:r>
          </w:hyperlink>
        </w:p>
        <w:p w14:paraId="08805259" w14:textId="46F9E4C7"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88" w:history="1">
            <w:r w:rsidRPr="00E247EB">
              <w:rPr>
                <w:rStyle w:val="Hyperlink"/>
                <w:rFonts w:ascii="Times New Roman" w:hAnsi="Times New Roman" w:cs="Times New Roman"/>
                <w:noProof/>
                <w:sz w:val="26"/>
                <w:szCs w:val="26"/>
              </w:rPr>
              <w:t>2.4.1.6. Câu hỏi thường gặp</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_Toc198399488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17</w:t>
            </w:r>
            <w:r w:rsidRPr="00E247EB">
              <w:rPr>
                <w:rStyle w:val="Hyperlink"/>
                <w:rFonts w:ascii="Times New Roman" w:hAnsi="Times New Roman" w:cs="Times New Roman"/>
                <w:noProof/>
                <w:sz w:val="26"/>
                <w:szCs w:val="26"/>
              </w:rPr>
              <w:fldChar w:fldCharType="end"/>
            </w:r>
          </w:hyperlink>
        </w:p>
        <w:p w14:paraId="3DE3DFDF" w14:textId="3E3BCAE9" w:rsidR="005275F8" w:rsidRPr="00E247EB" w:rsidRDefault="005275F8">
          <w:pPr>
            <w:pStyle w:val="TOC3"/>
            <w:tabs>
              <w:tab w:val="right" w:leader="dot" w:pos="8630"/>
            </w:tabs>
            <w:rPr>
              <w:rFonts w:ascii="Times New Roman" w:hAnsi="Times New Roman" w:cs="Times New Roman"/>
              <w:noProof/>
              <w:kern w:val="2"/>
              <w:sz w:val="26"/>
              <w:szCs w:val="26"/>
              <w14:ligatures w14:val="standardContextual"/>
            </w:rPr>
          </w:pPr>
          <w:hyperlink w:anchor="_Toc198399489" w:history="1">
            <w:r w:rsidRPr="00E247EB">
              <w:rPr>
                <w:rStyle w:val="Hyperlink"/>
                <w:rFonts w:ascii="Times New Roman" w:hAnsi="Times New Roman" w:cs="Times New Roman"/>
                <w:noProof/>
                <w:sz w:val="26"/>
                <w:szCs w:val="26"/>
              </w:rPr>
              <w:t>2.4.2. Nước cam ép Nestlé</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_Toc198399489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17</w:t>
            </w:r>
            <w:r w:rsidRPr="00E247EB">
              <w:rPr>
                <w:rStyle w:val="Hyperlink"/>
                <w:rFonts w:ascii="Times New Roman" w:hAnsi="Times New Roman" w:cs="Times New Roman"/>
                <w:noProof/>
                <w:sz w:val="26"/>
                <w:szCs w:val="26"/>
              </w:rPr>
              <w:fldChar w:fldCharType="end"/>
            </w:r>
          </w:hyperlink>
        </w:p>
        <w:p w14:paraId="6A10490C" w14:textId="664DA9E5"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90" w:history="1">
            <w:r w:rsidRPr="00E247EB">
              <w:rPr>
                <w:rStyle w:val="Hyperlink"/>
                <w:rFonts w:ascii="Times New Roman" w:hAnsi="Times New Roman" w:cs="Times New Roman"/>
                <w:noProof/>
                <w:sz w:val="26"/>
                <w:szCs w:val="26"/>
              </w:rPr>
              <w:t>2.2.2.1. Thông tin chung</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_Toc198399490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17</w:t>
            </w:r>
            <w:r w:rsidRPr="00E247EB">
              <w:rPr>
                <w:rStyle w:val="Hyperlink"/>
                <w:rFonts w:ascii="Times New Roman" w:hAnsi="Times New Roman" w:cs="Times New Roman"/>
                <w:noProof/>
                <w:sz w:val="26"/>
                <w:szCs w:val="26"/>
              </w:rPr>
              <w:fldChar w:fldCharType="end"/>
            </w:r>
          </w:hyperlink>
        </w:p>
        <w:p w14:paraId="0DCF45CD" w14:textId="320E8679"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91" w:history="1">
            <w:r w:rsidRPr="00E247EB">
              <w:rPr>
                <w:rStyle w:val="Hyperlink"/>
                <w:rFonts w:ascii="Times New Roman" w:hAnsi="Times New Roman" w:cs="Times New Roman"/>
                <w:noProof/>
                <w:sz w:val="26"/>
                <w:szCs w:val="26"/>
              </w:rPr>
              <w:t>2.4.2.2. Thành phần dinh dưỡng</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_Toc198399491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17</w:t>
            </w:r>
            <w:r w:rsidRPr="00E247EB">
              <w:rPr>
                <w:rStyle w:val="Hyperlink"/>
                <w:rFonts w:ascii="Times New Roman" w:hAnsi="Times New Roman" w:cs="Times New Roman"/>
                <w:noProof/>
                <w:sz w:val="26"/>
                <w:szCs w:val="26"/>
              </w:rPr>
              <w:fldChar w:fldCharType="end"/>
            </w:r>
          </w:hyperlink>
        </w:p>
        <w:p w14:paraId="63B58749" w14:textId="254C7DA3"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92" w:history="1">
            <w:r w:rsidRPr="00E247EB">
              <w:rPr>
                <w:rStyle w:val="Hyperlink"/>
                <w:rFonts w:ascii="Times New Roman" w:hAnsi="Times New Roman" w:cs="Times New Roman"/>
                <w:noProof/>
                <w:sz w:val="26"/>
                <w:szCs w:val="26"/>
              </w:rPr>
              <w:t>2.4.2.3. Lợi ích sức khỏe</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_Toc198399492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17</w:t>
            </w:r>
            <w:r w:rsidRPr="00E247EB">
              <w:rPr>
                <w:rStyle w:val="Hyperlink"/>
                <w:rFonts w:ascii="Times New Roman" w:hAnsi="Times New Roman" w:cs="Times New Roman"/>
                <w:noProof/>
                <w:sz w:val="26"/>
                <w:szCs w:val="26"/>
              </w:rPr>
              <w:fldChar w:fldCharType="end"/>
            </w:r>
          </w:hyperlink>
        </w:p>
        <w:p w14:paraId="4613F61A" w14:textId="61738A35"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93" w:history="1">
            <w:r w:rsidRPr="00E247EB">
              <w:rPr>
                <w:rStyle w:val="Hyperlink"/>
                <w:rFonts w:ascii="Times New Roman" w:hAnsi="Times New Roman" w:cs="Times New Roman"/>
                <w:noProof/>
                <w:sz w:val="26"/>
                <w:szCs w:val="26"/>
              </w:rPr>
              <w:t>2.4.2.4. Mẹo chọn và bảo quản</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_Toc198399493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18</w:t>
            </w:r>
            <w:r w:rsidRPr="00E247EB">
              <w:rPr>
                <w:rStyle w:val="Hyperlink"/>
                <w:rFonts w:ascii="Times New Roman" w:hAnsi="Times New Roman" w:cs="Times New Roman"/>
                <w:noProof/>
                <w:sz w:val="26"/>
                <w:szCs w:val="26"/>
              </w:rPr>
              <w:fldChar w:fldCharType="end"/>
            </w:r>
          </w:hyperlink>
        </w:p>
        <w:p w14:paraId="06D52395" w14:textId="11C8BBCB"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94" w:history="1">
            <w:r w:rsidRPr="00E247EB">
              <w:rPr>
                <w:rStyle w:val="Hyperlink"/>
                <w:rFonts w:ascii="Times New Roman" w:hAnsi="Times New Roman" w:cs="Times New Roman"/>
                <w:noProof/>
                <w:sz w:val="26"/>
                <w:szCs w:val="26"/>
              </w:rPr>
              <w:t>2.4.2.5. Cách chế biến</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_Toc198399494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18</w:t>
            </w:r>
            <w:r w:rsidRPr="00E247EB">
              <w:rPr>
                <w:rStyle w:val="Hyperlink"/>
                <w:rFonts w:ascii="Times New Roman" w:hAnsi="Times New Roman" w:cs="Times New Roman"/>
                <w:noProof/>
                <w:sz w:val="26"/>
                <w:szCs w:val="26"/>
              </w:rPr>
              <w:fldChar w:fldCharType="end"/>
            </w:r>
          </w:hyperlink>
        </w:p>
        <w:p w14:paraId="39C2C054" w14:textId="688DAAE4"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95" w:history="1">
            <w:r w:rsidRPr="00E247EB">
              <w:rPr>
                <w:rStyle w:val="Hyperlink"/>
                <w:rFonts w:ascii="Times New Roman" w:hAnsi="Times New Roman" w:cs="Times New Roman"/>
                <w:noProof/>
                <w:sz w:val="26"/>
                <w:szCs w:val="26"/>
              </w:rPr>
              <w:t>2.4.2.6. Câu hỏi thường gặp</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_Toc198399495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18</w:t>
            </w:r>
            <w:r w:rsidRPr="00E247EB">
              <w:rPr>
                <w:rStyle w:val="Hyperlink"/>
                <w:rFonts w:ascii="Times New Roman" w:hAnsi="Times New Roman" w:cs="Times New Roman"/>
                <w:noProof/>
                <w:sz w:val="26"/>
                <w:szCs w:val="26"/>
              </w:rPr>
              <w:fldChar w:fldCharType="end"/>
            </w:r>
          </w:hyperlink>
        </w:p>
        <w:p w14:paraId="7F592F01" w14:textId="54E9CA6C" w:rsidR="005275F8" w:rsidRPr="00E247EB" w:rsidRDefault="005275F8">
          <w:pPr>
            <w:pStyle w:val="TOC2"/>
            <w:tabs>
              <w:tab w:val="right" w:leader="dot" w:pos="8630"/>
            </w:tabs>
            <w:rPr>
              <w:rFonts w:ascii="Times New Roman" w:hAnsi="Times New Roman" w:cs="Times New Roman"/>
              <w:noProof/>
              <w:kern w:val="2"/>
              <w:sz w:val="26"/>
              <w:szCs w:val="26"/>
              <w14:ligatures w14:val="standardContextual"/>
            </w:rPr>
          </w:pPr>
          <w:hyperlink w:anchor="_Toc198399496" w:history="1">
            <w:r w:rsidRPr="00E247EB">
              <w:rPr>
                <w:rStyle w:val="Hyperlink"/>
                <w:rFonts w:ascii="Times New Roman" w:hAnsi="Times New Roman" w:cs="Times New Roman"/>
                <w:noProof/>
                <w:sz w:val="26"/>
                <w:szCs w:val="26"/>
              </w:rPr>
              <w:t>2.5. Thực phẩm đóng hộp</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_Toc198399496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18</w:t>
            </w:r>
            <w:r w:rsidRPr="00E247EB">
              <w:rPr>
                <w:rStyle w:val="Hyperlink"/>
                <w:rFonts w:ascii="Times New Roman" w:hAnsi="Times New Roman" w:cs="Times New Roman"/>
                <w:noProof/>
                <w:sz w:val="26"/>
                <w:szCs w:val="26"/>
              </w:rPr>
              <w:fldChar w:fldCharType="end"/>
            </w:r>
          </w:hyperlink>
        </w:p>
        <w:p w14:paraId="1B6D2710" w14:textId="077D360D" w:rsidR="005275F8" w:rsidRPr="00E247EB" w:rsidRDefault="005275F8">
          <w:pPr>
            <w:pStyle w:val="TOC3"/>
            <w:tabs>
              <w:tab w:val="right" w:leader="dot" w:pos="8630"/>
            </w:tabs>
            <w:rPr>
              <w:rFonts w:ascii="Times New Roman" w:hAnsi="Times New Roman" w:cs="Times New Roman"/>
              <w:noProof/>
              <w:kern w:val="2"/>
              <w:sz w:val="26"/>
              <w:szCs w:val="26"/>
              <w14:ligatures w14:val="standardContextual"/>
            </w:rPr>
          </w:pPr>
          <w:hyperlink w:anchor="_Toc198399497" w:history="1">
            <w:r w:rsidRPr="00E247EB">
              <w:rPr>
                <w:rStyle w:val="Hyperlink"/>
                <w:rFonts w:ascii="Times New Roman" w:hAnsi="Times New Roman" w:cs="Times New Roman"/>
                <w:noProof/>
                <w:sz w:val="26"/>
                <w:szCs w:val="26"/>
              </w:rPr>
              <w:t>2.5.1. Mì gói Ottogi vị bò hầm</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_Toc198399497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18</w:t>
            </w:r>
            <w:r w:rsidRPr="00E247EB">
              <w:rPr>
                <w:rStyle w:val="Hyperlink"/>
                <w:rFonts w:ascii="Times New Roman" w:hAnsi="Times New Roman" w:cs="Times New Roman"/>
                <w:noProof/>
                <w:sz w:val="26"/>
                <w:szCs w:val="26"/>
              </w:rPr>
              <w:fldChar w:fldCharType="end"/>
            </w:r>
          </w:hyperlink>
        </w:p>
        <w:p w14:paraId="4580414B" w14:textId="324BAC20"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98" w:history="1">
            <w:r w:rsidRPr="00E247EB">
              <w:rPr>
                <w:rStyle w:val="Hyperlink"/>
                <w:rFonts w:ascii="Times New Roman" w:hAnsi="Times New Roman" w:cs="Times New Roman"/>
                <w:noProof/>
                <w:sz w:val="26"/>
                <w:szCs w:val="26"/>
              </w:rPr>
              <w:t>2.5.1.1. Thông tin chung</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_Toc198399498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18</w:t>
            </w:r>
            <w:r w:rsidRPr="00E247EB">
              <w:rPr>
                <w:rStyle w:val="Hyperlink"/>
                <w:rFonts w:ascii="Times New Roman" w:hAnsi="Times New Roman" w:cs="Times New Roman"/>
                <w:noProof/>
                <w:sz w:val="26"/>
                <w:szCs w:val="26"/>
              </w:rPr>
              <w:fldChar w:fldCharType="end"/>
            </w:r>
          </w:hyperlink>
        </w:p>
        <w:p w14:paraId="6455A1BA" w14:textId="17E96643"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499" w:history="1">
            <w:r w:rsidRPr="00E247EB">
              <w:rPr>
                <w:rStyle w:val="Hyperlink"/>
                <w:rFonts w:ascii="Times New Roman" w:hAnsi="Times New Roman" w:cs="Times New Roman"/>
                <w:noProof/>
                <w:sz w:val="26"/>
                <w:szCs w:val="26"/>
              </w:rPr>
              <w:t>2.5.1.2. Thành phần dinh dưỡng</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_Toc198399499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18</w:t>
            </w:r>
            <w:r w:rsidRPr="00E247EB">
              <w:rPr>
                <w:rStyle w:val="Hyperlink"/>
                <w:rFonts w:ascii="Times New Roman" w:hAnsi="Times New Roman" w:cs="Times New Roman"/>
                <w:noProof/>
                <w:sz w:val="26"/>
                <w:szCs w:val="26"/>
              </w:rPr>
              <w:fldChar w:fldCharType="end"/>
            </w:r>
          </w:hyperlink>
        </w:p>
        <w:p w14:paraId="442A4159" w14:textId="20A643DC"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500" w:history="1">
            <w:r w:rsidRPr="00E247EB">
              <w:rPr>
                <w:rStyle w:val="Hyperlink"/>
                <w:rFonts w:ascii="Times New Roman" w:hAnsi="Times New Roman" w:cs="Times New Roman"/>
                <w:noProof/>
                <w:sz w:val="26"/>
                <w:szCs w:val="26"/>
              </w:rPr>
              <w:t>2.5.1.3. Lợi ích sức khỏe</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_Toc198399500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19</w:t>
            </w:r>
            <w:r w:rsidRPr="00E247EB">
              <w:rPr>
                <w:rStyle w:val="Hyperlink"/>
                <w:rFonts w:ascii="Times New Roman" w:hAnsi="Times New Roman" w:cs="Times New Roman"/>
                <w:noProof/>
                <w:sz w:val="26"/>
                <w:szCs w:val="26"/>
              </w:rPr>
              <w:fldChar w:fldCharType="end"/>
            </w:r>
          </w:hyperlink>
        </w:p>
        <w:p w14:paraId="2419D8F0" w14:textId="699DADBD"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501" w:history="1">
            <w:r w:rsidRPr="00E247EB">
              <w:rPr>
                <w:rStyle w:val="Hyperlink"/>
                <w:rFonts w:ascii="Times New Roman" w:hAnsi="Times New Roman" w:cs="Times New Roman"/>
                <w:noProof/>
                <w:sz w:val="26"/>
                <w:szCs w:val="26"/>
              </w:rPr>
              <w:t>2.5.1.4. Mẹo chọn và bảo quản</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_Toc198399501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19</w:t>
            </w:r>
            <w:r w:rsidRPr="00E247EB">
              <w:rPr>
                <w:rStyle w:val="Hyperlink"/>
                <w:rFonts w:ascii="Times New Roman" w:hAnsi="Times New Roman" w:cs="Times New Roman"/>
                <w:noProof/>
                <w:sz w:val="26"/>
                <w:szCs w:val="26"/>
              </w:rPr>
              <w:fldChar w:fldCharType="end"/>
            </w:r>
          </w:hyperlink>
        </w:p>
        <w:p w14:paraId="0EA42E5B" w14:textId="2A1B9D2A"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502" w:history="1">
            <w:r w:rsidRPr="00E247EB">
              <w:rPr>
                <w:rStyle w:val="Hyperlink"/>
                <w:rFonts w:ascii="Times New Roman" w:hAnsi="Times New Roman" w:cs="Times New Roman"/>
                <w:noProof/>
                <w:sz w:val="26"/>
                <w:szCs w:val="26"/>
              </w:rPr>
              <w:t>2.5.1.5. Cách chế biến</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_Toc198399502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19</w:t>
            </w:r>
            <w:r w:rsidRPr="00E247EB">
              <w:rPr>
                <w:rStyle w:val="Hyperlink"/>
                <w:rFonts w:ascii="Times New Roman" w:hAnsi="Times New Roman" w:cs="Times New Roman"/>
                <w:noProof/>
                <w:sz w:val="26"/>
                <w:szCs w:val="26"/>
              </w:rPr>
              <w:fldChar w:fldCharType="end"/>
            </w:r>
          </w:hyperlink>
        </w:p>
        <w:p w14:paraId="4B931141" w14:textId="2BC4A787"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503" w:history="1">
            <w:r w:rsidRPr="00E247EB">
              <w:rPr>
                <w:rStyle w:val="Hyperlink"/>
                <w:rFonts w:ascii="Times New Roman" w:hAnsi="Times New Roman" w:cs="Times New Roman"/>
                <w:noProof/>
                <w:sz w:val="26"/>
                <w:szCs w:val="26"/>
              </w:rPr>
              <w:t>2.5.1.6. Câu hỏi thường gặp</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_Toc198399503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19</w:t>
            </w:r>
            <w:r w:rsidRPr="00E247EB">
              <w:rPr>
                <w:rStyle w:val="Hyperlink"/>
                <w:rFonts w:ascii="Times New Roman" w:hAnsi="Times New Roman" w:cs="Times New Roman"/>
                <w:noProof/>
                <w:sz w:val="26"/>
                <w:szCs w:val="26"/>
              </w:rPr>
              <w:fldChar w:fldCharType="end"/>
            </w:r>
          </w:hyperlink>
        </w:p>
        <w:p w14:paraId="6409CD4B" w14:textId="3C88508F" w:rsidR="005275F8" w:rsidRPr="00E247EB" w:rsidRDefault="005275F8">
          <w:pPr>
            <w:pStyle w:val="TOC3"/>
            <w:tabs>
              <w:tab w:val="right" w:leader="dot" w:pos="8630"/>
            </w:tabs>
            <w:rPr>
              <w:rFonts w:ascii="Times New Roman" w:hAnsi="Times New Roman" w:cs="Times New Roman"/>
              <w:noProof/>
              <w:kern w:val="2"/>
              <w:sz w:val="26"/>
              <w:szCs w:val="26"/>
              <w14:ligatures w14:val="standardContextual"/>
            </w:rPr>
          </w:pPr>
          <w:hyperlink w:anchor="_Toc198399504" w:history="1">
            <w:r w:rsidRPr="00E247EB">
              <w:rPr>
                <w:rStyle w:val="Hyperlink"/>
                <w:rFonts w:ascii="Times New Roman" w:hAnsi="Times New Roman" w:cs="Times New Roman"/>
                <w:noProof/>
                <w:sz w:val="26"/>
                <w:szCs w:val="26"/>
              </w:rPr>
              <w:t>2.5.2. Xúc xích tiệt trùng Vissan</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_Toc198399504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20</w:t>
            </w:r>
            <w:r w:rsidRPr="00E247EB">
              <w:rPr>
                <w:rStyle w:val="Hyperlink"/>
                <w:rFonts w:ascii="Times New Roman" w:hAnsi="Times New Roman" w:cs="Times New Roman"/>
                <w:noProof/>
                <w:sz w:val="26"/>
                <w:szCs w:val="26"/>
              </w:rPr>
              <w:fldChar w:fldCharType="end"/>
            </w:r>
          </w:hyperlink>
        </w:p>
        <w:p w14:paraId="6715988D" w14:textId="331AE9E3"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505" w:history="1">
            <w:r w:rsidRPr="00E247EB">
              <w:rPr>
                <w:rStyle w:val="Hyperlink"/>
                <w:rFonts w:ascii="Times New Roman" w:hAnsi="Times New Roman" w:cs="Times New Roman"/>
                <w:noProof/>
                <w:sz w:val="26"/>
                <w:szCs w:val="26"/>
              </w:rPr>
              <w:t>2.5.2.1. Thông tin chung</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_Toc198399505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20</w:t>
            </w:r>
            <w:r w:rsidRPr="00E247EB">
              <w:rPr>
                <w:rStyle w:val="Hyperlink"/>
                <w:rFonts w:ascii="Times New Roman" w:hAnsi="Times New Roman" w:cs="Times New Roman"/>
                <w:noProof/>
                <w:sz w:val="26"/>
                <w:szCs w:val="26"/>
              </w:rPr>
              <w:fldChar w:fldCharType="end"/>
            </w:r>
          </w:hyperlink>
        </w:p>
        <w:p w14:paraId="428A3F0D" w14:textId="1F06F67A"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506" w:history="1">
            <w:r w:rsidRPr="00E247EB">
              <w:rPr>
                <w:rStyle w:val="Hyperlink"/>
                <w:rFonts w:ascii="Times New Roman" w:hAnsi="Times New Roman" w:cs="Times New Roman"/>
                <w:noProof/>
                <w:sz w:val="26"/>
                <w:szCs w:val="26"/>
              </w:rPr>
              <w:t>2.5.2.2. Thành phần dinh dưỡng</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_Toc198399506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20</w:t>
            </w:r>
            <w:r w:rsidRPr="00E247EB">
              <w:rPr>
                <w:rStyle w:val="Hyperlink"/>
                <w:rFonts w:ascii="Times New Roman" w:hAnsi="Times New Roman" w:cs="Times New Roman"/>
                <w:noProof/>
                <w:sz w:val="26"/>
                <w:szCs w:val="26"/>
              </w:rPr>
              <w:fldChar w:fldCharType="end"/>
            </w:r>
          </w:hyperlink>
        </w:p>
        <w:p w14:paraId="4CA1A9CB" w14:textId="6662FDCC"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507" w:history="1">
            <w:r w:rsidRPr="00E247EB">
              <w:rPr>
                <w:rStyle w:val="Hyperlink"/>
                <w:rFonts w:ascii="Times New Roman" w:hAnsi="Times New Roman" w:cs="Times New Roman"/>
                <w:noProof/>
                <w:sz w:val="26"/>
                <w:szCs w:val="26"/>
              </w:rPr>
              <w:t>2.5.2.3. Lợi ích sức khỏe</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_Toc198399507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20</w:t>
            </w:r>
            <w:r w:rsidRPr="00E247EB">
              <w:rPr>
                <w:rStyle w:val="Hyperlink"/>
                <w:rFonts w:ascii="Times New Roman" w:hAnsi="Times New Roman" w:cs="Times New Roman"/>
                <w:noProof/>
                <w:sz w:val="26"/>
                <w:szCs w:val="26"/>
              </w:rPr>
              <w:fldChar w:fldCharType="end"/>
            </w:r>
          </w:hyperlink>
        </w:p>
        <w:p w14:paraId="70FBA2F1" w14:textId="54E82C76"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508" w:history="1">
            <w:r w:rsidRPr="00E247EB">
              <w:rPr>
                <w:rStyle w:val="Hyperlink"/>
                <w:rFonts w:ascii="Times New Roman" w:hAnsi="Times New Roman" w:cs="Times New Roman"/>
                <w:noProof/>
                <w:sz w:val="26"/>
                <w:szCs w:val="26"/>
              </w:rPr>
              <w:t>2.5.2.4. Mẹo chọn và bảo quản</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_Toc198399508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20</w:t>
            </w:r>
            <w:r w:rsidRPr="00E247EB">
              <w:rPr>
                <w:rStyle w:val="Hyperlink"/>
                <w:rFonts w:ascii="Times New Roman" w:hAnsi="Times New Roman" w:cs="Times New Roman"/>
                <w:noProof/>
                <w:sz w:val="26"/>
                <w:szCs w:val="26"/>
              </w:rPr>
              <w:fldChar w:fldCharType="end"/>
            </w:r>
          </w:hyperlink>
        </w:p>
        <w:p w14:paraId="00A6DB5C" w14:textId="654E3747"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509" w:history="1">
            <w:r w:rsidRPr="00E247EB">
              <w:rPr>
                <w:rStyle w:val="Hyperlink"/>
                <w:rFonts w:ascii="Times New Roman" w:hAnsi="Times New Roman" w:cs="Times New Roman"/>
                <w:noProof/>
                <w:sz w:val="26"/>
                <w:szCs w:val="26"/>
              </w:rPr>
              <w:t>2.5.2.5. Cách chế biến</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_Toc198399509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20</w:t>
            </w:r>
            <w:r w:rsidRPr="00E247EB">
              <w:rPr>
                <w:rStyle w:val="Hyperlink"/>
                <w:rFonts w:ascii="Times New Roman" w:hAnsi="Times New Roman" w:cs="Times New Roman"/>
                <w:noProof/>
                <w:sz w:val="26"/>
                <w:szCs w:val="26"/>
              </w:rPr>
              <w:fldChar w:fldCharType="end"/>
            </w:r>
          </w:hyperlink>
        </w:p>
        <w:p w14:paraId="1C3A09CD" w14:textId="05838587"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510" w:history="1">
            <w:r w:rsidRPr="00E247EB">
              <w:rPr>
                <w:rStyle w:val="Hyperlink"/>
                <w:rFonts w:ascii="Times New Roman" w:hAnsi="Times New Roman" w:cs="Times New Roman"/>
                <w:noProof/>
                <w:sz w:val="26"/>
                <w:szCs w:val="26"/>
              </w:rPr>
              <w:t>2.5.2.6. Câu hỏi thường gặp</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_Toc198399510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20</w:t>
            </w:r>
            <w:r w:rsidRPr="00E247EB">
              <w:rPr>
                <w:rStyle w:val="Hyperlink"/>
                <w:rFonts w:ascii="Times New Roman" w:hAnsi="Times New Roman" w:cs="Times New Roman"/>
                <w:noProof/>
                <w:sz w:val="26"/>
                <w:szCs w:val="26"/>
              </w:rPr>
              <w:fldChar w:fldCharType="end"/>
            </w:r>
          </w:hyperlink>
        </w:p>
        <w:p w14:paraId="7996CBD8" w14:textId="4E29A571" w:rsidR="005275F8" w:rsidRPr="00E247EB" w:rsidRDefault="005275F8">
          <w:pPr>
            <w:pStyle w:val="TOC3"/>
            <w:tabs>
              <w:tab w:val="right" w:leader="dot" w:pos="8630"/>
            </w:tabs>
            <w:rPr>
              <w:rFonts w:ascii="Times New Roman" w:hAnsi="Times New Roman" w:cs="Times New Roman"/>
              <w:noProof/>
              <w:kern w:val="2"/>
              <w:sz w:val="26"/>
              <w:szCs w:val="26"/>
              <w14:ligatures w14:val="standardContextual"/>
            </w:rPr>
          </w:pPr>
          <w:hyperlink w:anchor="_Toc198399511" w:history="1">
            <w:r w:rsidRPr="00E247EB">
              <w:rPr>
                <w:rStyle w:val="Hyperlink"/>
                <w:rFonts w:ascii="Times New Roman" w:hAnsi="Times New Roman" w:cs="Times New Roman"/>
                <w:noProof/>
                <w:sz w:val="26"/>
                <w:szCs w:val="26"/>
              </w:rPr>
              <w:t>2.5.3. Muối i-ot</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_Toc198399511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21</w:t>
            </w:r>
            <w:r w:rsidRPr="00E247EB">
              <w:rPr>
                <w:rStyle w:val="Hyperlink"/>
                <w:rFonts w:ascii="Times New Roman" w:hAnsi="Times New Roman" w:cs="Times New Roman"/>
                <w:noProof/>
                <w:sz w:val="26"/>
                <w:szCs w:val="26"/>
              </w:rPr>
              <w:fldChar w:fldCharType="end"/>
            </w:r>
          </w:hyperlink>
        </w:p>
        <w:p w14:paraId="29172906" w14:textId="5E8D58D7"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512" w:history="1">
            <w:r w:rsidRPr="00E247EB">
              <w:rPr>
                <w:rStyle w:val="Hyperlink"/>
                <w:rFonts w:ascii="Times New Roman" w:hAnsi="Times New Roman" w:cs="Times New Roman"/>
                <w:noProof/>
                <w:sz w:val="26"/>
                <w:szCs w:val="26"/>
              </w:rPr>
              <w:t>2.5.3.1. Thông tin chung</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_Toc198399512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21</w:t>
            </w:r>
            <w:r w:rsidRPr="00E247EB">
              <w:rPr>
                <w:rStyle w:val="Hyperlink"/>
                <w:rFonts w:ascii="Times New Roman" w:hAnsi="Times New Roman" w:cs="Times New Roman"/>
                <w:noProof/>
                <w:sz w:val="26"/>
                <w:szCs w:val="26"/>
              </w:rPr>
              <w:fldChar w:fldCharType="end"/>
            </w:r>
          </w:hyperlink>
        </w:p>
        <w:p w14:paraId="788D9DAC" w14:textId="1E7B77EA"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513" w:history="1">
            <w:r w:rsidRPr="00E247EB">
              <w:rPr>
                <w:rStyle w:val="Hyperlink"/>
                <w:rFonts w:ascii="Times New Roman" w:hAnsi="Times New Roman" w:cs="Times New Roman"/>
                <w:noProof/>
                <w:sz w:val="26"/>
                <w:szCs w:val="26"/>
              </w:rPr>
              <w:t>2.5.3.2. Thành phần dinh dưỡng</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_Toc198399513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21</w:t>
            </w:r>
            <w:r w:rsidRPr="00E247EB">
              <w:rPr>
                <w:rStyle w:val="Hyperlink"/>
                <w:rFonts w:ascii="Times New Roman" w:hAnsi="Times New Roman" w:cs="Times New Roman"/>
                <w:noProof/>
                <w:sz w:val="26"/>
                <w:szCs w:val="26"/>
              </w:rPr>
              <w:fldChar w:fldCharType="end"/>
            </w:r>
          </w:hyperlink>
        </w:p>
        <w:p w14:paraId="6BE6CF29" w14:textId="263D965D"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514" w:history="1">
            <w:r w:rsidRPr="00E247EB">
              <w:rPr>
                <w:rStyle w:val="Hyperlink"/>
                <w:rFonts w:ascii="Times New Roman" w:hAnsi="Times New Roman" w:cs="Times New Roman"/>
                <w:noProof/>
                <w:sz w:val="26"/>
                <w:szCs w:val="26"/>
              </w:rPr>
              <w:t>2.5.3.3. Lợi ích sức khỏe</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_Toc198399514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21</w:t>
            </w:r>
            <w:r w:rsidRPr="00E247EB">
              <w:rPr>
                <w:rStyle w:val="Hyperlink"/>
                <w:rFonts w:ascii="Times New Roman" w:hAnsi="Times New Roman" w:cs="Times New Roman"/>
                <w:noProof/>
                <w:sz w:val="26"/>
                <w:szCs w:val="26"/>
              </w:rPr>
              <w:fldChar w:fldCharType="end"/>
            </w:r>
          </w:hyperlink>
        </w:p>
        <w:p w14:paraId="10A64585" w14:textId="5A2CC44E"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515" w:history="1">
            <w:r w:rsidRPr="00E247EB">
              <w:rPr>
                <w:rStyle w:val="Hyperlink"/>
                <w:rFonts w:ascii="Times New Roman" w:hAnsi="Times New Roman" w:cs="Times New Roman"/>
                <w:noProof/>
                <w:sz w:val="26"/>
                <w:szCs w:val="26"/>
              </w:rPr>
              <w:t>2.5.3.4. Mẹo chọn và bảo quản</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_Toc198399515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21</w:t>
            </w:r>
            <w:r w:rsidRPr="00E247EB">
              <w:rPr>
                <w:rStyle w:val="Hyperlink"/>
                <w:rFonts w:ascii="Times New Roman" w:hAnsi="Times New Roman" w:cs="Times New Roman"/>
                <w:noProof/>
                <w:sz w:val="26"/>
                <w:szCs w:val="26"/>
              </w:rPr>
              <w:fldChar w:fldCharType="end"/>
            </w:r>
          </w:hyperlink>
        </w:p>
        <w:p w14:paraId="55C5A8E7" w14:textId="5B28D039"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516" w:history="1">
            <w:r w:rsidRPr="00E247EB">
              <w:rPr>
                <w:rStyle w:val="Hyperlink"/>
                <w:rFonts w:ascii="Times New Roman" w:hAnsi="Times New Roman" w:cs="Times New Roman"/>
                <w:noProof/>
                <w:sz w:val="26"/>
                <w:szCs w:val="26"/>
              </w:rPr>
              <w:t>2.5.3.5. Cách chế biến</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_Toc198399516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21</w:t>
            </w:r>
            <w:r w:rsidRPr="00E247EB">
              <w:rPr>
                <w:rStyle w:val="Hyperlink"/>
                <w:rFonts w:ascii="Times New Roman" w:hAnsi="Times New Roman" w:cs="Times New Roman"/>
                <w:noProof/>
                <w:sz w:val="26"/>
                <w:szCs w:val="26"/>
              </w:rPr>
              <w:fldChar w:fldCharType="end"/>
            </w:r>
          </w:hyperlink>
        </w:p>
        <w:p w14:paraId="1AED787E" w14:textId="1BCB6742"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517" w:history="1">
            <w:r w:rsidRPr="00E247EB">
              <w:rPr>
                <w:rStyle w:val="Hyperlink"/>
                <w:rFonts w:ascii="Times New Roman" w:hAnsi="Times New Roman" w:cs="Times New Roman"/>
                <w:noProof/>
                <w:sz w:val="26"/>
                <w:szCs w:val="26"/>
              </w:rPr>
              <w:t>2.5.3.6. Câu hỏi thường gặp</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_Toc198399517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22</w:t>
            </w:r>
            <w:r w:rsidRPr="00E247EB">
              <w:rPr>
                <w:rStyle w:val="Hyperlink"/>
                <w:rFonts w:ascii="Times New Roman" w:hAnsi="Times New Roman" w:cs="Times New Roman"/>
                <w:noProof/>
                <w:sz w:val="26"/>
                <w:szCs w:val="26"/>
              </w:rPr>
              <w:fldChar w:fldCharType="end"/>
            </w:r>
          </w:hyperlink>
        </w:p>
        <w:p w14:paraId="233433B2" w14:textId="5FD6A72E" w:rsidR="005275F8" w:rsidRPr="00E247EB" w:rsidRDefault="005275F8">
          <w:pPr>
            <w:pStyle w:val="TOC3"/>
            <w:tabs>
              <w:tab w:val="right" w:leader="dot" w:pos="8630"/>
            </w:tabs>
            <w:rPr>
              <w:rFonts w:ascii="Times New Roman" w:hAnsi="Times New Roman" w:cs="Times New Roman"/>
              <w:noProof/>
              <w:kern w:val="2"/>
              <w:sz w:val="26"/>
              <w:szCs w:val="26"/>
              <w14:ligatures w14:val="standardContextual"/>
            </w:rPr>
          </w:pPr>
          <w:hyperlink w:anchor="_Toc198399518" w:history="1">
            <w:r w:rsidRPr="00E247EB">
              <w:rPr>
                <w:rStyle w:val="Hyperlink"/>
                <w:rFonts w:ascii="Times New Roman" w:hAnsi="Times New Roman" w:cs="Times New Roman"/>
                <w:noProof/>
                <w:sz w:val="26"/>
                <w:szCs w:val="26"/>
              </w:rPr>
              <w:t>2.5.4. Hạt nêm từ thịt</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_Toc198399518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22</w:t>
            </w:r>
            <w:r w:rsidRPr="00E247EB">
              <w:rPr>
                <w:rStyle w:val="Hyperlink"/>
                <w:rFonts w:ascii="Times New Roman" w:hAnsi="Times New Roman" w:cs="Times New Roman"/>
                <w:noProof/>
                <w:sz w:val="26"/>
                <w:szCs w:val="26"/>
              </w:rPr>
              <w:fldChar w:fldCharType="end"/>
            </w:r>
          </w:hyperlink>
        </w:p>
        <w:p w14:paraId="24AFF6CD" w14:textId="59EB86A4"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519" w:history="1">
            <w:r w:rsidRPr="00E247EB">
              <w:rPr>
                <w:rStyle w:val="Hyperlink"/>
                <w:rFonts w:ascii="Times New Roman" w:hAnsi="Times New Roman" w:cs="Times New Roman"/>
                <w:noProof/>
                <w:sz w:val="26"/>
                <w:szCs w:val="26"/>
              </w:rPr>
              <w:t>2.5.4.1. Thông tin chung</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_Toc198399519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22</w:t>
            </w:r>
            <w:r w:rsidRPr="00E247EB">
              <w:rPr>
                <w:rStyle w:val="Hyperlink"/>
                <w:rFonts w:ascii="Times New Roman" w:hAnsi="Times New Roman" w:cs="Times New Roman"/>
                <w:noProof/>
                <w:sz w:val="26"/>
                <w:szCs w:val="26"/>
              </w:rPr>
              <w:fldChar w:fldCharType="end"/>
            </w:r>
          </w:hyperlink>
        </w:p>
        <w:p w14:paraId="0D9BE6B9" w14:textId="023CA317"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520" w:history="1">
            <w:r w:rsidRPr="00E247EB">
              <w:rPr>
                <w:rStyle w:val="Hyperlink"/>
                <w:rFonts w:ascii="Times New Roman" w:hAnsi="Times New Roman" w:cs="Times New Roman"/>
                <w:noProof/>
                <w:sz w:val="26"/>
                <w:szCs w:val="26"/>
              </w:rPr>
              <w:t>2.5.4.2. Thành phần dinh dưỡng</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_Toc198399520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22</w:t>
            </w:r>
            <w:r w:rsidRPr="00E247EB">
              <w:rPr>
                <w:rStyle w:val="Hyperlink"/>
                <w:rFonts w:ascii="Times New Roman" w:hAnsi="Times New Roman" w:cs="Times New Roman"/>
                <w:noProof/>
                <w:sz w:val="26"/>
                <w:szCs w:val="26"/>
              </w:rPr>
              <w:fldChar w:fldCharType="end"/>
            </w:r>
          </w:hyperlink>
        </w:p>
        <w:p w14:paraId="30EF0F4A" w14:textId="27A48DFA"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521" w:history="1">
            <w:r w:rsidRPr="00E247EB">
              <w:rPr>
                <w:rStyle w:val="Hyperlink"/>
                <w:rFonts w:ascii="Times New Roman" w:hAnsi="Times New Roman" w:cs="Times New Roman"/>
                <w:noProof/>
                <w:sz w:val="26"/>
                <w:szCs w:val="26"/>
              </w:rPr>
              <w:t>2.5.4.3. Lợi ích sức khỏe</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_Toc198399521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22</w:t>
            </w:r>
            <w:r w:rsidRPr="00E247EB">
              <w:rPr>
                <w:rStyle w:val="Hyperlink"/>
                <w:rFonts w:ascii="Times New Roman" w:hAnsi="Times New Roman" w:cs="Times New Roman"/>
                <w:noProof/>
                <w:sz w:val="26"/>
                <w:szCs w:val="26"/>
              </w:rPr>
              <w:fldChar w:fldCharType="end"/>
            </w:r>
          </w:hyperlink>
        </w:p>
        <w:p w14:paraId="5E2A59AE" w14:textId="683E3486"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522" w:history="1">
            <w:r w:rsidRPr="00E247EB">
              <w:rPr>
                <w:rStyle w:val="Hyperlink"/>
                <w:rFonts w:ascii="Times New Roman" w:hAnsi="Times New Roman" w:cs="Times New Roman"/>
                <w:noProof/>
                <w:sz w:val="26"/>
                <w:szCs w:val="26"/>
              </w:rPr>
              <w:t>2.5.4.4. Mẹo chọn và bảo quản</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_Toc198399522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22</w:t>
            </w:r>
            <w:r w:rsidRPr="00E247EB">
              <w:rPr>
                <w:rStyle w:val="Hyperlink"/>
                <w:rFonts w:ascii="Times New Roman" w:hAnsi="Times New Roman" w:cs="Times New Roman"/>
                <w:noProof/>
                <w:sz w:val="26"/>
                <w:szCs w:val="26"/>
              </w:rPr>
              <w:fldChar w:fldCharType="end"/>
            </w:r>
          </w:hyperlink>
        </w:p>
        <w:p w14:paraId="19BF5336" w14:textId="21B1A2FC"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523" w:history="1">
            <w:r w:rsidRPr="00E247EB">
              <w:rPr>
                <w:rStyle w:val="Hyperlink"/>
                <w:rFonts w:ascii="Times New Roman" w:hAnsi="Times New Roman" w:cs="Times New Roman"/>
                <w:noProof/>
                <w:sz w:val="26"/>
                <w:szCs w:val="26"/>
              </w:rPr>
              <w:t>2.5.4.5. Cách chế biến</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_Toc198399523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22</w:t>
            </w:r>
            <w:r w:rsidRPr="00E247EB">
              <w:rPr>
                <w:rStyle w:val="Hyperlink"/>
                <w:rFonts w:ascii="Times New Roman" w:hAnsi="Times New Roman" w:cs="Times New Roman"/>
                <w:noProof/>
                <w:sz w:val="26"/>
                <w:szCs w:val="26"/>
              </w:rPr>
              <w:fldChar w:fldCharType="end"/>
            </w:r>
          </w:hyperlink>
        </w:p>
        <w:p w14:paraId="5BE800C7" w14:textId="22C1F0EA"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524" w:history="1">
            <w:r w:rsidRPr="00E247EB">
              <w:rPr>
                <w:rStyle w:val="Hyperlink"/>
                <w:rFonts w:ascii="Times New Roman" w:hAnsi="Times New Roman" w:cs="Times New Roman"/>
                <w:noProof/>
                <w:sz w:val="26"/>
                <w:szCs w:val="26"/>
              </w:rPr>
              <w:t>2.5.4.6. Câu hỏi thường gặp</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_Toc198399524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23</w:t>
            </w:r>
            <w:r w:rsidRPr="00E247EB">
              <w:rPr>
                <w:rStyle w:val="Hyperlink"/>
                <w:rFonts w:ascii="Times New Roman" w:hAnsi="Times New Roman" w:cs="Times New Roman"/>
                <w:noProof/>
                <w:sz w:val="26"/>
                <w:szCs w:val="26"/>
              </w:rPr>
              <w:fldChar w:fldCharType="end"/>
            </w:r>
          </w:hyperlink>
        </w:p>
        <w:p w14:paraId="6E72BB0A" w14:textId="0AF9BCA9" w:rsidR="005275F8" w:rsidRPr="00E247EB" w:rsidRDefault="005275F8">
          <w:pPr>
            <w:pStyle w:val="TOC3"/>
            <w:tabs>
              <w:tab w:val="right" w:leader="dot" w:pos="8630"/>
            </w:tabs>
            <w:rPr>
              <w:rFonts w:ascii="Times New Roman" w:hAnsi="Times New Roman" w:cs="Times New Roman"/>
              <w:noProof/>
              <w:kern w:val="2"/>
              <w:sz w:val="26"/>
              <w:szCs w:val="26"/>
              <w14:ligatures w14:val="standardContextual"/>
            </w:rPr>
          </w:pPr>
          <w:hyperlink w:anchor="_Toc198399525" w:history="1">
            <w:r w:rsidRPr="00E247EB">
              <w:rPr>
                <w:rStyle w:val="Hyperlink"/>
                <w:rFonts w:ascii="Times New Roman" w:hAnsi="Times New Roman" w:cs="Times New Roman"/>
                <w:noProof/>
                <w:sz w:val="26"/>
                <w:szCs w:val="26"/>
              </w:rPr>
              <w:t>2.5.5. Trứng vịt</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_Toc198399525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23</w:t>
            </w:r>
            <w:r w:rsidRPr="00E247EB">
              <w:rPr>
                <w:rStyle w:val="Hyperlink"/>
                <w:rFonts w:ascii="Times New Roman" w:hAnsi="Times New Roman" w:cs="Times New Roman"/>
                <w:noProof/>
                <w:sz w:val="26"/>
                <w:szCs w:val="26"/>
              </w:rPr>
              <w:fldChar w:fldCharType="end"/>
            </w:r>
          </w:hyperlink>
        </w:p>
        <w:p w14:paraId="427E6C4A" w14:textId="60D46BF5"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526" w:history="1">
            <w:r w:rsidRPr="00E247EB">
              <w:rPr>
                <w:rStyle w:val="Hyperlink"/>
                <w:rFonts w:ascii="Times New Roman" w:hAnsi="Times New Roman" w:cs="Times New Roman"/>
                <w:noProof/>
                <w:sz w:val="26"/>
                <w:szCs w:val="26"/>
              </w:rPr>
              <w:t>2.5.5.1. Thông tin chung</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_Toc198399526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23</w:t>
            </w:r>
            <w:r w:rsidRPr="00E247EB">
              <w:rPr>
                <w:rStyle w:val="Hyperlink"/>
                <w:rFonts w:ascii="Times New Roman" w:hAnsi="Times New Roman" w:cs="Times New Roman"/>
                <w:noProof/>
                <w:sz w:val="26"/>
                <w:szCs w:val="26"/>
              </w:rPr>
              <w:fldChar w:fldCharType="end"/>
            </w:r>
          </w:hyperlink>
        </w:p>
        <w:p w14:paraId="070D1DE4" w14:textId="38FBFF58"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527" w:history="1">
            <w:r w:rsidRPr="00E247EB">
              <w:rPr>
                <w:rStyle w:val="Hyperlink"/>
                <w:rFonts w:ascii="Times New Roman" w:hAnsi="Times New Roman" w:cs="Times New Roman"/>
                <w:noProof/>
                <w:sz w:val="26"/>
                <w:szCs w:val="26"/>
              </w:rPr>
              <w:t>2.5.5.2. Thành phần dinh dưỡng</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_Toc198399527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23</w:t>
            </w:r>
            <w:r w:rsidRPr="00E247EB">
              <w:rPr>
                <w:rStyle w:val="Hyperlink"/>
                <w:rFonts w:ascii="Times New Roman" w:hAnsi="Times New Roman" w:cs="Times New Roman"/>
                <w:noProof/>
                <w:sz w:val="26"/>
                <w:szCs w:val="26"/>
              </w:rPr>
              <w:fldChar w:fldCharType="end"/>
            </w:r>
          </w:hyperlink>
        </w:p>
        <w:p w14:paraId="1D40607D" w14:textId="347AC2BC"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528" w:history="1">
            <w:r w:rsidRPr="00E247EB">
              <w:rPr>
                <w:rStyle w:val="Hyperlink"/>
                <w:rFonts w:ascii="Times New Roman" w:hAnsi="Times New Roman" w:cs="Times New Roman"/>
                <w:noProof/>
                <w:sz w:val="26"/>
                <w:szCs w:val="26"/>
              </w:rPr>
              <w:t>2.5.5.3. Lợi ích sức khỏe</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_Toc198399528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23</w:t>
            </w:r>
            <w:r w:rsidRPr="00E247EB">
              <w:rPr>
                <w:rStyle w:val="Hyperlink"/>
                <w:rFonts w:ascii="Times New Roman" w:hAnsi="Times New Roman" w:cs="Times New Roman"/>
                <w:noProof/>
                <w:sz w:val="26"/>
                <w:szCs w:val="26"/>
              </w:rPr>
              <w:fldChar w:fldCharType="end"/>
            </w:r>
          </w:hyperlink>
        </w:p>
        <w:p w14:paraId="49C258C7" w14:textId="72179FF2"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529" w:history="1">
            <w:r w:rsidRPr="00E247EB">
              <w:rPr>
                <w:rStyle w:val="Hyperlink"/>
                <w:rFonts w:ascii="Times New Roman" w:hAnsi="Times New Roman" w:cs="Times New Roman"/>
                <w:noProof/>
                <w:sz w:val="26"/>
                <w:szCs w:val="26"/>
              </w:rPr>
              <w:t>2.5.5.4. Mẹo chọn và bảo quản</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_Toc198399529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23</w:t>
            </w:r>
            <w:r w:rsidRPr="00E247EB">
              <w:rPr>
                <w:rStyle w:val="Hyperlink"/>
                <w:rFonts w:ascii="Times New Roman" w:hAnsi="Times New Roman" w:cs="Times New Roman"/>
                <w:noProof/>
                <w:sz w:val="26"/>
                <w:szCs w:val="26"/>
              </w:rPr>
              <w:fldChar w:fldCharType="end"/>
            </w:r>
          </w:hyperlink>
        </w:p>
        <w:p w14:paraId="3FD49B11" w14:textId="787E0F13" w:rsidR="005275F8" w:rsidRPr="00E247EB" w:rsidRDefault="005275F8">
          <w:pPr>
            <w:pStyle w:val="TOC4"/>
            <w:tabs>
              <w:tab w:val="right" w:leader="dot" w:pos="8630"/>
            </w:tabs>
            <w:rPr>
              <w:rFonts w:ascii="Times New Roman" w:hAnsi="Times New Roman" w:cs="Times New Roman"/>
              <w:noProof/>
              <w:kern w:val="2"/>
              <w:sz w:val="26"/>
              <w:szCs w:val="26"/>
              <w14:ligatures w14:val="standardContextual"/>
            </w:rPr>
          </w:pPr>
          <w:hyperlink w:anchor="_Toc198399530" w:history="1">
            <w:r w:rsidRPr="00E247EB">
              <w:rPr>
                <w:rStyle w:val="Hyperlink"/>
                <w:rFonts w:ascii="Times New Roman" w:hAnsi="Times New Roman" w:cs="Times New Roman"/>
                <w:noProof/>
                <w:sz w:val="26"/>
                <w:szCs w:val="26"/>
              </w:rPr>
              <w:t>2.5.5.5. Cách chế biến</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_Toc198399530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2</w:t>
            </w:r>
            <w:r w:rsidRPr="00E247EB">
              <w:rPr>
                <w:rFonts w:ascii="Times New Roman" w:hAnsi="Times New Roman" w:cs="Times New Roman"/>
                <w:noProof/>
                <w:webHidden/>
                <w:sz w:val="26"/>
                <w:szCs w:val="26"/>
              </w:rPr>
              <w:t>4</w:t>
            </w:r>
            <w:r w:rsidRPr="00E247EB">
              <w:rPr>
                <w:rStyle w:val="Hyperlink"/>
                <w:rFonts w:ascii="Times New Roman" w:hAnsi="Times New Roman" w:cs="Times New Roman"/>
                <w:noProof/>
                <w:sz w:val="26"/>
                <w:szCs w:val="26"/>
              </w:rPr>
              <w:fldChar w:fldCharType="end"/>
            </w:r>
          </w:hyperlink>
        </w:p>
        <w:p w14:paraId="5A4DADAC" w14:textId="42E49151" w:rsidR="005275F8" w:rsidRDefault="005275F8">
          <w:pPr>
            <w:pStyle w:val="TOC4"/>
            <w:tabs>
              <w:tab w:val="right" w:leader="dot" w:pos="8630"/>
            </w:tabs>
            <w:rPr>
              <w:noProof/>
              <w:kern w:val="2"/>
              <w:sz w:val="24"/>
              <w:szCs w:val="24"/>
              <w14:ligatures w14:val="standardContextual"/>
            </w:rPr>
          </w:pPr>
          <w:hyperlink w:anchor="_Toc198399531" w:history="1">
            <w:r w:rsidRPr="00E247EB">
              <w:rPr>
                <w:rStyle w:val="Hyperlink"/>
                <w:rFonts w:ascii="Times New Roman" w:hAnsi="Times New Roman" w:cs="Times New Roman"/>
                <w:noProof/>
                <w:sz w:val="26"/>
                <w:szCs w:val="26"/>
              </w:rPr>
              <w:t>2.5.5.6. Câu hỏi thường gặp</w:t>
            </w:r>
            <w:r w:rsidRPr="00E247EB">
              <w:rPr>
                <w:rFonts w:ascii="Times New Roman" w:hAnsi="Times New Roman" w:cs="Times New Roman"/>
                <w:noProof/>
                <w:webHidden/>
                <w:sz w:val="26"/>
                <w:szCs w:val="26"/>
              </w:rPr>
              <w:tab/>
            </w:r>
            <w:r w:rsidRPr="00E247EB">
              <w:rPr>
                <w:rStyle w:val="Hyperlink"/>
                <w:rFonts w:ascii="Times New Roman" w:hAnsi="Times New Roman" w:cs="Times New Roman"/>
                <w:noProof/>
                <w:sz w:val="26"/>
                <w:szCs w:val="26"/>
              </w:rPr>
              <w:fldChar w:fldCharType="begin"/>
            </w:r>
            <w:r w:rsidRPr="00E247EB">
              <w:rPr>
                <w:rFonts w:ascii="Times New Roman" w:hAnsi="Times New Roman" w:cs="Times New Roman"/>
                <w:noProof/>
                <w:webHidden/>
                <w:sz w:val="26"/>
                <w:szCs w:val="26"/>
              </w:rPr>
              <w:instrText xml:space="preserve"> PAGEREF _Toc198399531 \h </w:instrText>
            </w:r>
            <w:r w:rsidRPr="00E247EB">
              <w:rPr>
                <w:rStyle w:val="Hyperlink"/>
                <w:rFonts w:ascii="Times New Roman" w:hAnsi="Times New Roman" w:cs="Times New Roman"/>
                <w:noProof/>
                <w:sz w:val="26"/>
                <w:szCs w:val="26"/>
              </w:rPr>
            </w:r>
            <w:r w:rsidRPr="00E247EB">
              <w:rPr>
                <w:rStyle w:val="Hyperlink"/>
                <w:rFonts w:ascii="Times New Roman" w:hAnsi="Times New Roman" w:cs="Times New Roman"/>
                <w:noProof/>
                <w:sz w:val="26"/>
                <w:szCs w:val="26"/>
              </w:rPr>
              <w:fldChar w:fldCharType="separate"/>
            </w:r>
            <w:r w:rsidRPr="00E247EB">
              <w:rPr>
                <w:rFonts w:ascii="Times New Roman" w:hAnsi="Times New Roman" w:cs="Times New Roman"/>
                <w:noProof/>
                <w:webHidden/>
                <w:sz w:val="26"/>
                <w:szCs w:val="26"/>
              </w:rPr>
              <w:t>24</w:t>
            </w:r>
            <w:r w:rsidRPr="00E247EB">
              <w:rPr>
                <w:rStyle w:val="Hyperlink"/>
                <w:rFonts w:ascii="Times New Roman" w:hAnsi="Times New Roman" w:cs="Times New Roman"/>
                <w:noProof/>
                <w:sz w:val="26"/>
                <w:szCs w:val="26"/>
              </w:rPr>
              <w:fldChar w:fldCharType="end"/>
            </w:r>
          </w:hyperlink>
        </w:p>
        <w:p w14:paraId="61F3C4F1" w14:textId="710C78CC" w:rsidR="00391DB0" w:rsidRPr="005275F8" w:rsidRDefault="00933615" w:rsidP="00391DB0">
          <w:pPr>
            <w:rPr>
              <w:rFonts w:ascii="Times New Roman" w:hAnsi="Times New Roman" w:cs="Times New Roman"/>
              <w:color w:val="000000" w:themeColor="text1"/>
              <w:sz w:val="26"/>
              <w:szCs w:val="26"/>
            </w:rPr>
          </w:pPr>
          <w:r w:rsidRPr="005275F8">
            <w:rPr>
              <w:rFonts w:ascii="Times New Roman" w:hAnsi="Times New Roman" w:cs="Times New Roman"/>
              <w:color w:val="000000" w:themeColor="text1"/>
              <w:sz w:val="26"/>
              <w:szCs w:val="26"/>
            </w:rPr>
            <w:fldChar w:fldCharType="end"/>
          </w:r>
        </w:p>
      </w:sdtContent>
    </w:sdt>
    <w:p w14:paraId="738E133A" w14:textId="77777777" w:rsidR="00F85B19" w:rsidRPr="005275F8" w:rsidRDefault="00000000">
      <w:pPr>
        <w:pStyle w:val="Heading1"/>
        <w:rPr>
          <w:rFonts w:ascii="Times New Roman" w:hAnsi="Times New Roman" w:cs="Times New Roman"/>
          <w:color w:val="000000" w:themeColor="text1"/>
          <w:sz w:val="26"/>
          <w:szCs w:val="26"/>
        </w:rPr>
      </w:pPr>
      <w:bookmarkStart w:id="0" w:name="_Toc198399420"/>
      <w:r w:rsidRPr="005275F8">
        <w:rPr>
          <w:rFonts w:ascii="Times New Roman" w:hAnsi="Times New Roman" w:cs="Times New Roman"/>
          <w:color w:val="000000" w:themeColor="text1"/>
          <w:sz w:val="26"/>
          <w:szCs w:val="26"/>
        </w:rPr>
        <w:lastRenderedPageBreak/>
        <w:t>1. Giới thiệu chung</w:t>
      </w:r>
      <w:bookmarkEnd w:id="0"/>
    </w:p>
    <w:p w14:paraId="2C8486E4" w14:textId="77777777" w:rsidR="00F85B19" w:rsidRPr="005275F8" w:rsidRDefault="00000000">
      <w:pPr>
        <w:rPr>
          <w:rFonts w:ascii="Times New Roman" w:hAnsi="Times New Roman" w:cs="Times New Roman"/>
          <w:color w:val="000000" w:themeColor="text1"/>
          <w:sz w:val="26"/>
          <w:szCs w:val="26"/>
        </w:rPr>
      </w:pPr>
      <w:r w:rsidRPr="005275F8">
        <w:rPr>
          <w:rFonts w:ascii="Times New Roman" w:hAnsi="Times New Roman" w:cs="Times New Roman"/>
          <w:color w:val="000000" w:themeColor="text1"/>
          <w:sz w:val="26"/>
          <w:szCs w:val="26"/>
        </w:rPr>
        <w:t>- Mục đích tài liệu: Cung cấp thông tin chi tiết về các loại thực phẩm nhằm hỗ trợ khách hàng hiểu rõ hơn về sản phẩm, từ đó đưa ra lựa chọn phù hợp.</w:t>
      </w:r>
      <w:r w:rsidRPr="005275F8">
        <w:rPr>
          <w:rFonts w:ascii="Times New Roman" w:hAnsi="Times New Roman" w:cs="Times New Roman"/>
          <w:color w:val="000000" w:themeColor="text1"/>
          <w:sz w:val="26"/>
          <w:szCs w:val="26"/>
        </w:rPr>
        <w:br/>
        <w:t>- Đối tượng sử dụng: Khách hàng mua sắm trên website, nhân viên tư vấn, và hệ thống chatbot.</w:t>
      </w:r>
      <w:r w:rsidRPr="005275F8">
        <w:rPr>
          <w:rFonts w:ascii="Times New Roman" w:hAnsi="Times New Roman" w:cs="Times New Roman"/>
          <w:color w:val="000000" w:themeColor="text1"/>
          <w:sz w:val="26"/>
          <w:szCs w:val="26"/>
        </w:rPr>
        <w:br/>
        <w:t>- Cách khai thác thông tin hỏi đáp: Sử dụng mục lục để điều hướng nhanh đến phần cần thiết; tích hợp vào hệ thống chatbot để trả lời tự động các câu hỏi thường gặp.</w:t>
      </w:r>
    </w:p>
    <w:p w14:paraId="7337A52D" w14:textId="77777777" w:rsidR="00F85B19" w:rsidRPr="005275F8" w:rsidRDefault="00000000">
      <w:pPr>
        <w:pStyle w:val="Heading1"/>
        <w:rPr>
          <w:rFonts w:ascii="Times New Roman" w:hAnsi="Times New Roman" w:cs="Times New Roman"/>
          <w:color w:val="000000" w:themeColor="text1"/>
          <w:sz w:val="26"/>
          <w:szCs w:val="26"/>
        </w:rPr>
      </w:pPr>
      <w:bookmarkStart w:id="1" w:name="_Toc198399421"/>
      <w:r w:rsidRPr="005275F8">
        <w:rPr>
          <w:rFonts w:ascii="Times New Roman" w:hAnsi="Times New Roman" w:cs="Times New Roman"/>
          <w:color w:val="000000" w:themeColor="text1"/>
          <w:sz w:val="26"/>
          <w:szCs w:val="26"/>
        </w:rPr>
        <w:t>2. Phân loại thực phẩm</w:t>
      </w:r>
      <w:bookmarkEnd w:id="1"/>
    </w:p>
    <w:p w14:paraId="38C8B313" w14:textId="448B559C" w:rsidR="00F85B19" w:rsidRPr="005275F8" w:rsidRDefault="00000000">
      <w:pPr>
        <w:pStyle w:val="Heading2"/>
        <w:rPr>
          <w:rFonts w:ascii="Times New Roman" w:hAnsi="Times New Roman" w:cs="Times New Roman"/>
          <w:color w:val="000000" w:themeColor="text1"/>
        </w:rPr>
      </w:pPr>
      <w:bookmarkStart w:id="2" w:name="_Toc198399422"/>
      <w:r w:rsidRPr="005275F8">
        <w:rPr>
          <w:rFonts w:ascii="Times New Roman" w:hAnsi="Times New Roman" w:cs="Times New Roman"/>
          <w:color w:val="000000" w:themeColor="text1"/>
        </w:rPr>
        <w:t>2.1 Rau củ</w:t>
      </w:r>
      <w:r w:rsidR="00391DB0" w:rsidRPr="005275F8">
        <w:rPr>
          <w:rFonts w:ascii="Times New Roman" w:hAnsi="Times New Roman" w:cs="Times New Roman"/>
          <w:color w:val="000000" w:themeColor="text1"/>
        </w:rPr>
        <w:t xml:space="preserve"> quả</w:t>
      </w:r>
      <w:bookmarkEnd w:id="2"/>
    </w:p>
    <w:p w14:paraId="7990EB05" w14:textId="35960138" w:rsidR="003B0513" w:rsidRPr="005275F8" w:rsidRDefault="003B0513" w:rsidP="003B0513">
      <w:pPr>
        <w:pStyle w:val="Heading3"/>
        <w:rPr>
          <w:rFonts w:ascii="Times New Roman" w:hAnsi="Times New Roman" w:cs="Times New Roman"/>
          <w:color w:val="000000" w:themeColor="text1"/>
          <w:sz w:val="26"/>
          <w:szCs w:val="26"/>
        </w:rPr>
      </w:pPr>
      <w:bookmarkStart w:id="3" w:name="_Toc198399423"/>
      <w:r w:rsidRPr="005275F8">
        <w:rPr>
          <w:rFonts w:ascii="Times New Roman" w:hAnsi="Times New Roman" w:cs="Times New Roman"/>
          <w:color w:val="000000" w:themeColor="text1"/>
          <w:sz w:val="26"/>
          <w:szCs w:val="26"/>
        </w:rPr>
        <w:t>2.1.1. Cà rốt Đà Lạt</w:t>
      </w:r>
      <w:bookmarkEnd w:id="3"/>
    </w:p>
    <w:p w14:paraId="34E12B5E" w14:textId="76444EF5" w:rsidR="003B0513" w:rsidRPr="005275F8" w:rsidRDefault="003B0513" w:rsidP="003B0513">
      <w:pPr>
        <w:pStyle w:val="Heading4"/>
        <w:rPr>
          <w:rFonts w:ascii="Times New Roman" w:hAnsi="Times New Roman" w:cs="Times New Roman"/>
          <w:i w:val="0"/>
          <w:iCs w:val="0"/>
          <w:color w:val="000000" w:themeColor="text1"/>
          <w:sz w:val="26"/>
          <w:szCs w:val="26"/>
        </w:rPr>
      </w:pPr>
      <w:bookmarkStart w:id="4" w:name="_Toc198399424"/>
      <w:r w:rsidRPr="005275F8">
        <w:rPr>
          <w:rFonts w:ascii="Times New Roman" w:hAnsi="Times New Roman" w:cs="Times New Roman"/>
          <w:i w:val="0"/>
          <w:iCs w:val="0"/>
          <w:color w:val="000000" w:themeColor="text1"/>
          <w:sz w:val="26"/>
          <w:szCs w:val="26"/>
        </w:rPr>
        <w:t>2.1.1.1. Thông tin chung</w:t>
      </w:r>
      <w:bookmarkEnd w:id="4"/>
    </w:p>
    <w:p w14:paraId="23D4A69E" w14:textId="4BEA65C2" w:rsidR="003B0513" w:rsidRPr="005275F8" w:rsidRDefault="003B0513" w:rsidP="003B0513">
      <w:pPr>
        <w:rPr>
          <w:rFonts w:ascii="Times New Roman" w:hAnsi="Times New Roman" w:cs="Times New Roman"/>
          <w:color w:val="000000" w:themeColor="text1"/>
          <w:sz w:val="26"/>
          <w:szCs w:val="26"/>
        </w:rPr>
      </w:pPr>
      <w:r w:rsidRPr="005275F8">
        <w:rPr>
          <w:rFonts w:ascii="Times New Roman" w:hAnsi="Times New Roman" w:cs="Times New Roman"/>
          <w:color w:val="000000" w:themeColor="text1"/>
          <w:sz w:val="26"/>
          <w:szCs w:val="26"/>
        </w:rPr>
        <w:t>Cà rốt là một loại củ có màu sắc đặc trưng, thường là màu cam, nhưng cũng có thể là màu tím, vàng, hoặc trắng. Chúng được trồng rộng rãi trên toàn thế giới và là một phần quan trọng trong nhiều chế độ ăn uống. Cà rốt có vị ngọt nhẹ, giòn, và thường được sử dụng trong nhiều món ăn khác nhau.</w:t>
      </w:r>
    </w:p>
    <w:p w14:paraId="068A9FF8" w14:textId="53BEE4A9" w:rsidR="00F85B19" w:rsidRPr="005275F8" w:rsidRDefault="007C0ED5" w:rsidP="00933615">
      <w:pPr>
        <w:pStyle w:val="Heading4"/>
        <w:rPr>
          <w:rFonts w:ascii="Times New Roman" w:hAnsi="Times New Roman" w:cs="Times New Roman"/>
          <w:i w:val="0"/>
          <w:iCs w:val="0"/>
          <w:sz w:val="26"/>
          <w:szCs w:val="26"/>
        </w:rPr>
      </w:pPr>
      <w:bookmarkStart w:id="5" w:name="_Toc198399425"/>
      <w:r w:rsidRPr="005275F8">
        <w:rPr>
          <w:rFonts w:ascii="Times New Roman" w:hAnsi="Times New Roman" w:cs="Times New Roman"/>
          <w:i w:val="0"/>
          <w:iCs w:val="0"/>
          <w:color w:val="000000" w:themeColor="text1"/>
          <w:sz w:val="26"/>
          <w:szCs w:val="26"/>
        </w:rPr>
        <w:t>2.1.1.2. Thành phần dinh dưỡng</w:t>
      </w:r>
      <w:bookmarkEnd w:id="5"/>
    </w:p>
    <w:p w14:paraId="0F27AC30" w14:textId="15AE757E" w:rsidR="00F85B19" w:rsidRPr="005275F8" w:rsidRDefault="00000000">
      <w:pPr>
        <w:rPr>
          <w:rFonts w:ascii="Times New Roman" w:hAnsi="Times New Roman" w:cs="Times New Roman"/>
          <w:color w:val="000000" w:themeColor="text1"/>
          <w:sz w:val="26"/>
          <w:szCs w:val="26"/>
        </w:rPr>
      </w:pPr>
      <w:r w:rsidRPr="005275F8">
        <w:rPr>
          <w:rFonts w:ascii="Times New Roman" w:hAnsi="Times New Roman" w:cs="Times New Roman"/>
          <w:color w:val="000000" w:themeColor="text1"/>
          <w:sz w:val="26"/>
          <w:szCs w:val="26"/>
        </w:rPr>
        <w:t xml:space="preserve">- </w:t>
      </w:r>
      <w:r w:rsidR="00362F3A" w:rsidRPr="005275F8">
        <w:rPr>
          <w:rFonts w:ascii="Times New Roman" w:hAnsi="Times New Roman" w:cs="Times New Roman"/>
          <w:color w:val="000000" w:themeColor="text1"/>
          <w:sz w:val="26"/>
          <w:szCs w:val="26"/>
        </w:rPr>
        <w:t>Vitamin</w:t>
      </w:r>
      <w:r w:rsidRPr="005275F8">
        <w:rPr>
          <w:rFonts w:ascii="Times New Roman" w:hAnsi="Times New Roman" w:cs="Times New Roman"/>
          <w:color w:val="000000" w:themeColor="text1"/>
          <w:sz w:val="26"/>
          <w:szCs w:val="26"/>
        </w:rPr>
        <w:t xml:space="preserve"> A, C, K; </w:t>
      </w:r>
      <w:r w:rsidR="00362F3A" w:rsidRPr="005275F8">
        <w:rPr>
          <w:rFonts w:ascii="Times New Roman" w:hAnsi="Times New Roman" w:cs="Times New Roman"/>
          <w:color w:val="000000" w:themeColor="text1"/>
          <w:sz w:val="26"/>
          <w:szCs w:val="26"/>
        </w:rPr>
        <w:t>kali, natri, sắt, canxi, đạm, xơ</w:t>
      </w:r>
      <w:r w:rsidRPr="005275F8">
        <w:rPr>
          <w:rFonts w:ascii="Times New Roman" w:hAnsi="Times New Roman" w:cs="Times New Roman"/>
          <w:color w:val="000000" w:themeColor="text1"/>
          <w:sz w:val="26"/>
          <w:szCs w:val="26"/>
        </w:rPr>
        <w:t>.</w:t>
      </w:r>
    </w:p>
    <w:p w14:paraId="427A74D7" w14:textId="30520149" w:rsidR="00362F3A" w:rsidRPr="005275F8" w:rsidRDefault="00362F3A" w:rsidP="00362F3A">
      <w:pPr>
        <w:pStyle w:val="Heading4"/>
        <w:rPr>
          <w:rFonts w:ascii="Times New Roman" w:hAnsi="Times New Roman" w:cs="Times New Roman"/>
          <w:i w:val="0"/>
          <w:iCs w:val="0"/>
          <w:color w:val="000000" w:themeColor="text1"/>
          <w:sz w:val="26"/>
          <w:szCs w:val="26"/>
        </w:rPr>
      </w:pPr>
      <w:bookmarkStart w:id="6" w:name="_Toc198399426"/>
      <w:r w:rsidRPr="005275F8">
        <w:rPr>
          <w:rFonts w:ascii="Times New Roman" w:hAnsi="Times New Roman" w:cs="Times New Roman"/>
          <w:i w:val="0"/>
          <w:iCs w:val="0"/>
          <w:color w:val="000000" w:themeColor="text1"/>
          <w:sz w:val="26"/>
          <w:szCs w:val="26"/>
        </w:rPr>
        <w:t>2.1.1.3. Lợi ích sức khỏe</w:t>
      </w:r>
      <w:bookmarkEnd w:id="6"/>
    </w:p>
    <w:p w14:paraId="2CF6016E" w14:textId="0948AEF2" w:rsidR="00362F3A" w:rsidRPr="005275F8" w:rsidRDefault="00362F3A" w:rsidP="00362F3A">
      <w:pPr>
        <w:rPr>
          <w:rFonts w:ascii="Times New Roman" w:hAnsi="Times New Roman" w:cs="Times New Roman"/>
          <w:color w:val="000000" w:themeColor="text1"/>
          <w:sz w:val="26"/>
          <w:szCs w:val="26"/>
        </w:rPr>
      </w:pPr>
      <w:r w:rsidRPr="005275F8">
        <w:rPr>
          <w:rFonts w:ascii="Times New Roman" w:hAnsi="Times New Roman" w:cs="Times New Roman"/>
          <w:b/>
          <w:bCs/>
          <w:color w:val="000000" w:themeColor="text1"/>
          <w:sz w:val="26"/>
          <w:szCs w:val="26"/>
        </w:rPr>
        <w:t xml:space="preserve">- </w:t>
      </w:r>
      <w:r w:rsidRPr="005275F8">
        <w:rPr>
          <w:rFonts w:ascii="Times New Roman" w:hAnsi="Times New Roman" w:cs="Times New Roman"/>
          <w:color w:val="000000" w:themeColor="text1"/>
          <w:sz w:val="26"/>
          <w:szCs w:val="26"/>
        </w:rPr>
        <w:t>Cải thiện thị lực: Cà rốt giàu beta-carotene, tiền chất của vitamin A, rất tốt cho mắt, đặc biệt giúp cải thiện thị lực vào ban đêm (Cà rốt tác dụng).</w:t>
      </w:r>
    </w:p>
    <w:p w14:paraId="74A1B20C" w14:textId="059A610E" w:rsidR="00362F3A" w:rsidRPr="005275F8" w:rsidRDefault="00362F3A" w:rsidP="00362F3A">
      <w:pPr>
        <w:rPr>
          <w:rFonts w:ascii="Times New Roman" w:hAnsi="Times New Roman" w:cs="Times New Roman"/>
          <w:color w:val="000000" w:themeColor="text1"/>
          <w:sz w:val="26"/>
          <w:szCs w:val="26"/>
        </w:rPr>
      </w:pPr>
      <w:r w:rsidRPr="005275F8">
        <w:rPr>
          <w:rFonts w:ascii="Times New Roman" w:hAnsi="Times New Roman" w:cs="Times New Roman"/>
          <w:color w:val="000000" w:themeColor="text1"/>
          <w:sz w:val="26"/>
          <w:szCs w:val="26"/>
        </w:rPr>
        <w:t>- Tăng cường hệ miễn dịch: Vitamin A và C trong cà rốt giúp tăng cường hệ miễn dịch.</w:t>
      </w:r>
    </w:p>
    <w:p w14:paraId="7A38756F" w14:textId="60E2A7E1" w:rsidR="00362F3A" w:rsidRPr="005275F8" w:rsidRDefault="00362F3A" w:rsidP="00362F3A">
      <w:pPr>
        <w:rPr>
          <w:rFonts w:ascii="Times New Roman" w:hAnsi="Times New Roman" w:cs="Times New Roman"/>
          <w:color w:val="000000" w:themeColor="text1"/>
          <w:sz w:val="26"/>
          <w:szCs w:val="26"/>
        </w:rPr>
      </w:pPr>
      <w:r w:rsidRPr="005275F8">
        <w:rPr>
          <w:rFonts w:ascii="Times New Roman" w:hAnsi="Times New Roman" w:cs="Times New Roman"/>
          <w:color w:val="000000" w:themeColor="text1"/>
          <w:sz w:val="26"/>
          <w:szCs w:val="26"/>
        </w:rPr>
        <w:t>- Tốt cho tim mạch: Chất xơ và kali trong cà rốt giúp giảm huyết áp và cholesterol (Lợi ích cà rốt).</w:t>
      </w:r>
    </w:p>
    <w:p w14:paraId="62FE25EC" w14:textId="672F7047" w:rsidR="00362F3A" w:rsidRPr="005275F8" w:rsidRDefault="00362F3A" w:rsidP="00362F3A">
      <w:pPr>
        <w:rPr>
          <w:rFonts w:ascii="Times New Roman" w:hAnsi="Times New Roman" w:cs="Times New Roman"/>
          <w:color w:val="000000" w:themeColor="text1"/>
          <w:sz w:val="26"/>
          <w:szCs w:val="26"/>
        </w:rPr>
      </w:pPr>
      <w:r w:rsidRPr="005275F8">
        <w:rPr>
          <w:rFonts w:ascii="Times New Roman" w:hAnsi="Times New Roman" w:cs="Times New Roman"/>
          <w:color w:val="000000" w:themeColor="text1"/>
          <w:sz w:val="26"/>
          <w:szCs w:val="26"/>
        </w:rPr>
        <w:t>- Ngăn ngừa ung thư: Các chất chống oxy hóa trong cà rốt có thể giúp ngăn ngừa một số loại ung thư (Công dụng cà rốt).</w:t>
      </w:r>
    </w:p>
    <w:p w14:paraId="3322F9E2" w14:textId="4F110168" w:rsidR="00362F3A" w:rsidRPr="005275F8" w:rsidRDefault="00362F3A" w:rsidP="00362F3A">
      <w:pPr>
        <w:rPr>
          <w:rFonts w:ascii="Times New Roman" w:hAnsi="Times New Roman" w:cs="Times New Roman"/>
          <w:color w:val="000000" w:themeColor="text1"/>
          <w:sz w:val="26"/>
          <w:szCs w:val="26"/>
        </w:rPr>
      </w:pPr>
      <w:r w:rsidRPr="005275F8">
        <w:rPr>
          <w:rFonts w:ascii="Times New Roman" w:hAnsi="Times New Roman" w:cs="Times New Roman"/>
          <w:color w:val="000000" w:themeColor="text1"/>
          <w:sz w:val="26"/>
          <w:szCs w:val="26"/>
        </w:rPr>
        <w:t>- Hỗ trợ tiêu hóa: Chất xơ dồi dào giúp cải thiện tiêu hóa và ngăn ngừa táo bón.</w:t>
      </w:r>
    </w:p>
    <w:p w14:paraId="473B768E" w14:textId="5FB2A9D6" w:rsidR="00362F3A" w:rsidRPr="005275F8" w:rsidRDefault="00362F3A" w:rsidP="00362F3A">
      <w:pPr>
        <w:pStyle w:val="Heading4"/>
        <w:rPr>
          <w:rFonts w:ascii="Times New Roman" w:hAnsi="Times New Roman" w:cs="Times New Roman"/>
          <w:i w:val="0"/>
          <w:iCs w:val="0"/>
          <w:color w:val="000000" w:themeColor="text1"/>
          <w:sz w:val="26"/>
          <w:szCs w:val="26"/>
        </w:rPr>
      </w:pPr>
      <w:bookmarkStart w:id="7" w:name="_Toc198399427"/>
      <w:r w:rsidRPr="005275F8">
        <w:rPr>
          <w:rFonts w:ascii="Times New Roman" w:hAnsi="Times New Roman" w:cs="Times New Roman"/>
          <w:i w:val="0"/>
          <w:iCs w:val="0"/>
          <w:color w:val="000000" w:themeColor="text1"/>
          <w:sz w:val="26"/>
          <w:szCs w:val="26"/>
        </w:rPr>
        <w:lastRenderedPageBreak/>
        <w:t>2.1.1.4. Mẹo chọn và bảo quản</w:t>
      </w:r>
      <w:bookmarkEnd w:id="7"/>
    </w:p>
    <w:p w14:paraId="50B2A6BB" w14:textId="68D8AC4B" w:rsidR="00362F3A" w:rsidRPr="005275F8" w:rsidRDefault="00362F3A" w:rsidP="00362F3A">
      <w:pPr>
        <w:rPr>
          <w:rFonts w:ascii="Times New Roman" w:hAnsi="Times New Roman" w:cs="Times New Roman"/>
          <w:color w:val="000000" w:themeColor="text1"/>
          <w:sz w:val="26"/>
          <w:szCs w:val="26"/>
        </w:rPr>
      </w:pPr>
      <w:r w:rsidRPr="005275F8">
        <w:rPr>
          <w:rFonts w:ascii="Times New Roman" w:hAnsi="Times New Roman" w:cs="Times New Roman"/>
          <w:b/>
          <w:bCs/>
          <w:color w:val="000000" w:themeColor="text1"/>
          <w:sz w:val="26"/>
          <w:szCs w:val="26"/>
        </w:rPr>
        <w:t>- Chọn cà rốt</w:t>
      </w:r>
      <w:r w:rsidRPr="005275F8">
        <w:rPr>
          <w:rFonts w:ascii="Times New Roman" w:hAnsi="Times New Roman" w:cs="Times New Roman"/>
          <w:color w:val="000000" w:themeColor="text1"/>
          <w:sz w:val="26"/>
          <w:szCs w:val="26"/>
        </w:rPr>
        <w:t>: Chọn cà rốt cứng, mịn, màu sắc đều, không có vết nứt hoặc mềm. Lá cà rốt nên xanh tươi nếu còn gắn liền.</w:t>
      </w:r>
    </w:p>
    <w:p w14:paraId="4A252A7A" w14:textId="34509CB1" w:rsidR="00362F3A" w:rsidRPr="005275F8" w:rsidRDefault="00362F3A" w:rsidP="00362F3A">
      <w:pPr>
        <w:rPr>
          <w:rFonts w:ascii="Times New Roman" w:hAnsi="Times New Roman" w:cs="Times New Roman"/>
          <w:color w:val="000000" w:themeColor="text1"/>
          <w:sz w:val="26"/>
          <w:szCs w:val="26"/>
        </w:rPr>
      </w:pPr>
      <w:r w:rsidRPr="005275F8">
        <w:rPr>
          <w:rFonts w:ascii="Times New Roman" w:hAnsi="Times New Roman" w:cs="Times New Roman"/>
          <w:b/>
          <w:bCs/>
          <w:color w:val="000000" w:themeColor="text1"/>
          <w:sz w:val="26"/>
          <w:szCs w:val="26"/>
        </w:rPr>
        <w:t>- Bảo quản</w:t>
      </w:r>
      <w:r w:rsidRPr="005275F8">
        <w:rPr>
          <w:rFonts w:ascii="Times New Roman" w:hAnsi="Times New Roman" w:cs="Times New Roman"/>
          <w:color w:val="000000" w:themeColor="text1"/>
          <w:sz w:val="26"/>
          <w:szCs w:val="26"/>
        </w:rPr>
        <w:t>: Bảo quản trong ngăn mát tủ lạnh, có thể bọc trong túi nilông để giữ độ tươi. Loại bỏ lá trước khi bảo quản để tránh mất nước.</w:t>
      </w:r>
    </w:p>
    <w:p w14:paraId="3DE34990" w14:textId="1703D83C" w:rsidR="00362F3A" w:rsidRPr="005275F8" w:rsidRDefault="00362F3A" w:rsidP="00933615">
      <w:pPr>
        <w:pStyle w:val="Heading4"/>
        <w:rPr>
          <w:rFonts w:ascii="Times New Roman" w:hAnsi="Times New Roman" w:cs="Times New Roman"/>
          <w:i w:val="0"/>
          <w:iCs w:val="0"/>
          <w:color w:val="000000" w:themeColor="text1"/>
          <w:sz w:val="26"/>
          <w:szCs w:val="26"/>
        </w:rPr>
      </w:pPr>
      <w:bookmarkStart w:id="8" w:name="_Toc198399428"/>
      <w:r w:rsidRPr="005275F8">
        <w:rPr>
          <w:rFonts w:ascii="Times New Roman" w:hAnsi="Times New Roman" w:cs="Times New Roman"/>
          <w:i w:val="0"/>
          <w:iCs w:val="0"/>
          <w:color w:val="000000" w:themeColor="text1"/>
          <w:sz w:val="26"/>
          <w:szCs w:val="26"/>
        </w:rPr>
        <w:t>2.1.1.5. Cách chế biến</w:t>
      </w:r>
      <w:bookmarkEnd w:id="8"/>
    </w:p>
    <w:p w14:paraId="38C39092" w14:textId="353F9F80" w:rsidR="00362F3A" w:rsidRPr="005275F8" w:rsidRDefault="00362F3A" w:rsidP="00362F3A">
      <w:pPr>
        <w:rPr>
          <w:rFonts w:ascii="Times New Roman" w:hAnsi="Times New Roman" w:cs="Times New Roman"/>
          <w:color w:val="000000" w:themeColor="text1"/>
          <w:sz w:val="26"/>
          <w:szCs w:val="26"/>
        </w:rPr>
      </w:pPr>
      <w:r w:rsidRPr="005275F8">
        <w:rPr>
          <w:rFonts w:ascii="Times New Roman" w:hAnsi="Times New Roman" w:cs="Times New Roman"/>
          <w:b/>
          <w:bCs/>
          <w:color w:val="000000" w:themeColor="text1"/>
          <w:sz w:val="26"/>
          <w:szCs w:val="26"/>
        </w:rPr>
        <w:t>- Ăn sống</w:t>
      </w:r>
      <w:r w:rsidRPr="005275F8">
        <w:rPr>
          <w:rFonts w:ascii="Times New Roman" w:hAnsi="Times New Roman" w:cs="Times New Roman"/>
          <w:color w:val="000000" w:themeColor="text1"/>
          <w:sz w:val="26"/>
          <w:szCs w:val="26"/>
        </w:rPr>
        <w:t>: Rửa sạch, gọt vỏ, cắt lát hoặc que, ăn kèm với nước chấm hoặc salad.</w:t>
      </w:r>
    </w:p>
    <w:p w14:paraId="418DF214" w14:textId="1E8302F2" w:rsidR="00362F3A" w:rsidRPr="005275F8" w:rsidRDefault="00362F3A" w:rsidP="00362F3A">
      <w:pPr>
        <w:rPr>
          <w:rFonts w:ascii="Times New Roman" w:hAnsi="Times New Roman" w:cs="Times New Roman"/>
          <w:color w:val="000000" w:themeColor="text1"/>
          <w:sz w:val="26"/>
          <w:szCs w:val="26"/>
        </w:rPr>
      </w:pPr>
      <w:r w:rsidRPr="005275F8">
        <w:rPr>
          <w:rFonts w:ascii="Times New Roman" w:hAnsi="Times New Roman" w:cs="Times New Roman"/>
          <w:b/>
          <w:bCs/>
          <w:color w:val="000000" w:themeColor="text1"/>
          <w:sz w:val="26"/>
          <w:szCs w:val="26"/>
        </w:rPr>
        <w:t>- Luộc</w:t>
      </w:r>
      <w:r w:rsidRPr="005275F8">
        <w:rPr>
          <w:rFonts w:ascii="Times New Roman" w:hAnsi="Times New Roman" w:cs="Times New Roman"/>
          <w:color w:val="000000" w:themeColor="text1"/>
          <w:sz w:val="26"/>
          <w:szCs w:val="26"/>
        </w:rPr>
        <w:t>: Cắt khúc, luộc trong nước sôi khoảng 5-10 phút.</w:t>
      </w:r>
    </w:p>
    <w:p w14:paraId="7D8CB637" w14:textId="6CF72EB6" w:rsidR="00362F3A" w:rsidRPr="005275F8" w:rsidRDefault="00362F3A" w:rsidP="00362F3A">
      <w:pPr>
        <w:rPr>
          <w:rFonts w:ascii="Times New Roman" w:hAnsi="Times New Roman" w:cs="Times New Roman"/>
          <w:color w:val="000000" w:themeColor="text1"/>
          <w:sz w:val="26"/>
          <w:szCs w:val="26"/>
        </w:rPr>
      </w:pPr>
      <w:r w:rsidRPr="005275F8">
        <w:rPr>
          <w:rFonts w:ascii="Times New Roman" w:hAnsi="Times New Roman" w:cs="Times New Roman"/>
          <w:b/>
          <w:bCs/>
          <w:color w:val="000000" w:themeColor="text1"/>
          <w:sz w:val="26"/>
          <w:szCs w:val="26"/>
        </w:rPr>
        <w:t>- Hấp</w:t>
      </w:r>
      <w:r w:rsidRPr="005275F8">
        <w:rPr>
          <w:rFonts w:ascii="Times New Roman" w:hAnsi="Times New Roman" w:cs="Times New Roman"/>
          <w:color w:val="000000" w:themeColor="text1"/>
          <w:sz w:val="26"/>
          <w:szCs w:val="26"/>
        </w:rPr>
        <w:t>: Hấp trong khoảng 10-15 phút để giữ được dinh dưỡng (Lợi ích cà rốt).</w:t>
      </w:r>
    </w:p>
    <w:p w14:paraId="1A374ABA" w14:textId="4EE895D1" w:rsidR="00362F3A" w:rsidRPr="005275F8" w:rsidRDefault="00362F3A" w:rsidP="00362F3A">
      <w:pPr>
        <w:rPr>
          <w:rFonts w:ascii="Times New Roman" w:hAnsi="Times New Roman" w:cs="Times New Roman"/>
          <w:color w:val="000000" w:themeColor="text1"/>
          <w:sz w:val="26"/>
          <w:szCs w:val="26"/>
        </w:rPr>
      </w:pPr>
      <w:r w:rsidRPr="005275F8">
        <w:rPr>
          <w:rFonts w:ascii="Times New Roman" w:hAnsi="Times New Roman" w:cs="Times New Roman"/>
          <w:b/>
          <w:bCs/>
          <w:color w:val="000000" w:themeColor="text1"/>
          <w:sz w:val="26"/>
          <w:szCs w:val="26"/>
        </w:rPr>
        <w:t>- Nướng</w:t>
      </w:r>
      <w:r w:rsidRPr="005275F8">
        <w:rPr>
          <w:rFonts w:ascii="Times New Roman" w:hAnsi="Times New Roman" w:cs="Times New Roman"/>
          <w:color w:val="000000" w:themeColor="text1"/>
          <w:sz w:val="26"/>
          <w:szCs w:val="26"/>
        </w:rPr>
        <w:t>: Trộn với dầu olive, nướng ở nhiệt độ 200°C trong 20-30 phút.</w:t>
      </w:r>
    </w:p>
    <w:p w14:paraId="3D0B5976" w14:textId="06A89876" w:rsidR="00362F3A" w:rsidRPr="005275F8" w:rsidRDefault="00362F3A" w:rsidP="00362F3A">
      <w:pPr>
        <w:rPr>
          <w:rFonts w:ascii="Times New Roman" w:hAnsi="Times New Roman" w:cs="Times New Roman"/>
          <w:color w:val="000000" w:themeColor="text1"/>
          <w:sz w:val="26"/>
          <w:szCs w:val="26"/>
        </w:rPr>
      </w:pPr>
      <w:r w:rsidRPr="005275F8">
        <w:rPr>
          <w:rFonts w:ascii="Times New Roman" w:hAnsi="Times New Roman" w:cs="Times New Roman"/>
          <w:b/>
          <w:bCs/>
          <w:color w:val="000000" w:themeColor="text1"/>
          <w:sz w:val="26"/>
          <w:szCs w:val="26"/>
        </w:rPr>
        <w:t>- Làm sinh tố</w:t>
      </w:r>
      <w:r w:rsidRPr="005275F8">
        <w:rPr>
          <w:rFonts w:ascii="Times New Roman" w:hAnsi="Times New Roman" w:cs="Times New Roman"/>
          <w:color w:val="000000" w:themeColor="text1"/>
          <w:sz w:val="26"/>
          <w:szCs w:val="26"/>
        </w:rPr>
        <w:t>: Ép cà rốt với các loại trái cây khác như táo hoặc cam.</w:t>
      </w:r>
    </w:p>
    <w:p w14:paraId="71ADC27D" w14:textId="7760506E" w:rsidR="00933615" w:rsidRPr="005275F8" w:rsidRDefault="00933615" w:rsidP="00933615">
      <w:pPr>
        <w:pStyle w:val="Heading4"/>
        <w:rPr>
          <w:rFonts w:ascii="Times New Roman" w:hAnsi="Times New Roman" w:cs="Times New Roman"/>
          <w:i w:val="0"/>
          <w:iCs w:val="0"/>
          <w:color w:val="000000" w:themeColor="text1"/>
          <w:sz w:val="26"/>
          <w:szCs w:val="26"/>
        </w:rPr>
      </w:pPr>
      <w:bookmarkStart w:id="9" w:name="_Toc198399429"/>
      <w:r w:rsidRPr="005275F8">
        <w:rPr>
          <w:rFonts w:ascii="Times New Roman" w:hAnsi="Times New Roman" w:cs="Times New Roman"/>
          <w:i w:val="0"/>
          <w:iCs w:val="0"/>
          <w:color w:val="000000" w:themeColor="text1"/>
          <w:sz w:val="26"/>
          <w:szCs w:val="26"/>
        </w:rPr>
        <w:t>2.1.1.6. Câu hỏi thường gặp</w:t>
      </w:r>
      <w:bookmarkEnd w:id="9"/>
    </w:p>
    <w:p w14:paraId="3DC02CF6" w14:textId="2D9D4655" w:rsidR="00933615" w:rsidRPr="005275F8" w:rsidRDefault="00933615" w:rsidP="00933615">
      <w:pPr>
        <w:rPr>
          <w:rFonts w:ascii="Times New Roman" w:hAnsi="Times New Roman" w:cs="Times New Roman"/>
          <w:color w:val="000000" w:themeColor="text1"/>
          <w:sz w:val="26"/>
          <w:szCs w:val="26"/>
        </w:rPr>
      </w:pPr>
      <w:r w:rsidRPr="005275F8">
        <w:rPr>
          <w:rFonts w:ascii="Times New Roman" w:hAnsi="Times New Roman" w:cs="Times New Roman"/>
          <w:b/>
          <w:bCs/>
          <w:color w:val="000000" w:themeColor="text1"/>
          <w:sz w:val="26"/>
          <w:szCs w:val="26"/>
        </w:rPr>
        <w:t>- Có thể ăn lá cà rốt không?</w:t>
      </w:r>
      <w:r w:rsidRPr="005275F8">
        <w:rPr>
          <w:rFonts w:ascii="Times New Roman" w:hAnsi="Times New Roman" w:cs="Times New Roman"/>
          <w:color w:val="000000" w:themeColor="text1"/>
          <w:sz w:val="26"/>
          <w:szCs w:val="26"/>
        </w:rPr>
        <w:br/>
        <w:t>Có, lá cà rốt ăn được và giàu dinh dưỡng, có thể dùng để nấu canh hoặc xào.</w:t>
      </w:r>
    </w:p>
    <w:p w14:paraId="1089B083" w14:textId="64A5D240" w:rsidR="00933615" w:rsidRPr="005275F8" w:rsidRDefault="00933615" w:rsidP="00933615">
      <w:pPr>
        <w:rPr>
          <w:rFonts w:ascii="Times New Roman" w:hAnsi="Times New Roman" w:cs="Times New Roman"/>
          <w:color w:val="000000" w:themeColor="text1"/>
          <w:sz w:val="26"/>
          <w:szCs w:val="26"/>
        </w:rPr>
      </w:pPr>
      <w:r w:rsidRPr="005275F8">
        <w:rPr>
          <w:rFonts w:ascii="Times New Roman" w:hAnsi="Times New Roman" w:cs="Times New Roman"/>
          <w:b/>
          <w:bCs/>
          <w:color w:val="000000" w:themeColor="text1"/>
          <w:sz w:val="26"/>
          <w:szCs w:val="26"/>
        </w:rPr>
        <w:t>- Cà rốt có giúp cải thiện thị lực vào ban đêm không?</w:t>
      </w:r>
      <w:r w:rsidRPr="005275F8">
        <w:rPr>
          <w:rFonts w:ascii="Times New Roman" w:hAnsi="Times New Roman" w:cs="Times New Roman"/>
          <w:color w:val="000000" w:themeColor="text1"/>
          <w:sz w:val="26"/>
          <w:szCs w:val="26"/>
        </w:rPr>
        <w:br/>
        <w:t>Cà rốt giàu vitamin A, có thể giúp cải thiện thị lực, đặc biệt vào ban đêm, nhưng không phải là phương pháp duy nhất. Nên kết hợp với các thực phẩm giàu vitamin A khác.</w:t>
      </w:r>
    </w:p>
    <w:p w14:paraId="225D9753" w14:textId="05BF5358" w:rsidR="00F85B19" w:rsidRPr="005275F8" w:rsidRDefault="00933615">
      <w:pPr>
        <w:rPr>
          <w:rFonts w:ascii="Times New Roman" w:hAnsi="Times New Roman" w:cs="Times New Roman"/>
          <w:color w:val="000000" w:themeColor="text1"/>
          <w:sz w:val="26"/>
          <w:szCs w:val="26"/>
        </w:rPr>
      </w:pPr>
      <w:r w:rsidRPr="005275F8">
        <w:rPr>
          <w:rFonts w:ascii="Times New Roman" w:hAnsi="Times New Roman" w:cs="Times New Roman"/>
          <w:b/>
          <w:bCs/>
          <w:color w:val="000000" w:themeColor="text1"/>
          <w:sz w:val="26"/>
          <w:szCs w:val="26"/>
        </w:rPr>
        <w:t>- Ăn cà rốt có gây tăng cân không?</w:t>
      </w:r>
      <w:r w:rsidRPr="005275F8">
        <w:rPr>
          <w:rFonts w:ascii="Times New Roman" w:hAnsi="Times New Roman" w:cs="Times New Roman"/>
          <w:color w:val="000000" w:themeColor="text1"/>
          <w:sz w:val="26"/>
          <w:szCs w:val="26"/>
        </w:rPr>
        <w:br/>
        <w:t>Không, cà rốt có hàm lượng calo thấp (chỉ 35 kcal/100g), nhưng nên ăn kèm với các thực phẩm khác để cân bằng dinh dưỡng (Cà rốt calo).</w:t>
      </w:r>
    </w:p>
    <w:p w14:paraId="7AA53837" w14:textId="0A3C3DEF" w:rsidR="005226B3" w:rsidRPr="005275F8" w:rsidRDefault="005226B3" w:rsidP="00F92A1C">
      <w:pPr>
        <w:pStyle w:val="Heading3"/>
        <w:rPr>
          <w:rFonts w:ascii="Times New Roman" w:hAnsi="Times New Roman" w:cs="Times New Roman"/>
          <w:color w:val="000000" w:themeColor="text1"/>
          <w:sz w:val="26"/>
          <w:szCs w:val="26"/>
        </w:rPr>
      </w:pPr>
      <w:bookmarkStart w:id="10" w:name="_Toc198399430"/>
      <w:r w:rsidRPr="005275F8">
        <w:rPr>
          <w:rFonts w:ascii="Times New Roman" w:hAnsi="Times New Roman" w:cs="Times New Roman"/>
          <w:color w:val="000000" w:themeColor="text1"/>
          <w:sz w:val="26"/>
          <w:szCs w:val="26"/>
        </w:rPr>
        <w:t xml:space="preserve">2.1.2. </w:t>
      </w:r>
      <w:r w:rsidR="00423B8A" w:rsidRPr="005275F8">
        <w:rPr>
          <w:rFonts w:ascii="Times New Roman" w:hAnsi="Times New Roman" w:cs="Times New Roman"/>
          <w:color w:val="000000" w:themeColor="text1"/>
          <w:sz w:val="26"/>
          <w:szCs w:val="26"/>
        </w:rPr>
        <w:t>Rau muống sạch Mekong</w:t>
      </w:r>
      <w:bookmarkEnd w:id="10"/>
    </w:p>
    <w:p w14:paraId="37C73090" w14:textId="07D1A15A" w:rsidR="00423B8A" w:rsidRPr="005275F8" w:rsidRDefault="00423B8A" w:rsidP="00CE1011">
      <w:pPr>
        <w:pStyle w:val="Heading4"/>
        <w:rPr>
          <w:rFonts w:ascii="Times New Roman" w:hAnsi="Times New Roman" w:cs="Times New Roman"/>
          <w:i w:val="0"/>
          <w:iCs w:val="0"/>
          <w:color w:val="000000" w:themeColor="text1"/>
          <w:sz w:val="26"/>
          <w:szCs w:val="26"/>
        </w:rPr>
      </w:pPr>
      <w:bookmarkStart w:id="11" w:name="_Toc198399431"/>
      <w:r w:rsidRPr="005275F8">
        <w:rPr>
          <w:rFonts w:ascii="Times New Roman" w:hAnsi="Times New Roman" w:cs="Times New Roman"/>
          <w:i w:val="0"/>
          <w:iCs w:val="0"/>
          <w:color w:val="000000" w:themeColor="text1"/>
          <w:sz w:val="26"/>
          <w:szCs w:val="26"/>
        </w:rPr>
        <w:t>2.1.2.1. Thông tin chung</w:t>
      </w:r>
      <w:bookmarkEnd w:id="11"/>
    </w:p>
    <w:p w14:paraId="4639A11B" w14:textId="5587623A" w:rsidR="000335F2" w:rsidRPr="005275F8" w:rsidRDefault="00CA0437" w:rsidP="000335F2">
      <w:pPr>
        <w:rPr>
          <w:rFonts w:ascii="Times New Roman" w:hAnsi="Times New Roman" w:cs="Times New Roman"/>
          <w:sz w:val="26"/>
          <w:szCs w:val="26"/>
        </w:rPr>
      </w:pPr>
      <w:r w:rsidRPr="005275F8">
        <w:rPr>
          <w:rFonts w:ascii="Times New Roman" w:hAnsi="Times New Roman" w:cs="Times New Roman"/>
          <w:sz w:val="26"/>
          <w:szCs w:val="26"/>
        </w:rPr>
        <w:t>Rau muống là một loại rau thân thảo, thường mọc ở vùng nước ngập hoặc đất bùn. Chúng có thân dài, rỗng, và lá xanh. Rau muống sạch Mekong là loại rau muống được trồng ở vùng Mekong, nổi tiếng với độ tươi ngon và an toàn</w:t>
      </w:r>
    </w:p>
    <w:p w14:paraId="5C3F8D42" w14:textId="677BCA9A" w:rsidR="00423B8A" w:rsidRPr="005275F8" w:rsidRDefault="00423B8A" w:rsidP="00CE1011">
      <w:pPr>
        <w:pStyle w:val="Heading4"/>
        <w:rPr>
          <w:rFonts w:ascii="Times New Roman" w:hAnsi="Times New Roman" w:cs="Times New Roman"/>
          <w:i w:val="0"/>
          <w:iCs w:val="0"/>
          <w:color w:val="000000" w:themeColor="text1"/>
          <w:sz w:val="26"/>
          <w:szCs w:val="26"/>
        </w:rPr>
      </w:pPr>
      <w:bookmarkStart w:id="12" w:name="_Toc198399432"/>
      <w:r w:rsidRPr="005275F8">
        <w:rPr>
          <w:rFonts w:ascii="Times New Roman" w:hAnsi="Times New Roman" w:cs="Times New Roman"/>
          <w:i w:val="0"/>
          <w:iCs w:val="0"/>
          <w:color w:val="000000" w:themeColor="text1"/>
          <w:sz w:val="26"/>
          <w:szCs w:val="26"/>
        </w:rPr>
        <w:t>2.1.2.2. Thành phần dinh dưỡng</w:t>
      </w:r>
      <w:bookmarkEnd w:id="12"/>
    </w:p>
    <w:p w14:paraId="5280963A" w14:textId="5BCD3BE7" w:rsidR="00AE2CCB" w:rsidRPr="005275F8" w:rsidRDefault="00AE2CCB" w:rsidP="00AE2CCB">
      <w:pPr>
        <w:rPr>
          <w:rFonts w:ascii="Times New Roman" w:hAnsi="Times New Roman" w:cs="Times New Roman"/>
          <w:sz w:val="26"/>
          <w:szCs w:val="26"/>
        </w:rPr>
      </w:pPr>
      <w:r w:rsidRPr="005275F8">
        <w:rPr>
          <w:rFonts w:ascii="Times New Roman" w:hAnsi="Times New Roman" w:cs="Times New Roman"/>
          <w:sz w:val="26"/>
          <w:szCs w:val="26"/>
        </w:rPr>
        <w:t xml:space="preserve">- Vitamin A, C, B3; </w:t>
      </w:r>
      <w:r w:rsidR="00230B87" w:rsidRPr="005275F8">
        <w:rPr>
          <w:rFonts w:ascii="Times New Roman" w:hAnsi="Times New Roman" w:cs="Times New Roman"/>
          <w:sz w:val="26"/>
          <w:szCs w:val="26"/>
        </w:rPr>
        <w:t>Canxi, Magie</w:t>
      </w:r>
      <w:r w:rsidR="00CA74B5" w:rsidRPr="005275F8">
        <w:rPr>
          <w:rFonts w:ascii="Times New Roman" w:hAnsi="Times New Roman" w:cs="Times New Roman"/>
          <w:sz w:val="26"/>
          <w:szCs w:val="26"/>
        </w:rPr>
        <w:t xml:space="preserve">, Sắt, </w:t>
      </w:r>
      <w:r w:rsidR="00005446" w:rsidRPr="005275F8">
        <w:rPr>
          <w:rFonts w:ascii="Times New Roman" w:hAnsi="Times New Roman" w:cs="Times New Roman"/>
          <w:sz w:val="26"/>
          <w:szCs w:val="26"/>
        </w:rPr>
        <w:t xml:space="preserve">Natri, Kali, </w:t>
      </w:r>
      <w:r w:rsidR="00A42506" w:rsidRPr="005275F8">
        <w:rPr>
          <w:rFonts w:ascii="Times New Roman" w:hAnsi="Times New Roman" w:cs="Times New Roman"/>
          <w:sz w:val="26"/>
          <w:szCs w:val="26"/>
        </w:rPr>
        <w:t>chất xơ, chất béo.</w:t>
      </w:r>
    </w:p>
    <w:p w14:paraId="2A403B16" w14:textId="3E30105E" w:rsidR="00423B8A" w:rsidRPr="005275F8" w:rsidRDefault="00423B8A" w:rsidP="00CE1011">
      <w:pPr>
        <w:pStyle w:val="Heading4"/>
        <w:rPr>
          <w:rFonts w:ascii="Times New Roman" w:hAnsi="Times New Roman" w:cs="Times New Roman"/>
          <w:i w:val="0"/>
          <w:iCs w:val="0"/>
          <w:color w:val="000000" w:themeColor="text1"/>
          <w:sz w:val="26"/>
          <w:szCs w:val="26"/>
        </w:rPr>
      </w:pPr>
      <w:bookmarkStart w:id="13" w:name="_Toc198399433"/>
      <w:r w:rsidRPr="005275F8">
        <w:rPr>
          <w:rFonts w:ascii="Times New Roman" w:hAnsi="Times New Roman" w:cs="Times New Roman"/>
          <w:i w:val="0"/>
          <w:iCs w:val="0"/>
          <w:color w:val="000000" w:themeColor="text1"/>
          <w:sz w:val="26"/>
          <w:szCs w:val="26"/>
        </w:rPr>
        <w:t>2.1.2.3. Lợi ích sức khỏe</w:t>
      </w:r>
      <w:bookmarkEnd w:id="13"/>
    </w:p>
    <w:p w14:paraId="7E621CED" w14:textId="3D49711B" w:rsidR="00856212" w:rsidRPr="005275F8" w:rsidRDefault="00856212" w:rsidP="00856212">
      <w:pPr>
        <w:rPr>
          <w:rFonts w:ascii="Times New Roman" w:hAnsi="Times New Roman" w:cs="Times New Roman"/>
          <w:sz w:val="26"/>
          <w:szCs w:val="26"/>
        </w:rPr>
      </w:pPr>
      <w:r w:rsidRPr="005275F8">
        <w:rPr>
          <w:rFonts w:ascii="Times New Roman" w:hAnsi="Times New Roman" w:cs="Times New Roman"/>
          <w:sz w:val="26"/>
          <w:szCs w:val="26"/>
        </w:rPr>
        <w:t>- Giảm cholesterol xấu: Có thể giúp giảm cholesterol</w:t>
      </w:r>
    </w:p>
    <w:p w14:paraId="5367AC48" w14:textId="175807BF" w:rsidR="000F4389" w:rsidRPr="005275F8" w:rsidRDefault="000F4389" w:rsidP="000F4389">
      <w:pPr>
        <w:rPr>
          <w:rFonts w:ascii="Times New Roman" w:hAnsi="Times New Roman" w:cs="Times New Roman"/>
          <w:sz w:val="26"/>
          <w:szCs w:val="26"/>
        </w:rPr>
      </w:pPr>
      <w:r w:rsidRPr="005275F8">
        <w:rPr>
          <w:rFonts w:ascii="Times New Roman" w:hAnsi="Times New Roman" w:cs="Times New Roman"/>
          <w:sz w:val="26"/>
          <w:szCs w:val="26"/>
        </w:rPr>
        <w:lastRenderedPageBreak/>
        <w:t>- Tốt cho gan: Hỗ trợ điều chỉnh enzym giải độc.</w:t>
      </w:r>
    </w:p>
    <w:p w14:paraId="4B491F52" w14:textId="321CB833" w:rsidR="000F4389" w:rsidRPr="005275F8" w:rsidRDefault="000F4389" w:rsidP="000F4389">
      <w:pPr>
        <w:rPr>
          <w:rFonts w:ascii="Times New Roman" w:hAnsi="Times New Roman" w:cs="Times New Roman"/>
          <w:sz w:val="26"/>
          <w:szCs w:val="26"/>
        </w:rPr>
      </w:pPr>
      <w:r w:rsidRPr="005275F8">
        <w:rPr>
          <w:rFonts w:ascii="Times New Roman" w:hAnsi="Times New Roman" w:cs="Times New Roman"/>
          <w:sz w:val="26"/>
          <w:szCs w:val="26"/>
        </w:rPr>
        <w:t>- Ngăn ngừa thiếu máu: Chứa nhiều sắt, đặc biệt tốt cho phụ nữ mang thai.</w:t>
      </w:r>
    </w:p>
    <w:p w14:paraId="4F436C79" w14:textId="309BB078" w:rsidR="000F4389" w:rsidRPr="005275F8" w:rsidRDefault="000F4389" w:rsidP="000F4389">
      <w:pPr>
        <w:rPr>
          <w:rFonts w:ascii="Times New Roman" w:hAnsi="Times New Roman" w:cs="Times New Roman"/>
          <w:sz w:val="26"/>
          <w:szCs w:val="26"/>
        </w:rPr>
      </w:pPr>
      <w:r w:rsidRPr="005275F8">
        <w:rPr>
          <w:rFonts w:ascii="Times New Roman" w:hAnsi="Times New Roman" w:cs="Times New Roman"/>
          <w:sz w:val="26"/>
          <w:szCs w:val="26"/>
        </w:rPr>
        <w:t>- Cải thiện tiêu hóa: Chất xơ giúp ngăn ngừa táo bón.</w:t>
      </w:r>
    </w:p>
    <w:p w14:paraId="68A53612" w14:textId="5AC86E58" w:rsidR="000F4389" w:rsidRPr="005275F8" w:rsidRDefault="000F4389" w:rsidP="000F4389">
      <w:pPr>
        <w:rPr>
          <w:rFonts w:ascii="Times New Roman" w:hAnsi="Times New Roman" w:cs="Times New Roman"/>
          <w:sz w:val="26"/>
          <w:szCs w:val="26"/>
        </w:rPr>
      </w:pPr>
      <w:r w:rsidRPr="005275F8">
        <w:rPr>
          <w:rFonts w:ascii="Times New Roman" w:hAnsi="Times New Roman" w:cs="Times New Roman"/>
          <w:sz w:val="26"/>
          <w:szCs w:val="26"/>
        </w:rPr>
        <w:t>- Hỗ trợ quản lý tiểu đường: Được khuyến cáo cho phụ nữ mang thai bị tiểu đường.</w:t>
      </w:r>
    </w:p>
    <w:p w14:paraId="251841C2" w14:textId="7448E9BD" w:rsidR="000F4389" w:rsidRPr="005275F8" w:rsidRDefault="000F4389" w:rsidP="000F4389">
      <w:pPr>
        <w:rPr>
          <w:rFonts w:ascii="Times New Roman" w:hAnsi="Times New Roman" w:cs="Times New Roman"/>
          <w:sz w:val="26"/>
          <w:szCs w:val="26"/>
        </w:rPr>
      </w:pPr>
      <w:r w:rsidRPr="005275F8">
        <w:rPr>
          <w:rFonts w:ascii="Times New Roman" w:hAnsi="Times New Roman" w:cs="Times New Roman"/>
          <w:sz w:val="26"/>
          <w:szCs w:val="26"/>
        </w:rPr>
        <w:t>- Ngăn ngừa bệnh tim: Chứa vitamin A, C, beta-carotene, folate, và magie.</w:t>
      </w:r>
    </w:p>
    <w:p w14:paraId="2E9F7490" w14:textId="3D28827A" w:rsidR="000F4389" w:rsidRPr="005275F8" w:rsidRDefault="000F4389" w:rsidP="000F4389">
      <w:pPr>
        <w:rPr>
          <w:rFonts w:ascii="Times New Roman" w:hAnsi="Times New Roman" w:cs="Times New Roman"/>
          <w:sz w:val="26"/>
          <w:szCs w:val="26"/>
        </w:rPr>
      </w:pPr>
      <w:r w:rsidRPr="005275F8">
        <w:rPr>
          <w:rFonts w:ascii="Times New Roman" w:hAnsi="Times New Roman" w:cs="Times New Roman"/>
          <w:sz w:val="26"/>
          <w:szCs w:val="26"/>
        </w:rPr>
        <w:t>- Chống lão hóa: Có 13 loại chất chống oxy hóa.</w:t>
      </w:r>
    </w:p>
    <w:p w14:paraId="36477DEC" w14:textId="30D297D5" w:rsidR="000F4389" w:rsidRPr="005275F8" w:rsidRDefault="000F4389" w:rsidP="000F4389">
      <w:pPr>
        <w:rPr>
          <w:rFonts w:ascii="Times New Roman" w:hAnsi="Times New Roman" w:cs="Times New Roman"/>
          <w:sz w:val="26"/>
          <w:szCs w:val="26"/>
        </w:rPr>
      </w:pPr>
      <w:r w:rsidRPr="005275F8">
        <w:rPr>
          <w:rFonts w:ascii="Times New Roman" w:hAnsi="Times New Roman" w:cs="Times New Roman"/>
          <w:sz w:val="26"/>
          <w:szCs w:val="26"/>
        </w:rPr>
        <w:t>- Tốt cho mắt: Tăng glutathione, có thể ngăn ngừa đục thủy tinh thể.</w:t>
      </w:r>
    </w:p>
    <w:p w14:paraId="00497EEA" w14:textId="1C5206D1" w:rsidR="000F4389" w:rsidRPr="005275F8" w:rsidRDefault="000F4389" w:rsidP="000F4389">
      <w:pPr>
        <w:rPr>
          <w:rFonts w:ascii="Times New Roman" w:hAnsi="Times New Roman" w:cs="Times New Roman"/>
          <w:sz w:val="26"/>
          <w:szCs w:val="26"/>
        </w:rPr>
      </w:pPr>
      <w:r w:rsidRPr="005275F8">
        <w:rPr>
          <w:rFonts w:ascii="Times New Roman" w:hAnsi="Times New Roman" w:cs="Times New Roman"/>
          <w:sz w:val="26"/>
          <w:szCs w:val="26"/>
        </w:rPr>
        <w:t>- Điều trị bệnh da liễu: Dùng ngoài da để điều trị vảy nến, mụn, nấm, hoặc ngứa do côn trùng cắn.</w:t>
      </w:r>
    </w:p>
    <w:p w14:paraId="34C84A26" w14:textId="397F4978" w:rsidR="00423B8A" w:rsidRPr="005275F8" w:rsidRDefault="00423B8A" w:rsidP="00CE1011">
      <w:pPr>
        <w:pStyle w:val="Heading4"/>
        <w:rPr>
          <w:rFonts w:ascii="Times New Roman" w:hAnsi="Times New Roman" w:cs="Times New Roman"/>
          <w:i w:val="0"/>
          <w:iCs w:val="0"/>
          <w:color w:val="000000" w:themeColor="text1"/>
          <w:sz w:val="26"/>
          <w:szCs w:val="26"/>
        </w:rPr>
      </w:pPr>
      <w:bookmarkStart w:id="14" w:name="_Toc198399434"/>
      <w:r w:rsidRPr="005275F8">
        <w:rPr>
          <w:rFonts w:ascii="Times New Roman" w:hAnsi="Times New Roman" w:cs="Times New Roman"/>
          <w:i w:val="0"/>
          <w:iCs w:val="0"/>
          <w:color w:val="000000" w:themeColor="text1"/>
          <w:sz w:val="26"/>
          <w:szCs w:val="26"/>
        </w:rPr>
        <w:t>2.1.2.4. Mẹo chọn và bảo quản</w:t>
      </w:r>
      <w:bookmarkEnd w:id="14"/>
    </w:p>
    <w:p w14:paraId="63B0E0D8" w14:textId="4D1BDCF8" w:rsidR="00C21139" w:rsidRPr="005275F8" w:rsidRDefault="00C21139" w:rsidP="00C21139">
      <w:pPr>
        <w:rPr>
          <w:rFonts w:ascii="Times New Roman" w:hAnsi="Times New Roman" w:cs="Times New Roman"/>
          <w:sz w:val="26"/>
          <w:szCs w:val="26"/>
        </w:rPr>
      </w:pPr>
      <w:r w:rsidRPr="005275F8">
        <w:rPr>
          <w:rFonts w:ascii="Times New Roman" w:hAnsi="Times New Roman" w:cs="Times New Roman"/>
          <w:sz w:val="26"/>
          <w:szCs w:val="26"/>
        </w:rPr>
        <w:t>- Chọn rau muống: Chọn rau từ các trang trại được chứng nhận sạch để tránh thuốc trừ sâu, nước ô nhiễm, hoặc ký sinh trùng. Chọn rau có lá xanh đậm, tươi, lớn; tránh rau héo hoặc hư hỏng.</w:t>
      </w:r>
    </w:p>
    <w:p w14:paraId="19139AF1" w14:textId="699DD984" w:rsidR="00C21139" w:rsidRPr="005275F8" w:rsidRDefault="00C21139" w:rsidP="00C21139">
      <w:pPr>
        <w:rPr>
          <w:rFonts w:ascii="Times New Roman" w:hAnsi="Times New Roman" w:cs="Times New Roman"/>
          <w:sz w:val="26"/>
          <w:szCs w:val="26"/>
        </w:rPr>
      </w:pPr>
      <w:r w:rsidRPr="005275F8">
        <w:rPr>
          <w:rFonts w:ascii="Times New Roman" w:hAnsi="Times New Roman" w:cs="Times New Roman"/>
          <w:sz w:val="26"/>
          <w:szCs w:val="26"/>
        </w:rPr>
        <w:t>- Bảo quản: Rửa sạch, ngâm trong nước muối hoặc dung dịch rửa rau để loại bỏ ký sinh trùng và vi khuẩn. Bảo quản trong ngăn mát tủ lạnh.</w:t>
      </w:r>
    </w:p>
    <w:p w14:paraId="1BF83AB1" w14:textId="26D2781B" w:rsidR="00423B8A" w:rsidRPr="005275F8" w:rsidRDefault="00423B8A" w:rsidP="00CE1011">
      <w:pPr>
        <w:pStyle w:val="Heading4"/>
        <w:rPr>
          <w:rFonts w:ascii="Times New Roman" w:hAnsi="Times New Roman" w:cs="Times New Roman"/>
          <w:i w:val="0"/>
          <w:iCs w:val="0"/>
          <w:color w:val="000000" w:themeColor="text1"/>
          <w:sz w:val="26"/>
          <w:szCs w:val="26"/>
        </w:rPr>
      </w:pPr>
      <w:bookmarkStart w:id="15" w:name="_Toc198399435"/>
      <w:r w:rsidRPr="005275F8">
        <w:rPr>
          <w:rFonts w:ascii="Times New Roman" w:hAnsi="Times New Roman" w:cs="Times New Roman"/>
          <w:i w:val="0"/>
          <w:iCs w:val="0"/>
          <w:color w:val="000000" w:themeColor="text1"/>
          <w:sz w:val="26"/>
          <w:szCs w:val="26"/>
        </w:rPr>
        <w:t>2.1.2.5. Cách chế biến</w:t>
      </w:r>
      <w:bookmarkEnd w:id="15"/>
    </w:p>
    <w:p w14:paraId="2FABD08E" w14:textId="5DFFFFB4" w:rsidR="00AD11C6" w:rsidRPr="005275F8" w:rsidRDefault="00AD11C6" w:rsidP="00AD11C6">
      <w:pPr>
        <w:rPr>
          <w:rFonts w:ascii="Times New Roman" w:hAnsi="Times New Roman" w:cs="Times New Roman"/>
          <w:sz w:val="26"/>
          <w:szCs w:val="26"/>
        </w:rPr>
      </w:pPr>
      <w:r w:rsidRPr="005275F8">
        <w:rPr>
          <w:rFonts w:ascii="Times New Roman" w:hAnsi="Times New Roman" w:cs="Times New Roman"/>
          <w:sz w:val="26"/>
          <w:szCs w:val="26"/>
        </w:rPr>
        <w:t>- Xào: Xào với tỏi hoặc hành để tăng hương vị.</w:t>
      </w:r>
    </w:p>
    <w:p w14:paraId="6D6CA9DB" w14:textId="4283D6BC" w:rsidR="00AD11C6" w:rsidRPr="005275F8" w:rsidRDefault="00AD11C6" w:rsidP="00AD11C6">
      <w:pPr>
        <w:rPr>
          <w:rFonts w:ascii="Times New Roman" w:hAnsi="Times New Roman" w:cs="Times New Roman"/>
          <w:sz w:val="26"/>
          <w:szCs w:val="26"/>
        </w:rPr>
      </w:pPr>
      <w:r w:rsidRPr="005275F8">
        <w:rPr>
          <w:rFonts w:ascii="Times New Roman" w:hAnsi="Times New Roman" w:cs="Times New Roman"/>
          <w:sz w:val="26"/>
          <w:szCs w:val="26"/>
        </w:rPr>
        <w:t>- Luộc: Luộc và chấm với nước tương hoặc mắm nêm.</w:t>
      </w:r>
    </w:p>
    <w:p w14:paraId="7CBD2154" w14:textId="4958D8EE" w:rsidR="00AD11C6" w:rsidRPr="005275F8" w:rsidRDefault="00AD11C6" w:rsidP="00AD11C6">
      <w:pPr>
        <w:rPr>
          <w:rFonts w:ascii="Times New Roman" w:hAnsi="Times New Roman" w:cs="Times New Roman"/>
          <w:sz w:val="26"/>
          <w:szCs w:val="26"/>
        </w:rPr>
      </w:pPr>
      <w:r w:rsidRPr="005275F8">
        <w:rPr>
          <w:rFonts w:ascii="Times New Roman" w:hAnsi="Times New Roman" w:cs="Times New Roman"/>
          <w:sz w:val="26"/>
          <w:szCs w:val="26"/>
        </w:rPr>
        <w:t>- Nộm: Làm nộm với các loại gia vị như chanh, ớt.</w:t>
      </w:r>
    </w:p>
    <w:p w14:paraId="0506E9D5" w14:textId="160AB1C5" w:rsidR="00AD11C6" w:rsidRPr="005275F8" w:rsidRDefault="00AD11C6" w:rsidP="00AD11C6">
      <w:pPr>
        <w:rPr>
          <w:rFonts w:ascii="Times New Roman" w:hAnsi="Times New Roman" w:cs="Times New Roman"/>
          <w:sz w:val="26"/>
          <w:szCs w:val="26"/>
        </w:rPr>
      </w:pPr>
      <w:r w:rsidRPr="005275F8">
        <w:rPr>
          <w:rFonts w:ascii="Times New Roman" w:hAnsi="Times New Roman" w:cs="Times New Roman"/>
          <w:sz w:val="26"/>
          <w:szCs w:val="26"/>
        </w:rPr>
        <w:t>- Canh: Nấu canh với thịt, cá, hoặc tôm.</w:t>
      </w:r>
    </w:p>
    <w:p w14:paraId="54FFFEEE" w14:textId="4DB3585B" w:rsidR="00423B8A" w:rsidRPr="005275F8" w:rsidRDefault="00423B8A" w:rsidP="00CE1011">
      <w:pPr>
        <w:pStyle w:val="Heading4"/>
        <w:rPr>
          <w:rFonts w:ascii="Times New Roman" w:hAnsi="Times New Roman" w:cs="Times New Roman"/>
          <w:sz w:val="26"/>
          <w:szCs w:val="26"/>
        </w:rPr>
      </w:pPr>
      <w:bookmarkStart w:id="16" w:name="_Toc198399436"/>
      <w:r w:rsidRPr="005275F8">
        <w:rPr>
          <w:rFonts w:ascii="Times New Roman" w:hAnsi="Times New Roman" w:cs="Times New Roman"/>
          <w:i w:val="0"/>
          <w:iCs w:val="0"/>
          <w:color w:val="000000" w:themeColor="text1"/>
          <w:sz w:val="26"/>
          <w:szCs w:val="26"/>
        </w:rPr>
        <w:t>2.1.2.6. Câu hỏi thường gặp</w:t>
      </w:r>
      <w:bookmarkEnd w:id="16"/>
    </w:p>
    <w:p w14:paraId="1C5E7D5B" w14:textId="37517BE5" w:rsidR="00B34299" w:rsidRPr="005275F8" w:rsidRDefault="00B34299" w:rsidP="00B34299">
      <w:pPr>
        <w:rPr>
          <w:rFonts w:ascii="Times New Roman" w:hAnsi="Times New Roman" w:cs="Times New Roman"/>
          <w:sz w:val="26"/>
          <w:szCs w:val="26"/>
        </w:rPr>
      </w:pPr>
      <w:r w:rsidRPr="005275F8">
        <w:rPr>
          <w:rFonts w:ascii="Times New Roman" w:hAnsi="Times New Roman" w:cs="Times New Roman"/>
          <w:sz w:val="26"/>
          <w:szCs w:val="26"/>
        </w:rPr>
        <w:t xml:space="preserve">- Ăn rau muống có tốt không? </w:t>
      </w:r>
    </w:p>
    <w:p w14:paraId="6FFBC274" w14:textId="77777777" w:rsidR="00B34299" w:rsidRPr="005275F8" w:rsidRDefault="00B34299" w:rsidP="00B34299">
      <w:pPr>
        <w:rPr>
          <w:rFonts w:ascii="Times New Roman" w:hAnsi="Times New Roman" w:cs="Times New Roman"/>
          <w:sz w:val="26"/>
          <w:szCs w:val="26"/>
        </w:rPr>
      </w:pPr>
      <w:r w:rsidRPr="005275F8">
        <w:rPr>
          <w:rFonts w:ascii="Times New Roman" w:hAnsi="Times New Roman" w:cs="Times New Roman"/>
          <w:sz w:val="26"/>
          <w:szCs w:val="26"/>
        </w:rPr>
        <w:t xml:space="preserve">  Có, rau muống giàu dinh dưỡng và mang lại nhiều lợi ích sức khỏe, đặc biệt cho tiêu hóa và thiếu máu.</w:t>
      </w:r>
    </w:p>
    <w:p w14:paraId="285FD766" w14:textId="317BD4FD" w:rsidR="00B34299" w:rsidRPr="005275F8" w:rsidRDefault="00B34299" w:rsidP="00B34299">
      <w:pPr>
        <w:rPr>
          <w:rFonts w:ascii="Times New Roman" w:hAnsi="Times New Roman" w:cs="Times New Roman"/>
          <w:sz w:val="26"/>
          <w:szCs w:val="26"/>
        </w:rPr>
      </w:pPr>
      <w:r w:rsidRPr="005275F8">
        <w:rPr>
          <w:rFonts w:ascii="Times New Roman" w:hAnsi="Times New Roman" w:cs="Times New Roman"/>
          <w:sz w:val="26"/>
          <w:szCs w:val="26"/>
        </w:rPr>
        <w:t>- Ai không nên ăn rau muống?</w:t>
      </w:r>
    </w:p>
    <w:p w14:paraId="4CD54A02" w14:textId="7FD7363F" w:rsidR="00B34299" w:rsidRPr="005275F8" w:rsidRDefault="00B34299" w:rsidP="00B34299">
      <w:pPr>
        <w:rPr>
          <w:rFonts w:ascii="Times New Roman" w:hAnsi="Times New Roman" w:cs="Times New Roman"/>
          <w:sz w:val="26"/>
          <w:szCs w:val="26"/>
        </w:rPr>
      </w:pPr>
      <w:r w:rsidRPr="005275F8">
        <w:rPr>
          <w:rFonts w:ascii="Times New Roman" w:hAnsi="Times New Roman" w:cs="Times New Roman"/>
          <w:sz w:val="26"/>
          <w:szCs w:val="26"/>
        </w:rPr>
        <w:lastRenderedPageBreak/>
        <w:t xml:space="preserve">  Những người bị suy nhược cơ thể nặng, hư hàn, hoặc có vết thương hở trên da nên hạn chế ăn rau muống</w:t>
      </w:r>
    </w:p>
    <w:p w14:paraId="647C25D3" w14:textId="76671C4A" w:rsidR="00465218" w:rsidRPr="005275F8" w:rsidRDefault="00465218" w:rsidP="00465218">
      <w:pPr>
        <w:pStyle w:val="Heading3"/>
        <w:rPr>
          <w:rFonts w:ascii="Times New Roman" w:hAnsi="Times New Roman" w:cs="Times New Roman"/>
          <w:color w:val="000000" w:themeColor="text1"/>
          <w:sz w:val="26"/>
          <w:szCs w:val="26"/>
        </w:rPr>
      </w:pPr>
      <w:bookmarkStart w:id="17" w:name="_Toc198399437"/>
      <w:r w:rsidRPr="005275F8">
        <w:rPr>
          <w:rFonts w:ascii="Times New Roman" w:hAnsi="Times New Roman" w:cs="Times New Roman"/>
          <w:color w:val="000000" w:themeColor="text1"/>
          <w:sz w:val="26"/>
          <w:szCs w:val="26"/>
        </w:rPr>
        <w:t>2.1.</w:t>
      </w:r>
      <w:r w:rsidR="00F877A0" w:rsidRPr="005275F8">
        <w:rPr>
          <w:rFonts w:ascii="Times New Roman" w:hAnsi="Times New Roman" w:cs="Times New Roman"/>
          <w:color w:val="000000" w:themeColor="text1"/>
          <w:sz w:val="26"/>
          <w:szCs w:val="26"/>
        </w:rPr>
        <w:t>3</w:t>
      </w:r>
      <w:r w:rsidRPr="005275F8">
        <w:rPr>
          <w:rFonts w:ascii="Times New Roman" w:hAnsi="Times New Roman" w:cs="Times New Roman"/>
          <w:color w:val="000000" w:themeColor="text1"/>
          <w:sz w:val="26"/>
          <w:szCs w:val="26"/>
        </w:rPr>
        <w:t xml:space="preserve">. </w:t>
      </w:r>
      <w:r w:rsidR="006F2C30" w:rsidRPr="005275F8">
        <w:rPr>
          <w:rFonts w:ascii="Times New Roman" w:hAnsi="Times New Roman" w:cs="Times New Roman"/>
          <w:color w:val="000000" w:themeColor="text1"/>
          <w:sz w:val="26"/>
          <w:szCs w:val="26"/>
        </w:rPr>
        <w:t>Bông cải trắng</w:t>
      </w:r>
      <w:bookmarkEnd w:id="17"/>
    </w:p>
    <w:p w14:paraId="09C3F82E" w14:textId="7AA36D62" w:rsidR="00465218" w:rsidRPr="005275F8" w:rsidRDefault="00465218" w:rsidP="00465218">
      <w:pPr>
        <w:pStyle w:val="Heading4"/>
        <w:rPr>
          <w:rFonts w:ascii="Times New Roman" w:hAnsi="Times New Roman" w:cs="Times New Roman"/>
          <w:i w:val="0"/>
          <w:iCs w:val="0"/>
          <w:color w:val="000000" w:themeColor="text1"/>
          <w:sz w:val="26"/>
          <w:szCs w:val="26"/>
        </w:rPr>
      </w:pPr>
      <w:bookmarkStart w:id="18" w:name="_Toc198399438"/>
      <w:r w:rsidRPr="005275F8">
        <w:rPr>
          <w:rFonts w:ascii="Times New Roman" w:hAnsi="Times New Roman" w:cs="Times New Roman"/>
          <w:i w:val="0"/>
          <w:iCs w:val="0"/>
          <w:color w:val="000000" w:themeColor="text1"/>
          <w:sz w:val="26"/>
          <w:szCs w:val="26"/>
        </w:rPr>
        <w:t>2.1.</w:t>
      </w:r>
      <w:r w:rsidR="003909C4" w:rsidRPr="005275F8">
        <w:rPr>
          <w:rFonts w:ascii="Times New Roman" w:hAnsi="Times New Roman" w:cs="Times New Roman"/>
          <w:i w:val="0"/>
          <w:iCs w:val="0"/>
          <w:color w:val="000000" w:themeColor="text1"/>
          <w:sz w:val="26"/>
          <w:szCs w:val="26"/>
        </w:rPr>
        <w:t>3</w:t>
      </w:r>
      <w:r w:rsidRPr="005275F8">
        <w:rPr>
          <w:rFonts w:ascii="Times New Roman" w:hAnsi="Times New Roman" w:cs="Times New Roman"/>
          <w:i w:val="0"/>
          <w:iCs w:val="0"/>
          <w:color w:val="000000" w:themeColor="text1"/>
          <w:sz w:val="26"/>
          <w:szCs w:val="26"/>
        </w:rPr>
        <w:t>.1. Thông tin chung</w:t>
      </w:r>
      <w:bookmarkEnd w:id="18"/>
    </w:p>
    <w:p w14:paraId="4F02746F" w14:textId="5C13D804" w:rsidR="00B42DCC" w:rsidRPr="005275F8" w:rsidRDefault="00B42DCC" w:rsidP="00B42DCC">
      <w:pPr>
        <w:rPr>
          <w:rFonts w:ascii="Times New Roman" w:hAnsi="Times New Roman" w:cs="Times New Roman"/>
          <w:sz w:val="26"/>
          <w:szCs w:val="26"/>
        </w:rPr>
      </w:pPr>
      <w:r w:rsidRPr="005275F8">
        <w:rPr>
          <w:rFonts w:ascii="Times New Roman" w:hAnsi="Times New Roman" w:cs="Times New Roman"/>
          <w:sz w:val="26"/>
          <w:szCs w:val="26"/>
        </w:rPr>
        <w:t>Bông cải trắng là một loại rau thuộc họ cải, có màu trắng hoặc trắng ngà voi, thường được sử dụng trong nhiều món ăn khác nhau. Chúng có vị ngọt nhẹ và giòn, được trồng rộng rãi trên toàn thế giới</w:t>
      </w:r>
    </w:p>
    <w:p w14:paraId="3E14BF19" w14:textId="55EC6DEC" w:rsidR="00465218" w:rsidRPr="005275F8" w:rsidRDefault="00465218" w:rsidP="00465218">
      <w:pPr>
        <w:pStyle w:val="Heading4"/>
        <w:rPr>
          <w:rFonts w:ascii="Times New Roman" w:hAnsi="Times New Roman" w:cs="Times New Roman"/>
          <w:i w:val="0"/>
          <w:iCs w:val="0"/>
          <w:color w:val="000000" w:themeColor="text1"/>
          <w:sz w:val="26"/>
          <w:szCs w:val="26"/>
        </w:rPr>
      </w:pPr>
      <w:bookmarkStart w:id="19" w:name="_Toc198399439"/>
      <w:r w:rsidRPr="005275F8">
        <w:rPr>
          <w:rFonts w:ascii="Times New Roman" w:hAnsi="Times New Roman" w:cs="Times New Roman"/>
          <w:i w:val="0"/>
          <w:iCs w:val="0"/>
          <w:color w:val="000000" w:themeColor="text1"/>
          <w:sz w:val="26"/>
          <w:szCs w:val="26"/>
        </w:rPr>
        <w:t>2.1.</w:t>
      </w:r>
      <w:r w:rsidR="003909C4" w:rsidRPr="005275F8">
        <w:rPr>
          <w:rFonts w:ascii="Times New Roman" w:hAnsi="Times New Roman" w:cs="Times New Roman"/>
          <w:i w:val="0"/>
          <w:iCs w:val="0"/>
          <w:color w:val="000000" w:themeColor="text1"/>
          <w:sz w:val="26"/>
          <w:szCs w:val="26"/>
        </w:rPr>
        <w:t>3</w:t>
      </w:r>
      <w:r w:rsidRPr="005275F8">
        <w:rPr>
          <w:rFonts w:ascii="Times New Roman" w:hAnsi="Times New Roman" w:cs="Times New Roman"/>
          <w:i w:val="0"/>
          <w:iCs w:val="0"/>
          <w:color w:val="000000" w:themeColor="text1"/>
          <w:sz w:val="26"/>
          <w:szCs w:val="26"/>
        </w:rPr>
        <w:t>.2. Thành phần dinh dưỡng</w:t>
      </w:r>
      <w:bookmarkEnd w:id="19"/>
    </w:p>
    <w:p w14:paraId="7E4C9B82" w14:textId="3075C38B" w:rsidR="0056182E" w:rsidRPr="005275F8" w:rsidRDefault="0056182E" w:rsidP="0056182E">
      <w:pPr>
        <w:rPr>
          <w:rFonts w:ascii="Times New Roman" w:hAnsi="Times New Roman" w:cs="Times New Roman"/>
          <w:sz w:val="26"/>
          <w:szCs w:val="26"/>
        </w:rPr>
      </w:pPr>
      <w:r w:rsidRPr="005275F8">
        <w:rPr>
          <w:rFonts w:ascii="Times New Roman" w:hAnsi="Times New Roman" w:cs="Times New Roman"/>
          <w:sz w:val="26"/>
          <w:szCs w:val="26"/>
        </w:rPr>
        <w:t>- Vitamin C, K</w:t>
      </w:r>
      <w:r w:rsidR="002E7ADA" w:rsidRPr="005275F8">
        <w:rPr>
          <w:rFonts w:ascii="Times New Roman" w:hAnsi="Times New Roman" w:cs="Times New Roman"/>
          <w:sz w:val="26"/>
          <w:szCs w:val="26"/>
        </w:rPr>
        <w:t>, B</w:t>
      </w:r>
      <w:r w:rsidR="00E4130A" w:rsidRPr="005275F8">
        <w:rPr>
          <w:rFonts w:ascii="Times New Roman" w:hAnsi="Times New Roman" w:cs="Times New Roman"/>
          <w:sz w:val="26"/>
          <w:szCs w:val="26"/>
        </w:rPr>
        <w:t>5, B6</w:t>
      </w:r>
      <w:r w:rsidRPr="005275F8">
        <w:rPr>
          <w:rFonts w:ascii="Times New Roman" w:hAnsi="Times New Roman" w:cs="Times New Roman"/>
          <w:sz w:val="26"/>
          <w:szCs w:val="26"/>
        </w:rPr>
        <w:t xml:space="preserve">; </w:t>
      </w:r>
      <w:r w:rsidR="00844E82" w:rsidRPr="005275F8">
        <w:rPr>
          <w:rFonts w:ascii="Times New Roman" w:hAnsi="Times New Roman" w:cs="Times New Roman"/>
          <w:sz w:val="26"/>
          <w:szCs w:val="26"/>
        </w:rPr>
        <w:t xml:space="preserve">Folate, </w:t>
      </w:r>
      <w:r w:rsidR="00A662B6" w:rsidRPr="005275F8">
        <w:rPr>
          <w:rFonts w:ascii="Times New Roman" w:hAnsi="Times New Roman" w:cs="Times New Roman"/>
          <w:sz w:val="26"/>
          <w:szCs w:val="26"/>
        </w:rPr>
        <w:t xml:space="preserve">chất xơ, đạm, béo, </w:t>
      </w:r>
      <w:r w:rsidR="002378A0" w:rsidRPr="005275F8">
        <w:rPr>
          <w:rFonts w:ascii="Times New Roman" w:hAnsi="Times New Roman" w:cs="Times New Roman"/>
          <w:sz w:val="26"/>
          <w:szCs w:val="26"/>
        </w:rPr>
        <w:t>kali, mangan</w:t>
      </w:r>
      <w:r w:rsidR="00124B7D" w:rsidRPr="005275F8">
        <w:rPr>
          <w:rFonts w:ascii="Times New Roman" w:hAnsi="Times New Roman" w:cs="Times New Roman"/>
          <w:sz w:val="26"/>
          <w:szCs w:val="26"/>
        </w:rPr>
        <w:t>.</w:t>
      </w:r>
    </w:p>
    <w:p w14:paraId="3CF3F960" w14:textId="7C6C6C3B" w:rsidR="00465218" w:rsidRPr="005275F8" w:rsidRDefault="00465218" w:rsidP="00465218">
      <w:pPr>
        <w:pStyle w:val="Heading4"/>
        <w:rPr>
          <w:rFonts w:ascii="Times New Roman" w:hAnsi="Times New Roman" w:cs="Times New Roman"/>
          <w:i w:val="0"/>
          <w:iCs w:val="0"/>
          <w:color w:val="000000" w:themeColor="text1"/>
          <w:sz w:val="26"/>
          <w:szCs w:val="26"/>
        </w:rPr>
      </w:pPr>
      <w:bookmarkStart w:id="20" w:name="_Toc198399440"/>
      <w:r w:rsidRPr="005275F8">
        <w:rPr>
          <w:rFonts w:ascii="Times New Roman" w:hAnsi="Times New Roman" w:cs="Times New Roman"/>
          <w:i w:val="0"/>
          <w:iCs w:val="0"/>
          <w:color w:val="000000" w:themeColor="text1"/>
          <w:sz w:val="26"/>
          <w:szCs w:val="26"/>
        </w:rPr>
        <w:t>2.1.</w:t>
      </w:r>
      <w:r w:rsidR="003909C4" w:rsidRPr="005275F8">
        <w:rPr>
          <w:rFonts w:ascii="Times New Roman" w:hAnsi="Times New Roman" w:cs="Times New Roman"/>
          <w:i w:val="0"/>
          <w:iCs w:val="0"/>
          <w:color w:val="000000" w:themeColor="text1"/>
          <w:sz w:val="26"/>
          <w:szCs w:val="26"/>
        </w:rPr>
        <w:t>3</w:t>
      </w:r>
      <w:r w:rsidRPr="005275F8">
        <w:rPr>
          <w:rFonts w:ascii="Times New Roman" w:hAnsi="Times New Roman" w:cs="Times New Roman"/>
          <w:i w:val="0"/>
          <w:iCs w:val="0"/>
          <w:color w:val="000000" w:themeColor="text1"/>
          <w:sz w:val="26"/>
          <w:szCs w:val="26"/>
        </w:rPr>
        <w:t>.3. Lợi ích sức khỏe</w:t>
      </w:r>
      <w:bookmarkEnd w:id="20"/>
    </w:p>
    <w:p w14:paraId="1DFD89F3" w14:textId="4A15A55C" w:rsidR="00B51AD3" w:rsidRPr="005275F8" w:rsidRDefault="00B51AD3" w:rsidP="00B51AD3">
      <w:pPr>
        <w:rPr>
          <w:rFonts w:ascii="Times New Roman" w:hAnsi="Times New Roman" w:cs="Times New Roman"/>
          <w:sz w:val="26"/>
          <w:szCs w:val="26"/>
        </w:rPr>
      </w:pPr>
      <w:r w:rsidRPr="005275F8">
        <w:rPr>
          <w:rFonts w:ascii="Times New Roman" w:hAnsi="Times New Roman" w:cs="Times New Roman"/>
          <w:sz w:val="26"/>
          <w:szCs w:val="26"/>
        </w:rPr>
        <w:t>- Ngăn ngừa ung thư: Chứa các hợp chất như sulforaphane, có thể chống ung thư.</w:t>
      </w:r>
    </w:p>
    <w:p w14:paraId="07B97DD2" w14:textId="0660C823" w:rsidR="00D37235" w:rsidRPr="005275F8" w:rsidRDefault="00D37235" w:rsidP="00D37235">
      <w:pPr>
        <w:rPr>
          <w:rFonts w:ascii="Times New Roman" w:hAnsi="Times New Roman" w:cs="Times New Roman"/>
          <w:sz w:val="26"/>
          <w:szCs w:val="26"/>
        </w:rPr>
      </w:pPr>
      <w:r w:rsidRPr="005275F8">
        <w:rPr>
          <w:rFonts w:ascii="Times New Roman" w:hAnsi="Times New Roman" w:cs="Times New Roman"/>
          <w:sz w:val="26"/>
          <w:szCs w:val="26"/>
        </w:rPr>
        <w:t>- Tốt cho tim mạch: Giàu chất xơ, vitamin C, và kali, giúp giảm huyết áp và cholesterol.</w:t>
      </w:r>
    </w:p>
    <w:p w14:paraId="721C9E21" w14:textId="1A62FEC4" w:rsidR="00D37235" w:rsidRPr="005275F8" w:rsidRDefault="00D37235" w:rsidP="00D37235">
      <w:pPr>
        <w:rPr>
          <w:rFonts w:ascii="Times New Roman" w:hAnsi="Times New Roman" w:cs="Times New Roman"/>
          <w:sz w:val="26"/>
          <w:szCs w:val="26"/>
        </w:rPr>
      </w:pPr>
      <w:r w:rsidRPr="005275F8">
        <w:rPr>
          <w:rFonts w:ascii="Times New Roman" w:hAnsi="Times New Roman" w:cs="Times New Roman"/>
          <w:sz w:val="26"/>
          <w:szCs w:val="26"/>
        </w:rPr>
        <w:t>- Tăng cường hệ miễn dịch: Vitamin C và các chất chống oxy hóa hỗ trợ hệ miễn dịch.</w:t>
      </w:r>
    </w:p>
    <w:p w14:paraId="4EEB44B5" w14:textId="38D0ABB3" w:rsidR="00D37235" w:rsidRPr="005275F8" w:rsidRDefault="00D37235" w:rsidP="00D37235">
      <w:pPr>
        <w:rPr>
          <w:rFonts w:ascii="Times New Roman" w:hAnsi="Times New Roman" w:cs="Times New Roman"/>
          <w:sz w:val="26"/>
          <w:szCs w:val="26"/>
        </w:rPr>
      </w:pPr>
      <w:r w:rsidRPr="005275F8">
        <w:rPr>
          <w:rFonts w:ascii="Times New Roman" w:hAnsi="Times New Roman" w:cs="Times New Roman"/>
          <w:sz w:val="26"/>
          <w:szCs w:val="26"/>
        </w:rPr>
        <w:t>- Hỗ trợ tiêu hóa: Chất xơ giúp cải thiện tiêu hóa và ngăn ngừa táo bón.</w:t>
      </w:r>
    </w:p>
    <w:p w14:paraId="06380D24" w14:textId="0B733909" w:rsidR="00B51AD3" w:rsidRPr="005275F8" w:rsidRDefault="00D37235" w:rsidP="00D37235">
      <w:pPr>
        <w:rPr>
          <w:rFonts w:ascii="Times New Roman" w:hAnsi="Times New Roman" w:cs="Times New Roman"/>
          <w:sz w:val="26"/>
          <w:szCs w:val="26"/>
        </w:rPr>
      </w:pPr>
      <w:r w:rsidRPr="005275F8">
        <w:rPr>
          <w:rFonts w:ascii="Times New Roman" w:hAnsi="Times New Roman" w:cs="Times New Roman"/>
          <w:sz w:val="26"/>
          <w:szCs w:val="26"/>
        </w:rPr>
        <w:t>- Tốt cho mắt: Chứa vitamin A và C, hỗ trợ thị lực.</w:t>
      </w:r>
    </w:p>
    <w:p w14:paraId="76B2A2CD" w14:textId="010C03B1" w:rsidR="00465218" w:rsidRPr="005275F8" w:rsidRDefault="00465218" w:rsidP="00465218">
      <w:pPr>
        <w:pStyle w:val="Heading4"/>
        <w:rPr>
          <w:rFonts w:ascii="Times New Roman" w:hAnsi="Times New Roman" w:cs="Times New Roman"/>
          <w:i w:val="0"/>
          <w:iCs w:val="0"/>
          <w:color w:val="000000" w:themeColor="text1"/>
          <w:sz w:val="26"/>
          <w:szCs w:val="26"/>
        </w:rPr>
      </w:pPr>
      <w:bookmarkStart w:id="21" w:name="_Toc198399441"/>
      <w:r w:rsidRPr="005275F8">
        <w:rPr>
          <w:rFonts w:ascii="Times New Roman" w:hAnsi="Times New Roman" w:cs="Times New Roman"/>
          <w:i w:val="0"/>
          <w:iCs w:val="0"/>
          <w:color w:val="000000" w:themeColor="text1"/>
          <w:sz w:val="26"/>
          <w:szCs w:val="26"/>
        </w:rPr>
        <w:t>2.1.</w:t>
      </w:r>
      <w:r w:rsidR="003909C4" w:rsidRPr="005275F8">
        <w:rPr>
          <w:rFonts w:ascii="Times New Roman" w:hAnsi="Times New Roman" w:cs="Times New Roman"/>
          <w:i w:val="0"/>
          <w:iCs w:val="0"/>
          <w:color w:val="000000" w:themeColor="text1"/>
          <w:sz w:val="26"/>
          <w:szCs w:val="26"/>
        </w:rPr>
        <w:t>3</w:t>
      </w:r>
      <w:r w:rsidRPr="005275F8">
        <w:rPr>
          <w:rFonts w:ascii="Times New Roman" w:hAnsi="Times New Roman" w:cs="Times New Roman"/>
          <w:i w:val="0"/>
          <w:iCs w:val="0"/>
          <w:color w:val="000000" w:themeColor="text1"/>
          <w:sz w:val="26"/>
          <w:szCs w:val="26"/>
        </w:rPr>
        <w:t>.4. Mẹo chọn và bảo quản</w:t>
      </w:r>
      <w:bookmarkEnd w:id="21"/>
    </w:p>
    <w:p w14:paraId="4E6BFFD0" w14:textId="03B40C54" w:rsidR="00A2621C" w:rsidRPr="005275F8" w:rsidRDefault="00A2621C" w:rsidP="00A2621C">
      <w:pPr>
        <w:rPr>
          <w:rFonts w:ascii="Times New Roman" w:hAnsi="Times New Roman" w:cs="Times New Roman"/>
          <w:sz w:val="26"/>
          <w:szCs w:val="26"/>
        </w:rPr>
      </w:pPr>
      <w:r w:rsidRPr="005275F8">
        <w:rPr>
          <w:rFonts w:ascii="Times New Roman" w:hAnsi="Times New Roman" w:cs="Times New Roman"/>
          <w:sz w:val="26"/>
          <w:szCs w:val="26"/>
        </w:rPr>
        <w:t>- Chọn bông cải trắng: Chọn những cải có màu sắc đều, không có vết nứt hoặc mềm. Lá nên xanh tươi nếu còn gắn liền.</w:t>
      </w:r>
    </w:p>
    <w:p w14:paraId="3C0D2ABE" w14:textId="04B612FD" w:rsidR="00A2621C" w:rsidRPr="005275F8" w:rsidRDefault="00A2621C" w:rsidP="00A2621C">
      <w:pPr>
        <w:rPr>
          <w:rFonts w:ascii="Times New Roman" w:hAnsi="Times New Roman" w:cs="Times New Roman"/>
          <w:sz w:val="26"/>
          <w:szCs w:val="26"/>
        </w:rPr>
      </w:pPr>
      <w:r w:rsidRPr="005275F8">
        <w:rPr>
          <w:rFonts w:ascii="Times New Roman" w:hAnsi="Times New Roman" w:cs="Times New Roman"/>
          <w:sz w:val="26"/>
          <w:szCs w:val="26"/>
        </w:rPr>
        <w:t>- Bảo quản: Bảo quản trong ngăn mát tủ lạnh, bọc trong túi nilông để giữ độ tươi. Loại bỏ lá trước khi bảo quản để tránh mất nước.</w:t>
      </w:r>
    </w:p>
    <w:p w14:paraId="3E1C84E3" w14:textId="19931488" w:rsidR="00465218" w:rsidRPr="005275F8" w:rsidRDefault="00465218" w:rsidP="00465218">
      <w:pPr>
        <w:pStyle w:val="Heading4"/>
        <w:rPr>
          <w:rFonts w:ascii="Times New Roman" w:hAnsi="Times New Roman" w:cs="Times New Roman"/>
          <w:i w:val="0"/>
          <w:iCs w:val="0"/>
          <w:color w:val="000000" w:themeColor="text1"/>
          <w:sz w:val="26"/>
          <w:szCs w:val="26"/>
        </w:rPr>
      </w:pPr>
      <w:bookmarkStart w:id="22" w:name="_Toc198399442"/>
      <w:r w:rsidRPr="005275F8">
        <w:rPr>
          <w:rFonts w:ascii="Times New Roman" w:hAnsi="Times New Roman" w:cs="Times New Roman"/>
          <w:i w:val="0"/>
          <w:iCs w:val="0"/>
          <w:color w:val="000000" w:themeColor="text1"/>
          <w:sz w:val="26"/>
          <w:szCs w:val="26"/>
        </w:rPr>
        <w:t>2.1</w:t>
      </w:r>
      <w:r w:rsidR="003909C4" w:rsidRPr="005275F8">
        <w:rPr>
          <w:rFonts w:ascii="Times New Roman" w:hAnsi="Times New Roman" w:cs="Times New Roman"/>
          <w:i w:val="0"/>
          <w:iCs w:val="0"/>
          <w:color w:val="000000" w:themeColor="text1"/>
          <w:sz w:val="26"/>
          <w:szCs w:val="26"/>
        </w:rPr>
        <w:t>.3</w:t>
      </w:r>
      <w:r w:rsidRPr="005275F8">
        <w:rPr>
          <w:rFonts w:ascii="Times New Roman" w:hAnsi="Times New Roman" w:cs="Times New Roman"/>
          <w:i w:val="0"/>
          <w:iCs w:val="0"/>
          <w:color w:val="000000" w:themeColor="text1"/>
          <w:sz w:val="26"/>
          <w:szCs w:val="26"/>
        </w:rPr>
        <w:t>.5. Cách chế biến</w:t>
      </w:r>
      <w:bookmarkEnd w:id="22"/>
    </w:p>
    <w:p w14:paraId="03E433F9" w14:textId="23952A8C" w:rsidR="00743655" w:rsidRPr="005275F8" w:rsidRDefault="00743655" w:rsidP="00743655">
      <w:pPr>
        <w:rPr>
          <w:rFonts w:ascii="Times New Roman" w:hAnsi="Times New Roman" w:cs="Times New Roman"/>
          <w:sz w:val="26"/>
          <w:szCs w:val="26"/>
        </w:rPr>
      </w:pPr>
      <w:r w:rsidRPr="005275F8">
        <w:rPr>
          <w:rFonts w:ascii="Times New Roman" w:hAnsi="Times New Roman" w:cs="Times New Roman"/>
          <w:sz w:val="26"/>
          <w:szCs w:val="26"/>
        </w:rPr>
        <w:t xml:space="preserve">- </w:t>
      </w:r>
      <w:r w:rsidRPr="005275F8">
        <w:rPr>
          <w:rFonts w:ascii="Times New Roman" w:hAnsi="Times New Roman" w:cs="Times New Roman"/>
          <w:sz w:val="26"/>
          <w:szCs w:val="26"/>
        </w:rPr>
        <w:t>Luộ</w:t>
      </w:r>
      <w:r w:rsidRPr="005275F8">
        <w:rPr>
          <w:rFonts w:ascii="Times New Roman" w:hAnsi="Times New Roman" w:cs="Times New Roman"/>
          <w:sz w:val="26"/>
          <w:szCs w:val="26"/>
        </w:rPr>
        <w:t>c</w:t>
      </w:r>
      <w:r w:rsidRPr="005275F8">
        <w:rPr>
          <w:rFonts w:ascii="Times New Roman" w:hAnsi="Times New Roman" w:cs="Times New Roman"/>
          <w:sz w:val="26"/>
          <w:szCs w:val="26"/>
        </w:rPr>
        <w:t>: Cắt khúc, luộc trong nước sôi khoảng 5-10 phút.</w:t>
      </w:r>
    </w:p>
    <w:p w14:paraId="03ED5FF4" w14:textId="3AB934D2" w:rsidR="00743655" w:rsidRPr="005275F8" w:rsidRDefault="00743655" w:rsidP="00743655">
      <w:pPr>
        <w:rPr>
          <w:rFonts w:ascii="Times New Roman" w:hAnsi="Times New Roman" w:cs="Times New Roman"/>
          <w:sz w:val="26"/>
          <w:szCs w:val="26"/>
        </w:rPr>
      </w:pPr>
      <w:r w:rsidRPr="005275F8">
        <w:rPr>
          <w:rFonts w:ascii="Times New Roman" w:hAnsi="Times New Roman" w:cs="Times New Roman"/>
          <w:sz w:val="26"/>
          <w:szCs w:val="26"/>
        </w:rPr>
        <w:t>- Hấp: Hấp trong khoảng 10-15 phút để giữ được dinh dưỡng.</w:t>
      </w:r>
    </w:p>
    <w:p w14:paraId="6722E063" w14:textId="78BC817D" w:rsidR="00465218" w:rsidRPr="005275F8" w:rsidRDefault="00465218" w:rsidP="00465218">
      <w:pPr>
        <w:pStyle w:val="Heading4"/>
        <w:rPr>
          <w:rFonts w:ascii="Times New Roman" w:hAnsi="Times New Roman" w:cs="Times New Roman"/>
          <w:sz w:val="26"/>
          <w:szCs w:val="26"/>
        </w:rPr>
      </w:pPr>
      <w:bookmarkStart w:id="23" w:name="_Toc198399443"/>
      <w:r w:rsidRPr="005275F8">
        <w:rPr>
          <w:rFonts w:ascii="Times New Roman" w:hAnsi="Times New Roman" w:cs="Times New Roman"/>
          <w:i w:val="0"/>
          <w:iCs w:val="0"/>
          <w:color w:val="000000" w:themeColor="text1"/>
          <w:sz w:val="26"/>
          <w:szCs w:val="26"/>
        </w:rPr>
        <w:t>2.1.</w:t>
      </w:r>
      <w:r w:rsidR="003909C4" w:rsidRPr="005275F8">
        <w:rPr>
          <w:rFonts w:ascii="Times New Roman" w:hAnsi="Times New Roman" w:cs="Times New Roman"/>
          <w:i w:val="0"/>
          <w:iCs w:val="0"/>
          <w:color w:val="000000" w:themeColor="text1"/>
          <w:sz w:val="26"/>
          <w:szCs w:val="26"/>
        </w:rPr>
        <w:t>3</w:t>
      </w:r>
      <w:r w:rsidRPr="005275F8">
        <w:rPr>
          <w:rFonts w:ascii="Times New Roman" w:hAnsi="Times New Roman" w:cs="Times New Roman"/>
          <w:i w:val="0"/>
          <w:iCs w:val="0"/>
          <w:color w:val="000000" w:themeColor="text1"/>
          <w:sz w:val="26"/>
          <w:szCs w:val="26"/>
        </w:rPr>
        <w:t>.6. Câu hỏi thường gặp</w:t>
      </w:r>
      <w:bookmarkEnd w:id="23"/>
    </w:p>
    <w:p w14:paraId="6A7056E8" w14:textId="33FD5137" w:rsidR="001204DA" w:rsidRPr="005275F8" w:rsidRDefault="001204DA" w:rsidP="001204DA">
      <w:pPr>
        <w:rPr>
          <w:rFonts w:ascii="Times New Roman" w:hAnsi="Times New Roman" w:cs="Times New Roman"/>
          <w:sz w:val="26"/>
          <w:szCs w:val="26"/>
        </w:rPr>
      </w:pPr>
      <w:r w:rsidRPr="005275F8">
        <w:rPr>
          <w:rFonts w:ascii="Times New Roman" w:hAnsi="Times New Roman" w:cs="Times New Roman"/>
          <w:sz w:val="26"/>
          <w:szCs w:val="26"/>
        </w:rPr>
        <w:t xml:space="preserve">- </w:t>
      </w:r>
      <w:r w:rsidRPr="005275F8">
        <w:rPr>
          <w:rFonts w:ascii="Times New Roman" w:hAnsi="Times New Roman" w:cs="Times New Roman"/>
          <w:sz w:val="26"/>
          <w:szCs w:val="26"/>
        </w:rPr>
        <w:t>Bông cải trắng có gây tăng cân không?</w:t>
      </w:r>
    </w:p>
    <w:p w14:paraId="72C2FF09" w14:textId="77777777" w:rsidR="001204DA" w:rsidRPr="005275F8" w:rsidRDefault="001204DA" w:rsidP="001204DA">
      <w:pPr>
        <w:rPr>
          <w:rFonts w:ascii="Times New Roman" w:hAnsi="Times New Roman" w:cs="Times New Roman"/>
          <w:sz w:val="26"/>
          <w:szCs w:val="26"/>
        </w:rPr>
      </w:pPr>
      <w:r w:rsidRPr="005275F8">
        <w:rPr>
          <w:rFonts w:ascii="Times New Roman" w:hAnsi="Times New Roman" w:cs="Times New Roman"/>
          <w:sz w:val="26"/>
          <w:szCs w:val="26"/>
        </w:rPr>
        <w:t xml:space="preserve">  Không, bông cải trắng có hàm lượng calo thấp (chỉ 25 kcal/100g), nhưng nên ăn kèm với các thực phẩm khác để cân bằng dinh dưỡng.</w:t>
      </w:r>
    </w:p>
    <w:p w14:paraId="3DBEE6AB" w14:textId="1591AFDF" w:rsidR="001204DA" w:rsidRPr="005275F8" w:rsidRDefault="001204DA" w:rsidP="001204DA">
      <w:pPr>
        <w:rPr>
          <w:rFonts w:ascii="Times New Roman" w:hAnsi="Times New Roman" w:cs="Times New Roman"/>
          <w:sz w:val="26"/>
          <w:szCs w:val="26"/>
        </w:rPr>
      </w:pPr>
      <w:r w:rsidRPr="005275F8">
        <w:rPr>
          <w:rFonts w:ascii="Times New Roman" w:hAnsi="Times New Roman" w:cs="Times New Roman"/>
          <w:sz w:val="26"/>
          <w:szCs w:val="26"/>
        </w:rPr>
        <w:lastRenderedPageBreak/>
        <w:t>- Ăn bông cải trắng có tốt cho người bị tiểu đường không?</w:t>
      </w:r>
    </w:p>
    <w:p w14:paraId="773C6F06" w14:textId="5FA40543" w:rsidR="00465218" w:rsidRPr="005275F8" w:rsidRDefault="001204DA" w:rsidP="001204DA">
      <w:pPr>
        <w:rPr>
          <w:rFonts w:ascii="Times New Roman" w:hAnsi="Times New Roman" w:cs="Times New Roman"/>
          <w:sz w:val="26"/>
          <w:szCs w:val="26"/>
        </w:rPr>
      </w:pPr>
      <w:r w:rsidRPr="005275F8">
        <w:rPr>
          <w:rFonts w:ascii="Times New Roman" w:hAnsi="Times New Roman" w:cs="Times New Roman"/>
          <w:sz w:val="26"/>
          <w:szCs w:val="26"/>
        </w:rPr>
        <w:t xml:space="preserve">  Có, bông cải trắng có chỉ số đường huyết thấp, phù hợp cho người bị tiểu đường</w:t>
      </w:r>
    </w:p>
    <w:p w14:paraId="5EA03D21" w14:textId="64BB9C36" w:rsidR="00465218" w:rsidRPr="005275F8" w:rsidRDefault="00465218" w:rsidP="00465218">
      <w:pPr>
        <w:pStyle w:val="Heading3"/>
        <w:rPr>
          <w:rFonts w:ascii="Times New Roman" w:hAnsi="Times New Roman" w:cs="Times New Roman"/>
          <w:color w:val="000000" w:themeColor="text1"/>
          <w:sz w:val="26"/>
          <w:szCs w:val="26"/>
        </w:rPr>
      </w:pPr>
      <w:bookmarkStart w:id="24" w:name="_Toc198399444"/>
      <w:r w:rsidRPr="005275F8">
        <w:rPr>
          <w:rFonts w:ascii="Times New Roman" w:hAnsi="Times New Roman" w:cs="Times New Roman"/>
          <w:color w:val="000000" w:themeColor="text1"/>
          <w:sz w:val="26"/>
          <w:szCs w:val="26"/>
        </w:rPr>
        <w:t>2.1.</w:t>
      </w:r>
      <w:r w:rsidR="009856B5" w:rsidRPr="005275F8">
        <w:rPr>
          <w:rFonts w:ascii="Times New Roman" w:hAnsi="Times New Roman" w:cs="Times New Roman"/>
          <w:color w:val="000000" w:themeColor="text1"/>
          <w:sz w:val="26"/>
          <w:szCs w:val="26"/>
        </w:rPr>
        <w:t>4</w:t>
      </w:r>
      <w:r w:rsidRPr="005275F8">
        <w:rPr>
          <w:rFonts w:ascii="Times New Roman" w:hAnsi="Times New Roman" w:cs="Times New Roman"/>
          <w:color w:val="000000" w:themeColor="text1"/>
          <w:sz w:val="26"/>
          <w:szCs w:val="26"/>
        </w:rPr>
        <w:t xml:space="preserve">. </w:t>
      </w:r>
      <w:r w:rsidR="009856B5" w:rsidRPr="005275F8">
        <w:rPr>
          <w:rFonts w:ascii="Times New Roman" w:hAnsi="Times New Roman" w:cs="Times New Roman"/>
          <w:color w:val="000000" w:themeColor="text1"/>
          <w:sz w:val="26"/>
          <w:szCs w:val="26"/>
        </w:rPr>
        <w:t>Đậu Hà Lan</w:t>
      </w:r>
      <w:bookmarkEnd w:id="24"/>
    </w:p>
    <w:p w14:paraId="4456017E" w14:textId="0E8E59ED" w:rsidR="00465218" w:rsidRPr="005275F8" w:rsidRDefault="00465218" w:rsidP="00465218">
      <w:pPr>
        <w:pStyle w:val="Heading4"/>
        <w:rPr>
          <w:rFonts w:ascii="Times New Roman" w:hAnsi="Times New Roman" w:cs="Times New Roman"/>
          <w:i w:val="0"/>
          <w:iCs w:val="0"/>
          <w:color w:val="000000" w:themeColor="text1"/>
          <w:sz w:val="26"/>
          <w:szCs w:val="26"/>
        </w:rPr>
      </w:pPr>
      <w:bookmarkStart w:id="25" w:name="_Toc198399445"/>
      <w:r w:rsidRPr="005275F8">
        <w:rPr>
          <w:rFonts w:ascii="Times New Roman" w:hAnsi="Times New Roman" w:cs="Times New Roman"/>
          <w:i w:val="0"/>
          <w:iCs w:val="0"/>
          <w:color w:val="000000" w:themeColor="text1"/>
          <w:sz w:val="26"/>
          <w:szCs w:val="26"/>
        </w:rPr>
        <w:t>2.1.</w:t>
      </w:r>
      <w:r w:rsidR="009856B5" w:rsidRPr="005275F8">
        <w:rPr>
          <w:rFonts w:ascii="Times New Roman" w:hAnsi="Times New Roman" w:cs="Times New Roman"/>
          <w:i w:val="0"/>
          <w:iCs w:val="0"/>
          <w:color w:val="000000" w:themeColor="text1"/>
          <w:sz w:val="26"/>
          <w:szCs w:val="26"/>
        </w:rPr>
        <w:t>4</w:t>
      </w:r>
      <w:r w:rsidRPr="005275F8">
        <w:rPr>
          <w:rFonts w:ascii="Times New Roman" w:hAnsi="Times New Roman" w:cs="Times New Roman"/>
          <w:i w:val="0"/>
          <w:iCs w:val="0"/>
          <w:color w:val="000000" w:themeColor="text1"/>
          <w:sz w:val="26"/>
          <w:szCs w:val="26"/>
        </w:rPr>
        <w:t>.1. Thông tin chung</w:t>
      </w:r>
      <w:bookmarkEnd w:id="25"/>
    </w:p>
    <w:p w14:paraId="34F73FD6" w14:textId="6AE1AFC1" w:rsidR="009856B5" w:rsidRPr="005275F8" w:rsidRDefault="009856B5" w:rsidP="009856B5">
      <w:pPr>
        <w:rPr>
          <w:rFonts w:ascii="Times New Roman" w:hAnsi="Times New Roman" w:cs="Times New Roman"/>
          <w:sz w:val="26"/>
          <w:szCs w:val="26"/>
        </w:rPr>
      </w:pPr>
      <w:r w:rsidRPr="005275F8">
        <w:rPr>
          <w:rFonts w:ascii="Times New Roman" w:hAnsi="Times New Roman" w:cs="Times New Roman"/>
          <w:sz w:val="26"/>
          <w:szCs w:val="26"/>
        </w:rPr>
        <w:t>Đậu hà lan là một loại đậu nhỏ, có vỏ màu xanh hoặc vàng, thường được sử dụng trong nhiều món ăn khác nhau. Chúng có vị ngọt và bùi, được trồng rộng rãi trên toàn thế giới</w:t>
      </w:r>
      <w:r w:rsidRPr="005275F8">
        <w:rPr>
          <w:rFonts w:ascii="Times New Roman" w:hAnsi="Times New Roman" w:cs="Times New Roman"/>
          <w:sz w:val="26"/>
          <w:szCs w:val="26"/>
        </w:rPr>
        <w:t>.</w:t>
      </w:r>
    </w:p>
    <w:p w14:paraId="328404D5" w14:textId="0EAEA792" w:rsidR="00465218" w:rsidRPr="005275F8" w:rsidRDefault="00465218" w:rsidP="00465218">
      <w:pPr>
        <w:pStyle w:val="Heading4"/>
        <w:rPr>
          <w:rFonts w:ascii="Times New Roman" w:hAnsi="Times New Roman" w:cs="Times New Roman"/>
          <w:i w:val="0"/>
          <w:iCs w:val="0"/>
          <w:color w:val="000000" w:themeColor="text1"/>
          <w:sz w:val="26"/>
          <w:szCs w:val="26"/>
        </w:rPr>
      </w:pPr>
      <w:bookmarkStart w:id="26" w:name="_Toc198399446"/>
      <w:r w:rsidRPr="005275F8">
        <w:rPr>
          <w:rFonts w:ascii="Times New Roman" w:hAnsi="Times New Roman" w:cs="Times New Roman"/>
          <w:i w:val="0"/>
          <w:iCs w:val="0"/>
          <w:color w:val="000000" w:themeColor="text1"/>
          <w:sz w:val="26"/>
          <w:szCs w:val="26"/>
        </w:rPr>
        <w:t>2.1.</w:t>
      </w:r>
      <w:r w:rsidR="009856B5" w:rsidRPr="005275F8">
        <w:rPr>
          <w:rFonts w:ascii="Times New Roman" w:hAnsi="Times New Roman" w:cs="Times New Roman"/>
          <w:i w:val="0"/>
          <w:iCs w:val="0"/>
          <w:color w:val="000000" w:themeColor="text1"/>
          <w:sz w:val="26"/>
          <w:szCs w:val="26"/>
        </w:rPr>
        <w:t>4</w:t>
      </w:r>
      <w:r w:rsidRPr="005275F8">
        <w:rPr>
          <w:rFonts w:ascii="Times New Roman" w:hAnsi="Times New Roman" w:cs="Times New Roman"/>
          <w:i w:val="0"/>
          <w:iCs w:val="0"/>
          <w:color w:val="000000" w:themeColor="text1"/>
          <w:sz w:val="26"/>
          <w:szCs w:val="26"/>
        </w:rPr>
        <w:t>.2. Thành phần dinh dưỡng</w:t>
      </w:r>
      <w:bookmarkEnd w:id="26"/>
    </w:p>
    <w:p w14:paraId="70E6442B" w14:textId="0BDF2EDA" w:rsidR="0083231E" w:rsidRPr="005275F8" w:rsidRDefault="0083231E" w:rsidP="0083231E">
      <w:pPr>
        <w:rPr>
          <w:rFonts w:ascii="Times New Roman" w:hAnsi="Times New Roman" w:cs="Times New Roman"/>
          <w:sz w:val="26"/>
          <w:szCs w:val="26"/>
        </w:rPr>
      </w:pPr>
      <w:r w:rsidRPr="005275F8">
        <w:rPr>
          <w:rFonts w:ascii="Times New Roman" w:hAnsi="Times New Roman" w:cs="Times New Roman"/>
          <w:sz w:val="26"/>
          <w:szCs w:val="26"/>
        </w:rPr>
        <w:t>- Chất xơ, đường tự nhiên, đạm, chất béo, canxi, magie, photpho, kali, natri, Vitamin A, C, K</w:t>
      </w:r>
      <w:r w:rsidR="00192576" w:rsidRPr="005275F8">
        <w:rPr>
          <w:rFonts w:ascii="Times New Roman" w:hAnsi="Times New Roman" w:cs="Times New Roman"/>
          <w:sz w:val="26"/>
          <w:szCs w:val="26"/>
        </w:rPr>
        <w:t>.</w:t>
      </w:r>
    </w:p>
    <w:p w14:paraId="0DBA32DA" w14:textId="2C17057A" w:rsidR="00465218" w:rsidRPr="005275F8" w:rsidRDefault="00465218" w:rsidP="00465218">
      <w:pPr>
        <w:pStyle w:val="Heading4"/>
        <w:rPr>
          <w:rFonts w:ascii="Times New Roman" w:hAnsi="Times New Roman" w:cs="Times New Roman"/>
          <w:i w:val="0"/>
          <w:iCs w:val="0"/>
          <w:color w:val="000000" w:themeColor="text1"/>
          <w:sz w:val="26"/>
          <w:szCs w:val="26"/>
        </w:rPr>
      </w:pPr>
      <w:bookmarkStart w:id="27" w:name="_Toc198399447"/>
      <w:r w:rsidRPr="005275F8">
        <w:rPr>
          <w:rFonts w:ascii="Times New Roman" w:hAnsi="Times New Roman" w:cs="Times New Roman"/>
          <w:i w:val="0"/>
          <w:iCs w:val="0"/>
          <w:color w:val="000000" w:themeColor="text1"/>
          <w:sz w:val="26"/>
          <w:szCs w:val="26"/>
        </w:rPr>
        <w:t>2.1.</w:t>
      </w:r>
      <w:r w:rsidR="009856B5" w:rsidRPr="005275F8">
        <w:rPr>
          <w:rFonts w:ascii="Times New Roman" w:hAnsi="Times New Roman" w:cs="Times New Roman"/>
          <w:i w:val="0"/>
          <w:iCs w:val="0"/>
          <w:color w:val="000000" w:themeColor="text1"/>
          <w:sz w:val="26"/>
          <w:szCs w:val="26"/>
        </w:rPr>
        <w:t>4</w:t>
      </w:r>
      <w:r w:rsidRPr="005275F8">
        <w:rPr>
          <w:rFonts w:ascii="Times New Roman" w:hAnsi="Times New Roman" w:cs="Times New Roman"/>
          <w:i w:val="0"/>
          <w:iCs w:val="0"/>
          <w:color w:val="000000" w:themeColor="text1"/>
          <w:sz w:val="26"/>
          <w:szCs w:val="26"/>
        </w:rPr>
        <w:t>.3. Lợi ích sức khỏe</w:t>
      </w:r>
      <w:bookmarkEnd w:id="27"/>
    </w:p>
    <w:p w14:paraId="206D94A8" w14:textId="68DFE03B" w:rsidR="00192576" w:rsidRPr="005275F8" w:rsidRDefault="00192576" w:rsidP="00192576">
      <w:pPr>
        <w:rPr>
          <w:rFonts w:ascii="Times New Roman" w:hAnsi="Times New Roman" w:cs="Times New Roman"/>
          <w:sz w:val="26"/>
          <w:szCs w:val="26"/>
        </w:rPr>
      </w:pPr>
      <w:r w:rsidRPr="005275F8">
        <w:rPr>
          <w:rFonts w:ascii="Times New Roman" w:hAnsi="Times New Roman" w:cs="Times New Roman"/>
          <w:sz w:val="26"/>
          <w:szCs w:val="26"/>
        </w:rPr>
        <w:t xml:space="preserve">- </w:t>
      </w:r>
      <w:r w:rsidRPr="005275F8">
        <w:rPr>
          <w:rFonts w:ascii="Times New Roman" w:hAnsi="Times New Roman" w:cs="Times New Roman"/>
          <w:sz w:val="26"/>
          <w:szCs w:val="26"/>
        </w:rPr>
        <w:t>Kiểm soát đường huyết: Chỉ số đường huyết thấp, phù hợp cho người bị tiểu đường</w:t>
      </w:r>
      <w:r w:rsidRPr="005275F8">
        <w:rPr>
          <w:rFonts w:ascii="Times New Roman" w:hAnsi="Times New Roman" w:cs="Times New Roman"/>
          <w:sz w:val="26"/>
          <w:szCs w:val="26"/>
        </w:rPr>
        <w:t>.</w:t>
      </w:r>
    </w:p>
    <w:p w14:paraId="11346E16" w14:textId="4FEC9F23" w:rsidR="00192576" w:rsidRPr="005275F8" w:rsidRDefault="00192576" w:rsidP="00192576">
      <w:pPr>
        <w:rPr>
          <w:rFonts w:ascii="Times New Roman" w:hAnsi="Times New Roman" w:cs="Times New Roman"/>
          <w:sz w:val="26"/>
          <w:szCs w:val="26"/>
        </w:rPr>
      </w:pPr>
      <w:r w:rsidRPr="005275F8">
        <w:rPr>
          <w:rFonts w:ascii="Times New Roman" w:hAnsi="Times New Roman" w:cs="Times New Roman"/>
          <w:sz w:val="26"/>
          <w:szCs w:val="26"/>
        </w:rPr>
        <w:t xml:space="preserve">- </w:t>
      </w:r>
      <w:r w:rsidRPr="005275F8">
        <w:rPr>
          <w:rFonts w:ascii="Times New Roman" w:hAnsi="Times New Roman" w:cs="Times New Roman"/>
          <w:sz w:val="26"/>
          <w:szCs w:val="26"/>
        </w:rPr>
        <w:t>Hỗ trợ tiêu hóa: Chất xơ cao giúp giảm táo bón và hỗ trợ vi khuẩn đường ruột.</w:t>
      </w:r>
    </w:p>
    <w:p w14:paraId="236FFFA9" w14:textId="18C11AAF" w:rsidR="00192576" w:rsidRPr="005275F8" w:rsidRDefault="00192576" w:rsidP="00192576">
      <w:pPr>
        <w:rPr>
          <w:rFonts w:ascii="Times New Roman" w:hAnsi="Times New Roman" w:cs="Times New Roman"/>
          <w:sz w:val="26"/>
          <w:szCs w:val="26"/>
        </w:rPr>
      </w:pPr>
      <w:r w:rsidRPr="005275F8">
        <w:rPr>
          <w:rFonts w:ascii="Times New Roman" w:hAnsi="Times New Roman" w:cs="Times New Roman"/>
          <w:sz w:val="26"/>
          <w:szCs w:val="26"/>
        </w:rPr>
        <w:t>- Giảm nguy cơ bệnh tim: Giảm cholesterol LDL, giàu magie, kali, canxi, và vitamin C.</w:t>
      </w:r>
    </w:p>
    <w:p w14:paraId="1AAFBCAE" w14:textId="513C4BE8" w:rsidR="00192576" w:rsidRPr="005275F8" w:rsidRDefault="00192576" w:rsidP="00192576">
      <w:pPr>
        <w:rPr>
          <w:rFonts w:ascii="Times New Roman" w:hAnsi="Times New Roman" w:cs="Times New Roman"/>
          <w:sz w:val="26"/>
          <w:szCs w:val="26"/>
        </w:rPr>
      </w:pPr>
      <w:r w:rsidRPr="005275F8">
        <w:rPr>
          <w:rFonts w:ascii="Times New Roman" w:hAnsi="Times New Roman" w:cs="Times New Roman"/>
          <w:sz w:val="26"/>
          <w:szCs w:val="26"/>
        </w:rPr>
        <w:t>- Chống viêm, ngăn ngừa ung thư: Chứa flavanol, carotenoid, axit phenolic, và polyphenol.</w:t>
      </w:r>
    </w:p>
    <w:p w14:paraId="62E62139" w14:textId="0853FAAF" w:rsidR="00192576" w:rsidRPr="005275F8" w:rsidRDefault="00192576" w:rsidP="00192576">
      <w:pPr>
        <w:rPr>
          <w:rFonts w:ascii="Times New Roman" w:hAnsi="Times New Roman" w:cs="Times New Roman"/>
          <w:sz w:val="26"/>
          <w:szCs w:val="26"/>
        </w:rPr>
      </w:pPr>
      <w:r w:rsidRPr="005275F8">
        <w:rPr>
          <w:rFonts w:ascii="Times New Roman" w:hAnsi="Times New Roman" w:cs="Times New Roman"/>
          <w:sz w:val="26"/>
          <w:szCs w:val="26"/>
        </w:rPr>
        <w:t>- Ngăn ngừa thiếu máu: Giàu folate và sắt.</w:t>
      </w:r>
    </w:p>
    <w:p w14:paraId="31956285" w14:textId="4E806BCA" w:rsidR="00192576" w:rsidRPr="005275F8" w:rsidRDefault="00192576" w:rsidP="00192576">
      <w:pPr>
        <w:rPr>
          <w:rFonts w:ascii="Times New Roman" w:hAnsi="Times New Roman" w:cs="Times New Roman"/>
          <w:sz w:val="26"/>
          <w:szCs w:val="26"/>
        </w:rPr>
      </w:pPr>
      <w:r w:rsidRPr="005275F8">
        <w:rPr>
          <w:rFonts w:ascii="Times New Roman" w:hAnsi="Times New Roman" w:cs="Times New Roman"/>
          <w:sz w:val="26"/>
          <w:szCs w:val="26"/>
        </w:rPr>
        <w:t>- Tăng cường hệ miễn dịch: Vitamin C cao, đáp ứng một nửa nhu cầu hàng ngày.</w:t>
      </w:r>
    </w:p>
    <w:p w14:paraId="4AF167DA" w14:textId="520F7D38" w:rsidR="00192576" w:rsidRPr="005275F8" w:rsidRDefault="00192576" w:rsidP="00192576">
      <w:pPr>
        <w:rPr>
          <w:rFonts w:ascii="Times New Roman" w:hAnsi="Times New Roman" w:cs="Times New Roman"/>
          <w:sz w:val="26"/>
          <w:szCs w:val="26"/>
        </w:rPr>
      </w:pPr>
      <w:r w:rsidRPr="005275F8">
        <w:rPr>
          <w:rFonts w:ascii="Times New Roman" w:hAnsi="Times New Roman" w:cs="Times New Roman"/>
          <w:sz w:val="26"/>
          <w:szCs w:val="26"/>
        </w:rPr>
        <w:t>- Cải thiện sức khỏe mắt: Giàu lutein, giảm nguy cơ đục thủy tinh thể và suy giảm thị lực.</w:t>
      </w:r>
    </w:p>
    <w:p w14:paraId="2A29E060" w14:textId="38BD2DDC" w:rsidR="00192576" w:rsidRPr="005275F8" w:rsidRDefault="00192576" w:rsidP="00192576">
      <w:pPr>
        <w:rPr>
          <w:rFonts w:ascii="Times New Roman" w:hAnsi="Times New Roman" w:cs="Times New Roman"/>
          <w:sz w:val="26"/>
          <w:szCs w:val="26"/>
        </w:rPr>
      </w:pPr>
      <w:r w:rsidRPr="005275F8">
        <w:rPr>
          <w:rFonts w:ascii="Times New Roman" w:hAnsi="Times New Roman" w:cs="Times New Roman"/>
          <w:sz w:val="26"/>
          <w:szCs w:val="26"/>
        </w:rPr>
        <w:t>- Cải thiện sức khỏe da: Vitamin C tăng cường collagen, chất chống oxy hóa ngăn ngừa lão hóa.</w:t>
      </w:r>
    </w:p>
    <w:p w14:paraId="6F8FC09C" w14:textId="75FD6CA6" w:rsidR="00192576" w:rsidRPr="005275F8" w:rsidRDefault="00192576" w:rsidP="00192576">
      <w:pPr>
        <w:rPr>
          <w:rFonts w:ascii="Times New Roman" w:hAnsi="Times New Roman" w:cs="Times New Roman"/>
          <w:sz w:val="26"/>
          <w:szCs w:val="26"/>
        </w:rPr>
      </w:pPr>
      <w:r w:rsidRPr="005275F8">
        <w:rPr>
          <w:rFonts w:ascii="Times New Roman" w:hAnsi="Times New Roman" w:cs="Times New Roman"/>
          <w:sz w:val="26"/>
          <w:szCs w:val="26"/>
        </w:rPr>
        <w:t>- Cải thiện khả năng sinh sản ở nam giới: Tăng số lượng và khả năng di chuyển của tinh trùng thông qua glycodelin.</w:t>
      </w:r>
    </w:p>
    <w:p w14:paraId="3B3D9602" w14:textId="6AD0AD79" w:rsidR="00465218" w:rsidRPr="005275F8" w:rsidRDefault="00465218" w:rsidP="00465218">
      <w:pPr>
        <w:pStyle w:val="Heading4"/>
        <w:rPr>
          <w:rFonts w:ascii="Times New Roman" w:hAnsi="Times New Roman" w:cs="Times New Roman"/>
          <w:i w:val="0"/>
          <w:iCs w:val="0"/>
          <w:color w:val="000000" w:themeColor="text1"/>
          <w:sz w:val="26"/>
          <w:szCs w:val="26"/>
        </w:rPr>
      </w:pPr>
      <w:bookmarkStart w:id="28" w:name="_Toc198399448"/>
      <w:r w:rsidRPr="005275F8">
        <w:rPr>
          <w:rFonts w:ascii="Times New Roman" w:hAnsi="Times New Roman" w:cs="Times New Roman"/>
          <w:i w:val="0"/>
          <w:iCs w:val="0"/>
          <w:color w:val="000000" w:themeColor="text1"/>
          <w:sz w:val="26"/>
          <w:szCs w:val="26"/>
        </w:rPr>
        <w:t>2.1.</w:t>
      </w:r>
      <w:r w:rsidR="009856B5" w:rsidRPr="005275F8">
        <w:rPr>
          <w:rFonts w:ascii="Times New Roman" w:hAnsi="Times New Roman" w:cs="Times New Roman"/>
          <w:i w:val="0"/>
          <w:iCs w:val="0"/>
          <w:color w:val="000000" w:themeColor="text1"/>
          <w:sz w:val="26"/>
          <w:szCs w:val="26"/>
        </w:rPr>
        <w:t>4</w:t>
      </w:r>
      <w:r w:rsidRPr="005275F8">
        <w:rPr>
          <w:rFonts w:ascii="Times New Roman" w:hAnsi="Times New Roman" w:cs="Times New Roman"/>
          <w:i w:val="0"/>
          <w:iCs w:val="0"/>
          <w:color w:val="000000" w:themeColor="text1"/>
          <w:sz w:val="26"/>
          <w:szCs w:val="26"/>
        </w:rPr>
        <w:t>.4. Mẹo chọn và bảo quản</w:t>
      </w:r>
      <w:bookmarkEnd w:id="28"/>
    </w:p>
    <w:p w14:paraId="12F54647" w14:textId="5D8C38B1" w:rsidR="00571013" w:rsidRPr="005275F8" w:rsidRDefault="00571013" w:rsidP="00571013">
      <w:pPr>
        <w:rPr>
          <w:rFonts w:ascii="Times New Roman" w:hAnsi="Times New Roman" w:cs="Times New Roman"/>
          <w:sz w:val="26"/>
          <w:szCs w:val="26"/>
        </w:rPr>
      </w:pPr>
      <w:r w:rsidRPr="005275F8">
        <w:rPr>
          <w:rFonts w:ascii="Times New Roman" w:hAnsi="Times New Roman" w:cs="Times New Roman"/>
          <w:sz w:val="26"/>
          <w:szCs w:val="26"/>
        </w:rPr>
        <w:t xml:space="preserve">- </w:t>
      </w:r>
      <w:r w:rsidRPr="005275F8">
        <w:rPr>
          <w:rFonts w:ascii="Times New Roman" w:hAnsi="Times New Roman" w:cs="Times New Roman"/>
          <w:sz w:val="26"/>
          <w:szCs w:val="26"/>
        </w:rPr>
        <w:t>Chọn đậu hà lan: Chọn đậu tươi, không héo, vỏ nguyên vẹn.</w:t>
      </w:r>
    </w:p>
    <w:p w14:paraId="5C40C192" w14:textId="5F5494B5" w:rsidR="00571013" w:rsidRPr="005275F8" w:rsidRDefault="00571013" w:rsidP="00571013">
      <w:pPr>
        <w:rPr>
          <w:rFonts w:ascii="Times New Roman" w:hAnsi="Times New Roman" w:cs="Times New Roman"/>
          <w:sz w:val="26"/>
          <w:szCs w:val="26"/>
        </w:rPr>
      </w:pPr>
      <w:r w:rsidRPr="005275F8">
        <w:rPr>
          <w:rFonts w:ascii="Times New Roman" w:hAnsi="Times New Roman" w:cs="Times New Roman"/>
          <w:sz w:val="26"/>
          <w:szCs w:val="26"/>
        </w:rPr>
        <w:t>- Bảo quản: Bảo quản trong tủ lạnh, có thể đông lạnh để giữ lâu hơn.</w:t>
      </w:r>
    </w:p>
    <w:p w14:paraId="44B0A923" w14:textId="10677A9D" w:rsidR="00465218" w:rsidRPr="005275F8" w:rsidRDefault="00465218" w:rsidP="00465218">
      <w:pPr>
        <w:pStyle w:val="Heading4"/>
        <w:rPr>
          <w:rFonts w:ascii="Times New Roman" w:hAnsi="Times New Roman" w:cs="Times New Roman"/>
          <w:i w:val="0"/>
          <w:iCs w:val="0"/>
          <w:color w:val="000000" w:themeColor="text1"/>
          <w:sz w:val="26"/>
          <w:szCs w:val="26"/>
        </w:rPr>
      </w:pPr>
      <w:bookmarkStart w:id="29" w:name="_Toc198399449"/>
      <w:r w:rsidRPr="005275F8">
        <w:rPr>
          <w:rFonts w:ascii="Times New Roman" w:hAnsi="Times New Roman" w:cs="Times New Roman"/>
          <w:i w:val="0"/>
          <w:iCs w:val="0"/>
          <w:color w:val="000000" w:themeColor="text1"/>
          <w:sz w:val="26"/>
          <w:szCs w:val="26"/>
        </w:rPr>
        <w:lastRenderedPageBreak/>
        <w:t>2.1.</w:t>
      </w:r>
      <w:r w:rsidR="009856B5" w:rsidRPr="005275F8">
        <w:rPr>
          <w:rFonts w:ascii="Times New Roman" w:hAnsi="Times New Roman" w:cs="Times New Roman"/>
          <w:i w:val="0"/>
          <w:iCs w:val="0"/>
          <w:color w:val="000000" w:themeColor="text1"/>
          <w:sz w:val="26"/>
          <w:szCs w:val="26"/>
        </w:rPr>
        <w:t>4</w:t>
      </w:r>
      <w:r w:rsidRPr="005275F8">
        <w:rPr>
          <w:rFonts w:ascii="Times New Roman" w:hAnsi="Times New Roman" w:cs="Times New Roman"/>
          <w:i w:val="0"/>
          <w:iCs w:val="0"/>
          <w:color w:val="000000" w:themeColor="text1"/>
          <w:sz w:val="26"/>
          <w:szCs w:val="26"/>
        </w:rPr>
        <w:t>.5. Cách chế biến</w:t>
      </w:r>
      <w:bookmarkEnd w:id="29"/>
    </w:p>
    <w:p w14:paraId="6A03DD3D" w14:textId="2DDB5295" w:rsidR="00571013" w:rsidRPr="005275F8" w:rsidRDefault="00571013" w:rsidP="00571013">
      <w:pPr>
        <w:rPr>
          <w:rFonts w:ascii="Times New Roman" w:hAnsi="Times New Roman" w:cs="Times New Roman"/>
          <w:sz w:val="26"/>
          <w:szCs w:val="26"/>
        </w:rPr>
      </w:pPr>
      <w:r w:rsidRPr="005275F8">
        <w:rPr>
          <w:rFonts w:ascii="Times New Roman" w:hAnsi="Times New Roman" w:cs="Times New Roman"/>
          <w:sz w:val="26"/>
          <w:szCs w:val="26"/>
        </w:rPr>
        <w:t xml:space="preserve">- </w:t>
      </w:r>
      <w:r w:rsidRPr="005275F8">
        <w:rPr>
          <w:rFonts w:ascii="Times New Roman" w:hAnsi="Times New Roman" w:cs="Times New Roman"/>
          <w:sz w:val="26"/>
          <w:szCs w:val="26"/>
        </w:rPr>
        <w:t>Hấp: Hấp để giữ dinh dưỡng.</w:t>
      </w:r>
    </w:p>
    <w:p w14:paraId="314B4D98" w14:textId="703801A5" w:rsidR="00571013" w:rsidRPr="005275F8" w:rsidRDefault="00571013" w:rsidP="00571013">
      <w:pPr>
        <w:rPr>
          <w:rFonts w:ascii="Times New Roman" w:hAnsi="Times New Roman" w:cs="Times New Roman"/>
          <w:sz w:val="26"/>
          <w:szCs w:val="26"/>
        </w:rPr>
      </w:pPr>
      <w:r w:rsidRPr="005275F8">
        <w:rPr>
          <w:rFonts w:ascii="Times New Roman" w:hAnsi="Times New Roman" w:cs="Times New Roman"/>
          <w:sz w:val="26"/>
          <w:szCs w:val="26"/>
        </w:rPr>
        <w:t>- Luộc: Luộc và ăn kèm với các món khác.</w:t>
      </w:r>
    </w:p>
    <w:p w14:paraId="30EC914B" w14:textId="7518A365" w:rsidR="00571013" w:rsidRPr="005275F8" w:rsidRDefault="00571013" w:rsidP="00571013">
      <w:pPr>
        <w:rPr>
          <w:rFonts w:ascii="Times New Roman" w:hAnsi="Times New Roman" w:cs="Times New Roman"/>
          <w:sz w:val="26"/>
          <w:szCs w:val="26"/>
        </w:rPr>
      </w:pPr>
      <w:r w:rsidRPr="005275F8">
        <w:rPr>
          <w:rFonts w:ascii="Times New Roman" w:hAnsi="Times New Roman" w:cs="Times New Roman"/>
          <w:sz w:val="26"/>
          <w:szCs w:val="26"/>
        </w:rPr>
        <w:t>- Rang: Rang với muối hoặc gia vị.</w:t>
      </w:r>
    </w:p>
    <w:p w14:paraId="20E06426" w14:textId="2B873534" w:rsidR="00571013" w:rsidRPr="005275F8" w:rsidRDefault="00571013" w:rsidP="00571013">
      <w:pPr>
        <w:rPr>
          <w:rFonts w:ascii="Times New Roman" w:hAnsi="Times New Roman" w:cs="Times New Roman"/>
          <w:sz w:val="26"/>
          <w:szCs w:val="26"/>
        </w:rPr>
      </w:pPr>
      <w:r w:rsidRPr="005275F8">
        <w:rPr>
          <w:rFonts w:ascii="Times New Roman" w:hAnsi="Times New Roman" w:cs="Times New Roman"/>
          <w:sz w:val="26"/>
          <w:szCs w:val="26"/>
        </w:rPr>
        <w:t>- Làm súp: Nấu súp với các loại rau củ khác.</w:t>
      </w:r>
    </w:p>
    <w:p w14:paraId="48557875" w14:textId="25DCDC41" w:rsidR="00465218" w:rsidRPr="005275F8" w:rsidRDefault="00465218" w:rsidP="00465218">
      <w:pPr>
        <w:pStyle w:val="Heading4"/>
        <w:rPr>
          <w:rFonts w:ascii="Times New Roman" w:hAnsi="Times New Roman" w:cs="Times New Roman"/>
          <w:sz w:val="26"/>
          <w:szCs w:val="26"/>
        </w:rPr>
      </w:pPr>
      <w:bookmarkStart w:id="30" w:name="_Toc198399450"/>
      <w:r w:rsidRPr="005275F8">
        <w:rPr>
          <w:rFonts w:ascii="Times New Roman" w:hAnsi="Times New Roman" w:cs="Times New Roman"/>
          <w:i w:val="0"/>
          <w:iCs w:val="0"/>
          <w:color w:val="000000" w:themeColor="text1"/>
          <w:sz w:val="26"/>
          <w:szCs w:val="26"/>
        </w:rPr>
        <w:t>2.1.</w:t>
      </w:r>
      <w:r w:rsidR="009856B5" w:rsidRPr="005275F8">
        <w:rPr>
          <w:rFonts w:ascii="Times New Roman" w:hAnsi="Times New Roman" w:cs="Times New Roman"/>
          <w:i w:val="0"/>
          <w:iCs w:val="0"/>
          <w:color w:val="000000" w:themeColor="text1"/>
          <w:sz w:val="26"/>
          <w:szCs w:val="26"/>
        </w:rPr>
        <w:t>4</w:t>
      </w:r>
      <w:r w:rsidRPr="005275F8">
        <w:rPr>
          <w:rFonts w:ascii="Times New Roman" w:hAnsi="Times New Roman" w:cs="Times New Roman"/>
          <w:i w:val="0"/>
          <w:iCs w:val="0"/>
          <w:color w:val="000000" w:themeColor="text1"/>
          <w:sz w:val="26"/>
          <w:szCs w:val="26"/>
        </w:rPr>
        <w:t>.6. Câu hỏi thường gặp</w:t>
      </w:r>
      <w:bookmarkEnd w:id="30"/>
    </w:p>
    <w:p w14:paraId="76757DCF" w14:textId="178C206D" w:rsidR="00FB589F" w:rsidRPr="005275F8" w:rsidRDefault="00FB589F" w:rsidP="00FB589F">
      <w:pPr>
        <w:rPr>
          <w:rFonts w:ascii="Times New Roman" w:hAnsi="Times New Roman" w:cs="Times New Roman"/>
          <w:sz w:val="26"/>
          <w:szCs w:val="26"/>
        </w:rPr>
      </w:pPr>
      <w:r w:rsidRPr="005275F8">
        <w:rPr>
          <w:rFonts w:ascii="Times New Roman" w:hAnsi="Times New Roman" w:cs="Times New Roman"/>
          <w:sz w:val="26"/>
          <w:szCs w:val="26"/>
        </w:rPr>
        <w:t xml:space="preserve">- </w:t>
      </w:r>
      <w:r w:rsidRPr="005275F8">
        <w:rPr>
          <w:rFonts w:ascii="Times New Roman" w:hAnsi="Times New Roman" w:cs="Times New Roman"/>
          <w:sz w:val="26"/>
          <w:szCs w:val="26"/>
        </w:rPr>
        <w:t>Đậu hà lan có gây tăng cân không?</w:t>
      </w:r>
    </w:p>
    <w:p w14:paraId="146874B3" w14:textId="77777777" w:rsidR="00FB589F" w:rsidRPr="005275F8" w:rsidRDefault="00FB589F" w:rsidP="00FB589F">
      <w:pPr>
        <w:rPr>
          <w:rFonts w:ascii="Times New Roman" w:hAnsi="Times New Roman" w:cs="Times New Roman"/>
          <w:sz w:val="26"/>
          <w:szCs w:val="26"/>
        </w:rPr>
      </w:pPr>
      <w:r w:rsidRPr="005275F8">
        <w:rPr>
          <w:rFonts w:ascii="Times New Roman" w:hAnsi="Times New Roman" w:cs="Times New Roman"/>
          <w:sz w:val="26"/>
          <w:szCs w:val="26"/>
        </w:rPr>
        <w:t xml:space="preserve">  Không, đậu hà lan có hàm lượng calo thấp, nhưng nên ăn kèm với các thực phẩm khác để cân bằng dinh dưỡng.</w:t>
      </w:r>
    </w:p>
    <w:p w14:paraId="0651AC4E" w14:textId="60DAE98C" w:rsidR="00FB589F" w:rsidRPr="005275F8" w:rsidRDefault="00FB589F" w:rsidP="00FB589F">
      <w:pPr>
        <w:rPr>
          <w:rFonts w:ascii="Times New Roman" w:hAnsi="Times New Roman" w:cs="Times New Roman"/>
          <w:sz w:val="26"/>
          <w:szCs w:val="26"/>
        </w:rPr>
      </w:pPr>
      <w:r w:rsidRPr="005275F8">
        <w:rPr>
          <w:rFonts w:ascii="Times New Roman" w:hAnsi="Times New Roman" w:cs="Times New Roman"/>
          <w:sz w:val="26"/>
          <w:szCs w:val="26"/>
        </w:rPr>
        <w:t>- Ai không nên ăn đậu hà lan?</w:t>
      </w:r>
    </w:p>
    <w:p w14:paraId="5A5A8B56" w14:textId="493E8862" w:rsidR="00465218" w:rsidRPr="005275F8" w:rsidRDefault="00FB589F" w:rsidP="00FB589F">
      <w:pPr>
        <w:rPr>
          <w:rFonts w:ascii="Times New Roman" w:hAnsi="Times New Roman" w:cs="Times New Roman"/>
          <w:sz w:val="26"/>
          <w:szCs w:val="26"/>
        </w:rPr>
      </w:pPr>
      <w:r w:rsidRPr="005275F8">
        <w:rPr>
          <w:rFonts w:ascii="Times New Roman" w:hAnsi="Times New Roman" w:cs="Times New Roman"/>
          <w:sz w:val="26"/>
          <w:szCs w:val="26"/>
        </w:rPr>
        <w:t xml:space="preserve">  Người bị gout, vấn đề tiêu hóa nghiêm trọng, hoặc phụ nữ đang cho con bú nên hạn chế ăn đậu hà lan</w:t>
      </w:r>
      <w:r w:rsidRPr="005275F8">
        <w:rPr>
          <w:rFonts w:ascii="Times New Roman" w:hAnsi="Times New Roman" w:cs="Times New Roman"/>
          <w:sz w:val="26"/>
          <w:szCs w:val="26"/>
        </w:rPr>
        <w:t>.</w:t>
      </w:r>
    </w:p>
    <w:p w14:paraId="243F160D" w14:textId="06AAAEEA" w:rsidR="00E10C37" w:rsidRPr="005275F8" w:rsidRDefault="00E10C37" w:rsidP="00E10C37">
      <w:pPr>
        <w:pStyle w:val="Heading2"/>
        <w:rPr>
          <w:rFonts w:ascii="Times New Roman" w:hAnsi="Times New Roman" w:cs="Times New Roman"/>
          <w:color w:val="auto"/>
        </w:rPr>
      </w:pPr>
      <w:bookmarkStart w:id="31" w:name="_Toc198399451"/>
      <w:r w:rsidRPr="005275F8">
        <w:rPr>
          <w:rFonts w:ascii="Times New Roman" w:hAnsi="Times New Roman" w:cs="Times New Roman"/>
          <w:color w:val="auto"/>
        </w:rPr>
        <w:t>2.2. Thịt và thủy sản</w:t>
      </w:r>
      <w:bookmarkEnd w:id="31"/>
    </w:p>
    <w:p w14:paraId="6D02FAB8" w14:textId="3B2251B5" w:rsidR="00465218" w:rsidRPr="005275F8" w:rsidRDefault="00465218" w:rsidP="00465218">
      <w:pPr>
        <w:pStyle w:val="Heading3"/>
        <w:rPr>
          <w:rFonts w:ascii="Times New Roman" w:hAnsi="Times New Roman" w:cs="Times New Roman"/>
          <w:color w:val="000000" w:themeColor="text1"/>
          <w:sz w:val="26"/>
          <w:szCs w:val="26"/>
        </w:rPr>
      </w:pPr>
      <w:bookmarkStart w:id="32" w:name="_Toc198399452"/>
      <w:r w:rsidRPr="005275F8">
        <w:rPr>
          <w:rFonts w:ascii="Times New Roman" w:hAnsi="Times New Roman" w:cs="Times New Roman"/>
          <w:color w:val="000000" w:themeColor="text1"/>
          <w:sz w:val="26"/>
          <w:szCs w:val="26"/>
        </w:rPr>
        <w:t>2.</w:t>
      </w:r>
      <w:r w:rsidR="00E10C37" w:rsidRPr="005275F8">
        <w:rPr>
          <w:rFonts w:ascii="Times New Roman" w:hAnsi="Times New Roman" w:cs="Times New Roman"/>
          <w:color w:val="000000" w:themeColor="text1"/>
          <w:sz w:val="26"/>
          <w:szCs w:val="26"/>
        </w:rPr>
        <w:t>2</w:t>
      </w:r>
      <w:r w:rsidRPr="005275F8">
        <w:rPr>
          <w:rFonts w:ascii="Times New Roman" w:hAnsi="Times New Roman" w:cs="Times New Roman"/>
          <w:color w:val="000000" w:themeColor="text1"/>
          <w:sz w:val="26"/>
          <w:szCs w:val="26"/>
        </w:rPr>
        <w:t>.</w:t>
      </w:r>
      <w:r w:rsidR="00E10C37" w:rsidRPr="005275F8">
        <w:rPr>
          <w:rFonts w:ascii="Times New Roman" w:hAnsi="Times New Roman" w:cs="Times New Roman"/>
          <w:color w:val="000000" w:themeColor="text1"/>
          <w:sz w:val="26"/>
          <w:szCs w:val="26"/>
        </w:rPr>
        <w:t>1</w:t>
      </w:r>
      <w:r w:rsidRPr="005275F8">
        <w:rPr>
          <w:rFonts w:ascii="Times New Roman" w:hAnsi="Times New Roman" w:cs="Times New Roman"/>
          <w:color w:val="000000" w:themeColor="text1"/>
          <w:sz w:val="26"/>
          <w:szCs w:val="26"/>
        </w:rPr>
        <w:t xml:space="preserve">. </w:t>
      </w:r>
      <w:r w:rsidR="00E10C37" w:rsidRPr="005275F8">
        <w:rPr>
          <w:rFonts w:ascii="Times New Roman" w:hAnsi="Times New Roman" w:cs="Times New Roman"/>
          <w:color w:val="000000" w:themeColor="text1"/>
          <w:sz w:val="26"/>
          <w:szCs w:val="26"/>
        </w:rPr>
        <w:t>Tôm sú sống</w:t>
      </w:r>
      <w:bookmarkEnd w:id="32"/>
    </w:p>
    <w:p w14:paraId="26595FF4" w14:textId="72DD69E5" w:rsidR="00465218" w:rsidRPr="005275F8" w:rsidRDefault="00465218" w:rsidP="00465218">
      <w:pPr>
        <w:pStyle w:val="Heading4"/>
        <w:rPr>
          <w:rFonts w:ascii="Times New Roman" w:hAnsi="Times New Roman" w:cs="Times New Roman"/>
          <w:i w:val="0"/>
          <w:iCs w:val="0"/>
          <w:color w:val="000000" w:themeColor="text1"/>
          <w:sz w:val="26"/>
          <w:szCs w:val="26"/>
        </w:rPr>
      </w:pPr>
      <w:bookmarkStart w:id="33" w:name="_Toc198399453"/>
      <w:r w:rsidRPr="005275F8">
        <w:rPr>
          <w:rFonts w:ascii="Times New Roman" w:hAnsi="Times New Roman" w:cs="Times New Roman"/>
          <w:i w:val="0"/>
          <w:iCs w:val="0"/>
          <w:color w:val="000000" w:themeColor="text1"/>
          <w:sz w:val="26"/>
          <w:szCs w:val="26"/>
        </w:rPr>
        <w:t>2.</w:t>
      </w:r>
      <w:r w:rsidR="00E10C37" w:rsidRPr="005275F8">
        <w:rPr>
          <w:rFonts w:ascii="Times New Roman" w:hAnsi="Times New Roman" w:cs="Times New Roman"/>
          <w:i w:val="0"/>
          <w:iCs w:val="0"/>
          <w:color w:val="000000" w:themeColor="text1"/>
          <w:sz w:val="26"/>
          <w:szCs w:val="26"/>
        </w:rPr>
        <w:t>2</w:t>
      </w:r>
      <w:r w:rsidRPr="005275F8">
        <w:rPr>
          <w:rFonts w:ascii="Times New Roman" w:hAnsi="Times New Roman" w:cs="Times New Roman"/>
          <w:i w:val="0"/>
          <w:iCs w:val="0"/>
          <w:color w:val="000000" w:themeColor="text1"/>
          <w:sz w:val="26"/>
          <w:szCs w:val="26"/>
        </w:rPr>
        <w:t>.</w:t>
      </w:r>
      <w:r w:rsidR="00E10C37" w:rsidRPr="005275F8">
        <w:rPr>
          <w:rFonts w:ascii="Times New Roman" w:hAnsi="Times New Roman" w:cs="Times New Roman"/>
          <w:i w:val="0"/>
          <w:iCs w:val="0"/>
          <w:color w:val="000000" w:themeColor="text1"/>
          <w:sz w:val="26"/>
          <w:szCs w:val="26"/>
        </w:rPr>
        <w:t>1</w:t>
      </w:r>
      <w:r w:rsidRPr="005275F8">
        <w:rPr>
          <w:rFonts w:ascii="Times New Roman" w:hAnsi="Times New Roman" w:cs="Times New Roman"/>
          <w:i w:val="0"/>
          <w:iCs w:val="0"/>
          <w:color w:val="000000" w:themeColor="text1"/>
          <w:sz w:val="26"/>
          <w:szCs w:val="26"/>
        </w:rPr>
        <w:t>.1. Thông tin chung</w:t>
      </w:r>
      <w:bookmarkEnd w:id="33"/>
    </w:p>
    <w:p w14:paraId="67CB9FE5" w14:textId="1284F30A" w:rsidR="00C64AC1" w:rsidRPr="005275F8" w:rsidRDefault="00C64AC1" w:rsidP="00C64AC1">
      <w:pPr>
        <w:rPr>
          <w:rFonts w:ascii="Times New Roman" w:hAnsi="Times New Roman" w:cs="Times New Roman"/>
          <w:sz w:val="26"/>
          <w:szCs w:val="26"/>
        </w:rPr>
      </w:pPr>
      <w:r w:rsidRPr="00C64AC1">
        <w:rPr>
          <w:rFonts w:ascii="Times New Roman" w:hAnsi="Times New Roman" w:cs="Times New Roman"/>
          <w:sz w:val="26"/>
          <w:szCs w:val="26"/>
        </w:rPr>
        <w:t>Tôm sú (Penaeus monodon) là một loại tôm biển phổ biến, có kích thước lớn, thân màu nâu bóng với các vân gỉ sét, và vỏ trong suốt như pha lê. Tôm sú sống ở vùng biển Đông Nam Á, đặc biệt là Việt Nam, và hiện nay cũng được nuôi trong môi trường nước ngọt để đáp ứng nhu cầu thị trường. Thịt tôm sú ngọt, chắc, và dễ chế biến thành nhiều món ăn ngon.</w:t>
      </w:r>
    </w:p>
    <w:p w14:paraId="4DC2D7E6" w14:textId="2A44B81E" w:rsidR="00465218" w:rsidRPr="005275F8" w:rsidRDefault="00465218" w:rsidP="00465218">
      <w:pPr>
        <w:pStyle w:val="Heading4"/>
        <w:rPr>
          <w:rFonts w:ascii="Times New Roman" w:hAnsi="Times New Roman" w:cs="Times New Roman"/>
          <w:i w:val="0"/>
          <w:iCs w:val="0"/>
          <w:color w:val="000000" w:themeColor="text1"/>
          <w:sz w:val="26"/>
          <w:szCs w:val="26"/>
        </w:rPr>
      </w:pPr>
      <w:bookmarkStart w:id="34" w:name="_Toc198399454"/>
      <w:r w:rsidRPr="005275F8">
        <w:rPr>
          <w:rFonts w:ascii="Times New Roman" w:hAnsi="Times New Roman" w:cs="Times New Roman"/>
          <w:i w:val="0"/>
          <w:iCs w:val="0"/>
          <w:color w:val="000000" w:themeColor="text1"/>
          <w:sz w:val="26"/>
          <w:szCs w:val="26"/>
        </w:rPr>
        <w:t>2.</w:t>
      </w:r>
      <w:r w:rsidR="00E10C37" w:rsidRPr="005275F8">
        <w:rPr>
          <w:rFonts w:ascii="Times New Roman" w:hAnsi="Times New Roman" w:cs="Times New Roman"/>
          <w:i w:val="0"/>
          <w:iCs w:val="0"/>
          <w:color w:val="000000" w:themeColor="text1"/>
          <w:sz w:val="26"/>
          <w:szCs w:val="26"/>
        </w:rPr>
        <w:t>2</w:t>
      </w:r>
      <w:r w:rsidRPr="005275F8">
        <w:rPr>
          <w:rFonts w:ascii="Times New Roman" w:hAnsi="Times New Roman" w:cs="Times New Roman"/>
          <w:i w:val="0"/>
          <w:iCs w:val="0"/>
          <w:color w:val="000000" w:themeColor="text1"/>
          <w:sz w:val="26"/>
          <w:szCs w:val="26"/>
        </w:rPr>
        <w:t>.</w:t>
      </w:r>
      <w:r w:rsidR="00E10C37" w:rsidRPr="005275F8">
        <w:rPr>
          <w:rFonts w:ascii="Times New Roman" w:hAnsi="Times New Roman" w:cs="Times New Roman"/>
          <w:i w:val="0"/>
          <w:iCs w:val="0"/>
          <w:color w:val="000000" w:themeColor="text1"/>
          <w:sz w:val="26"/>
          <w:szCs w:val="26"/>
        </w:rPr>
        <w:t>1</w:t>
      </w:r>
      <w:r w:rsidRPr="005275F8">
        <w:rPr>
          <w:rFonts w:ascii="Times New Roman" w:hAnsi="Times New Roman" w:cs="Times New Roman"/>
          <w:i w:val="0"/>
          <w:iCs w:val="0"/>
          <w:color w:val="000000" w:themeColor="text1"/>
          <w:sz w:val="26"/>
          <w:szCs w:val="26"/>
        </w:rPr>
        <w:t>.2. Thành phần dinh dưỡng</w:t>
      </w:r>
      <w:bookmarkEnd w:id="34"/>
    </w:p>
    <w:p w14:paraId="7AB49382" w14:textId="258FFF1B" w:rsidR="00105155" w:rsidRPr="005275F8" w:rsidRDefault="00105155" w:rsidP="00105155">
      <w:pPr>
        <w:rPr>
          <w:rFonts w:ascii="Times New Roman" w:hAnsi="Times New Roman" w:cs="Times New Roman"/>
          <w:sz w:val="26"/>
          <w:szCs w:val="26"/>
        </w:rPr>
      </w:pPr>
      <w:r w:rsidRPr="005275F8">
        <w:rPr>
          <w:rFonts w:ascii="Times New Roman" w:hAnsi="Times New Roman" w:cs="Times New Roman"/>
          <w:sz w:val="26"/>
          <w:szCs w:val="26"/>
        </w:rPr>
        <w:t>- Protein, chất béo, cholesterol, canxi, sắt, kali, Vitamin B12</w:t>
      </w:r>
      <w:r w:rsidR="00957CF6" w:rsidRPr="005275F8">
        <w:rPr>
          <w:rFonts w:ascii="Times New Roman" w:hAnsi="Times New Roman" w:cs="Times New Roman"/>
          <w:sz w:val="26"/>
          <w:szCs w:val="26"/>
        </w:rPr>
        <w:t>, Omega-3.</w:t>
      </w:r>
    </w:p>
    <w:p w14:paraId="46E17E9A" w14:textId="516ACB25" w:rsidR="00465218" w:rsidRPr="005275F8" w:rsidRDefault="00465218" w:rsidP="00465218">
      <w:pPr>
        <w:pStyle w:val="Heading4"/>
        <w:rPr>
          <w:rFonts w:ascii="Times New Roman" w:hAnsi="Times New Roman" w:cs="Times New Roman"/>
          <w:i w:val="0"/>
          <w:iCs w:val="0"/>
          <w:color w:val="000000" w:themeColor="text1"/>
          <w:sz w:val="26"/>
          <w:szCs w:val="26"/>
        </w:rPr>
      </w:pPr>
      <w:bookmarkStart w:id="35" w:name="_Toc198399455"/>
      <w:r w:rsidRPr="005275F8">
        <w:rPr>
          <w:rFonts w:ascii="Times New Roman" w:hAnsi="Times New Roman" w:cs="Times New Roman"/>
          <w:i w:val="0"/>
          <w:iCs w:val="0"/>
          <w:color w:val="000000" w:themeColor="text1"/>
          <w:sz w:val="26"/>
          <w:szCs w:val="26"/>
        </w:rPr>
        <w:t>2.</w:t>
      </w:r>
      <w:r w:rsidR="00E10C37" w:rsidRPr="005275F8">
        <w:rPr>
          <w:rFonts w:ascii="Times New Roman" w:hAnsi="Times New Roman" w:cs="Times New Roman"/>
          <w:i w:val="0"/>
          <w:iCs w:val="0"/>
          <w:color w:val="000000" w:themeColor="text1"/>
          <w:sz w:val="26"/>
          <w:szCs w:val="26"/>
        </w:rPr>
        <w:t>2</w:t>
      </w:r>
      <w:r w:rsidRPr="005275F8">
        <w:rPr>
          <w:rFonts w:ascii="Times New Roman" w:hAnsi="Times New Roman" w:cs="Times New Roman"/>
          <w:i w:val="0"/>
          <w:iCs w:val="0"/>
          <w:color w:val="000000" w:themeColor="text1"/>
          <w:sz w:val="26"/>
          <w:szCs w:val="26"/>
        </w:rPr>
        <w:t>.</w:t>
      </w:r>
      <w:r w:rsidR="00E10C37" w:rsidRPr="005275F8">
        <w:rPr>
          <w:rFonts w:ascii="Times New Roman" w:hAnsi="Times New Roman" w:cs="Times New Roman"/>
          <w:i w:val="0"/>
          <w:iCs w:val="0"/>
          <w:color w:val="000000" w:themeColor="text1"/>
          <w:sz w:val="26"/>
          <w:szCs w:val="26"/>
        </w:rPr>
        <w:t>1</w:t>
      </w:r>
      <w:r w:rsidRPr="005275F8">
        <w:rPr>
          <w:rFonts w:ascii="Times New Roman" w:hAnsi="Times New Roman" w:cs="Times New Roman"/>
          <w:i w:val="0"/>
          <w:iCs w:val="0"/>
          <w:color w:val="000000" w:themeColor="text1"/>
          <w:sz w:val="26"/>
          <w:szCs w:val="26"/>
        </w:rPr>
        <w:t>.3. Lợi ích sức khỏe</w:t>
      </w:r>
      <w:bookmarkEnd w:id="35"/>
    </w:p>
    <w:p w14:paraId="4F05876F" w14:textId="5BF160A0" w:rsidR="00957CF6" w:rsidRPr="00957CF6" w:rsidRDefault="00957CF6" w:rsidP="00957CF6">
      <w:pPr>
        <w:rPr>
          <w:rFonts w:ascii="Times New Roman" w:hAnsi="Times New Roman" w:cs="Times New Roman"/>
          <w:sz w:val="26"/>
          <w:szCs w:val="26"/>
        </w:rPr>
      </w:pPr>
      <w:r w:rsidRPr="005275F8">
        <w:rPr>
          <w:rFonts w:ascii="Times New Roman" w:hAnsi="Times New Roman" w:cs="Times New Roman"/>
          <w:sz w:val="26"/>
          <w:szCs w:val="26"/>
        </w:rPr>
        <w:t xml:space="preserve">- </w:t>
      </w:r>
      <w:r w:rsidRPr="005275F8">
        <w:rPr>
          <w:rFonts w:ascii="Times New Roman" w:hAnsi="Times New Roman" w:cs="Times New Roman"/>
          <w:b/>
          <w:bCs/>
          <w:sz w:val="26"/>
          <w:szCs w:val="26"/>
        </w:rPr>
        <w:t>Hỗ trợ sức khỏe tim mạch</w:t>
      </w:r>
      <w:r w:rsidRPr="005275F8">
        <w:rPr>
          <w:rFonts w:ascii="Times New Roman" w:hAnsi="Times New Roman" w:cs="Times New Roman"/>
          <w:sz w:val="26"/>
          <w:szCs w:val="26"/>
        </w:rPr>
        <w:t>: Omega-3 và kali giúp giảm cholesterol xấu (LDL), hạ huyết áp, và ngăn ngừa xơ vữa động mạch.</w:t>
      </w:r>
      <w:r w:rsidRPr="005275F8">
        <w:rPr>
          <w:rFonts w:ascii="Times New Roman" w:hAnsi="Times New Roman" w:cs="Times New Roman"/>
          <w:sz w:val="26"/>
          <w:szCs w:val="26"/>
        </w:rPr>
        <w:t xml:space="preserve"> </w:t>
      </w:r>
    </w:p>
    <w:p w14:paraId="2D4A5268" w14:textId="277BCEC6" w:rsidR="00957CF6" w:rsidRPr="00957CF6" w:rsidRDefault="00957CF6" w:rsidP="00957CF6">
      <w:pPr>
        <w:rPr>
          <w:rFonts w:ascii="Times New Roman" w:hAnsi="Times New Roman" w:cs="Times New Roman"/>
          <w:sz w:val="26"/>
          <w:szCs w:val="26"/>
        </w:rPr>
      </w:pPr>
      <w:r w:rsidRPr="005275F8">
        <w:rPr>
          <w:rFonts w:ascii="Times New Roman" w:hAnsi="Times New Roman" w:cs="Times New Roman"/>
          <w:sz w:val="26"/>
          <w:szCs w:val="26"/>
        </w:rPr>
        <w:t xml:space="preserve">- </w:t>
      </w:r>
      <w:r w:rsidRPr="00957CF6">
        <w:rPr>
          <w:rFonts w:ascii="Times New Roman" w:hAnsi="Times New Roman" w:cs="Times New Roman"/>
          <w:b/>
          <w:bCs/>
          <w:sz w:val="26"/>
          <w:szCs w:val="26"/>
        </w:rPr>
        <w:t>Tăng cường trí não</w:t>
      </w:r>
      <w:r w:rsidRPr="00957CF6">
        <w:rPr>
          <w:rFonts w:ascii="Times New Roman" w:hAnsi="Times New Roman" w:cs="Times New Roman"/>
          <w:sz w:val="26"/>
          <w:szCs w:val="26"/>
        </w:rPr>
        <w:t>: Vitamin B12 và omega-3 hỗ trợ phát triển trí não ở trẻ em và giảm nguy cơ suy giảm trí nhớ ở người lớn.</w:t>
      </w:r>
      <w:r w:rsidRPr="005275F8">
        <w:rPr>
          <w:rFonts w:ascii="Times New Roman" w:hAnsi="Times New Roman" w:cs="Times New Roman"/>
          <w:sz w:val="26"/>
          <w:szCs w:val="26"/>
        </w:rPr>
        <w:t xml:space="preserve"> </w:t>
      </w:r>
    </w:p>
    <w:p w14:paraId="0AF9691A" w14:textId="46F322BE" w:rsidR="00957CF6" w:rsidRPr="00957CF6" w:rsidRDefault="00957CF6" w:rsidP="00957CF6">
      <w:pPr>
        <w:rPr>
          <w:rFonts w:ascii="Times New Roman" w:hAnsi="Times New Roman" w:cs="Times New Roman"/>
          <w:sz w:val="26"/>
          <w:szCs w:val="26"/>
        </w:rPr>
      </w:pPr>
      <w:r w:rsidRPr="005275F8">
        <w:rPr>
          <w:rFonts w:ascii="Times New Roman" w:hAnsi="Times New Roman" w:cs="Times New Roman"/>
          <w:sz w:val="26"/>
          <w:szCs w:val="26"/>
        </w:rPr>
        <w:t xml:space="preserve">- </w:t>
      </w:r>
      <w:r w:rsidRPr="00957CF6">
        <w:rPr>
          <w:rFonts w:ascii="Times New Roman" w:hAnsi="Times New Roman" w:cs="Times New Roman"/>
          <w:b/>
          <w:bCs/>
          <w:sz w:val="26"/>
          <w:szCs w:val="26"/>
        </w:rPr>
        <w:t>Phòng ngừa ung thư</w:t>
      </w:r>
      <w:r w:rsidRPr="00957CF6">
        <w:rPr>
          <w:rFonts w:ascii="Times New Roman" w:hAnsi="Times New Roman" w:cs="Times New Roman"/>
          <w:sz w:val="26"/>
          <w:szCs w:val="26"/>
        </w:rPr>
        <w:t>: Selen giúp loại bỏ kim loại nặng và ức chế sự phát triển của tế bào ung thư.</w:t>
      </w:r>
      <w:r w:rsidRPr="005275F8">
        <w:rPr>
          <w:rFonts w:ascii="Times New Roman" w:hAnsi="Times New Roman" w:cs="Times New Roman"/>
          <w:sz w:val="26"/>
          <w:szCs w:val="26"/>
        </w:rPr>
        <w:t xml:space="preserve"> </w:t>
      </w:r>
    </w:p>
    <w:p w14:paraId="7EF48ED5" w14:textId="4C026BFD" w:rsidR="00957CF6" w:rsidRPr="00957CF6" w:rsidRDefault="00957CF6" w:rsidP="00957CF6">
      <w:pPr>
        <w:rPr>
          <w:rFonts w:ascii="Times New Roman" w:hAnsi="Times New Roman" w:cs="Times New Roman"/>
          <w:sz w:val="26"/>
          <w:szCs w:val="26"/>
        </w:rPr>
      </w:pPr>
      <w:r w:rsidRPr="005275F8">
        <w:rPr>
          <w:rFonts w:ascii="Times New Roman" w:hAnsi="Times New Roman" w:cs="Times New Roman"/>
          <w:sz w:val="26"/>
          <w:szCs w:val="26"/>
        </w:rPr>
        <w:lastRenderedPageBreak/>
        <w:t xml:space="preserve">- </w:t>
      </w:r>
      <w:r w:rsidRPr="00957CF6">
        <w:rPr>
          <w:rFonts w:ascii="Times New Roman" w:hAnsi="Times New Roman" w:cs="Times New Roman"/>
          <w:b/>
          <w:bCs/>
          <w:sz w:val="26"/>
          <w:szCs w:val="26"/>
        </w:rPr>
        <w:t>Cải thiện sức khỏe xương</w:t>
      </w:r>
      <w:r w:rsidRPr="00957CF6">
        <w:rPr>
          <w:rFonts w:ascii="Times New Roman" w:hAnsi="Times New Roman" w:cs="Times New Roman"/>
          <w:sz w:val="26"/>
          <w:szCs w:val="26"/>
        </w:rPr>
        <w:t>: Canxi và phốt-pho hỗ trợ xương và răng chắc khỏe, giảm nguy cơ loãng xương</w:t>
      </w:r>
      <w:r w:rsidRPr="005275F8">
        <w:rPr>
          <w:rFonts w:ascii="Times New Roman" w:hAnsi="Times New Roman" w:cs="Times New Roman"/>
          <w:sz w:val="26"/>
          <w:szCs w:val="26"/>
        </w:rPr>
        <w:t xml:space="preserve">. </w:t>
      </w:r>
    </w:p>
    <w:p w14:paraId="346B718C" w14:textId="3E4FE6E3" w:rsidR="00957CF6" w:rsidRPr="00957CF6" w:rsidRDefault="00957CF6" w:rsidP="00957CF6">
      <w:pPr>
        <w:rPr>
          <w:rFonts w:ascii="Times New Roman" w:hAnsi="Times New Roman" w:cs="Times New Roman"/>
          <w:sz w:val="26"/>
          <w:szCs w:val="26"/>
        </w:rPr>
      </w:pPr>
      <w:r w:rsidRPr="005275F8">
        <w:rPr>
          <w:rFonts w:ascii="Times New Roman" w:hAnsi="Times New Roman" w:cs="Times New Roman"/>
          <w:sz w:val="26"/>
          <w:szCs w:val="26"/>
        </w:rPr>
        <w:t xml:space="preserve">- </w:t>
      </w:r>
      <w:r w:rsidRPr="00957CF6">
        <w:rPr>
          <w:rFonts w:ascii="Times New Roman" w:hAnsi="Times New Roman" w:cs="Times New Roman"/>
          <w:b/>
          <w:bCs/>
          <w:sz w:val="26"/>
          <w:szCs w:val="26"/>
        </w:rPr>
        <w:t>Hỗ trợ giảm cân</w:t>
      </w:r>
      <w:r w:rsidRPr="00957CF6">
        <w:rPr>
          <w:rFonts w:ascii="Times New Roman" w:hAnsi="Times New Roman" w:cs="Times New Roman"/>
          <w:sz w:val="26"/>
          <w:szCs w:val="26"/>
        </w:rPr>
        <w:t>: Hàm lượng protein cao, ít calo và carb giúp no lâu, phù hợp cho chế độ ăn kiêng.</w:t>
      </w:r>
      <w:r w:rsidRPr="005275F8">
        <w:rPr>
          <w:rFonts w:ascii="Times New Roman" w:hAnsi="Times New Roman" w:cs="Times New Roman"/>
          <w:sz w:val="26"/>
          <w:szCs w:val="26"/>
        </w:rPr>
        <w:t xml:space="preserve"> </w:t>
      </w:r>
    </w:p>
    <w:p w14:paraId="7FC183AC" w14:textId="1A0F1DBB" w:rsidR="00957CF6" w:rsidRPr="005275F8" w:rsidRDefault="00957CF6" w:rsidP="00957CF6">
      <w:pPr>
        <w:rPr>
          <w:rFonts w:ascii="Times New Roman" w:hAnsi="Times New Roman" w:cs="Times New Roman"/>
          <w:sz w:val="26"/>
          <w:szCs w:val="26"/>
        </w:rPr>
      </w:pPr>
      <w:r w:rsidRPr="005275F8">
        <w:rPr>
          <w:rFonts w:ascii="Times New Roman" w:hAnsi="Times New Roman" w:cs="Times New Roman"/>
          <w:sz w:val="26"/>
          <w:szCs w:val="26"/>
        </w:rPr>
        <w:t xml:space="preserve">- </w:t>
      </w:r>
      <w:r w:rsidRPr="005275F8">
        <w:rPr>
          <w:rFonts w:ascii="Times New Roman" w:hAnsi="Times New Roman" w:cs="Times New Roman"/>
          <w:b/>
          <w:bCs/>
          <w:sz w:val="26"/>
          <w:szCs w:val="26"/>
        </w:rPr>
        <w:t>Tăng cường miễn dịch</w:t>
      </w:r>
      <w:r w:rsidRPr="005275F8">
        <w:rPr>
          <w:rFonts w:ascii="Times New Roman" w:hAnsi="Times New Roman" w:cs="Times New Roman"/>
          <w:sz w:val="26"/>
          <w:szCs w:val="26"/>
        </w:rPr>
        <w:t>: Kẽm và vitamin B12 hỗ trợ hệ miễn dịch, giúp cơ thể chống lại bệnh tật.</w:t>
      </w:r>
    </w:p>
    <w:p w14:paraId="53C2B0F0" w14:textId="1AF9EEA4" w:rsidR="00465218" w:rsidRPr="005275F8" w:rsidRDefault="00465218" w:rsidP="00465218">
      <w:pPr>
        <w:pStyle w:val="Heading4"/>
        <w:rPr>
          <w:rFonts w:ascii="Times New Roman" w:hAnsi="Times New Roman" w:cs="Times New Roman"/>
          <w:i w:val="0"/>
          <w:iCs w:val="0"/>
          <w:color w:val="000000" w:themeColor="text1"/>
          <w:sz w:val="26"/>
          <w:szCs w:val="26"/>
        </w:rPr>
      </w:pPr>
      <w:bookmarkStart w:id="36" w:name="_Toc198399456"/>
      <w:r w:rsidRPr="005275F8">
        <w:rPr>
          <w:rFonts w:ascii="Times New Roman" w:hAnsi="Times New Roman" w:cs="Times New Roman"/>
          <w:i w:val="0"/>
          <w:iCs w:val="0"/>
          <w:color w:val="000000" w:themeColor="text1"/>
          <w:sz w:val="26"/>
          <w:szCs w:val="26"/>
        </w:rPr>
        <w:t>2.</w:t>
      </w:r>
      <w:r w:rsidR="00E10C37" w:rsidRPr="005275F8">
        <w:rPr>
          <w:rFonts w:ascii="Times New Roman" w:hAnsi="Times New Roman" w:cs="Times New Roman"/>
          <w:i w:val="0"/>
          <w:iCs w:val="0"/>
          <w:color w:val="000000" w:themeColor="text1"/>
          <w:sz w:val="26"/>
          <w:szCs w:val="26"/>
        </w:rPr>
        <w:t>2.1</w:t>
      </w:r>
      <w:r w:rsidRPr="005275F8">
        <w:rPr>
          <w:rFonts w:ascii="Times New Roman" w:hAnsi="Times New Roman" w:cs="Times New Roman"/>
          <w:i w:val="0"/>
          <w:iCs w:val="0"/>
          <w:color w:val="000000" w:themeColor="text1"/>
          <w:sz w:val="26"/>
          <w:szCs w:val="26"/>
        </w:rPr>
        <w:t>.4. Mẹo chọn và bảo quản</w:t>
      </w:r>
      <w:bookmarkEnd w:id="36"/>
    </w:p>
    <w:p w14:paraId="5CDC8B81" w14:textId="77777777" w:rsidR="00430A0B" w:rsidRPr="005275F8" w:rsidRDefault="00430A0B" w:rsidP="00430A0B">
      <w:pPr>
        <w:rPr>
          <w:rFonts w:ascii="Times New Roman" w:hAnsi="Times New Roman" w:cs="Times New Roman"/>
          <w:sz w:val="26"/>
          <w:szCs w:val="26"/>
        </w:rPr>
      </w:pPr>
      <w:r w:rsidRPr="005275F8">
        <w:rPr>
          <w:rFonts w:ascii="Times New Roman" w:hAnsi="Times New Roman" w:cs="Times New Roman"/>
          <w:sz w:val="26"/>
          <w:szCs w:val="26"/>
        </w:rPr>
        <w:t xml:space="preserve">- </w:t>
      </w:r>
      <w:r w:rsidRPr="005275F8">
        <w:rPr>
          <w:rFonts w:ascii="Times New Roman" w:hAnsi="Times New Roman" w:cs="Times New Roman"/>
          <w:sz w:val="26"/>
          <w:szCs w:val="26"/>
        </w:rPr>
        <w:t>Chọn tôm sú sống: Chọn tôm có vỏ trong suốt, mùi biển nhẹ, thân hơi cong, thịt căng, và râu khép chặt. Tránh tôm có mùi hôi, vỏ mờ, hoặc thân mềm.</w:t>
      </w:r>
    </w:p>
    <w:p w14:paraId="363CC1A1" w14:textId="6E299514" w:rsidR="00430A0B" w:rsidRPr="005275F8" w:rsidRDefault="00430A0B" w:rsidP="00430A0B">
      <w:pPr>
        <w:rPr>
          <w:rFonts w:ascii="Times New Roman" w:hAnsi="Times New Roman" w:cs="Times New Roman"/>
          <w:sz w:val="26"/>
          <w:szCs w:val="26"/>
        </w:rPr>
      </w:pPr>
      <w:r w:rsidRPr="005275F8">
        <w:rPr>
          <w:rFonts w:ascii="Times New Roman" w:hAnsi="Times New Roman" w:cs="Times New Roman"/>
          <w:sz w:val="26"/>
          <w:szCs w:val="26"/>
        </w:rPr>
        <w:t xml:space="preserve">- </w:t>
      </w:r>
      <w:r w:rsidRPr="005275F8">
        <w:rPr>
          <w:rFonts w:ascii="Times New Roman" w:hAnsi="Times New Roman" w:cs="Times New Roman"/>
          <w:sz w:val="26"/>
          <w:szCs w:val="26"/>
        </w:rPr>
        <w:t>Bảo quản: Đặt tôm sống trong nước sạch với máy bơm oxy hoặc bảo quản trong ngăn mát tủ lạnh (0-4°C) trong hộp kín, sử dụng trong 1-2 ngày. Nếu đông lạnh, rửa sạch, để ráo, và cho vào hộp kín, dùng trong 2 tuần để đảm bảo độ tươi.</w:t>
      </w:r>
    </w:p>
    <w:p w14:paraId="6F0ABC9A" w14:textId="27E8A596" w:rsidR="00465218" w:rsidRPr="005275F8" w:rsidRDefault="00465218" w:rsidP="00465218">
      <w:pPr>
        <w:pStyle w:val="Heading4"/>
        <w:rPr>
          <w:rFonts w:ascii="Times New Roman" w:hAnsi="Times New Roman" w:cs="Times New Roman"/>
          <w:i w:val="0"/>
          <w:iCs w:val="0"/>
          <w:color w:val="000000" w:themeColor="text1"/>
          <w:sz w:val="26"/>
          <w:szCs w:val="26"/>
        </w:rPr>
      </w:pPr>
      <w:bookmarkStart w:id="37" w:name="_Toc198399457"/>
      <w:r w:rsidRPr="005275F8">
        <w:rPr>
          <w:rFonts w:ascii="Times New Roman" w:hAnsi="Times New Roman" w:cs="Times New Roman"/>
          <w:i w:val="0"/>
          <w:iCs w:val="0"/>
          <w:color w:val="000000" w:themeColor="text1"/>
          <w:sz w:val="26"/>
          <w:szCs w:val="26"/>
        </w:rPr>
        <w:t>2.</w:t>
      </w:r>
      <w:r w:rsidR="00E10C37" w:rsidRPr="005275F8">
        <w:rPr>
          <w:rFonts w:ascii="Times New Roman" w:hAnsi="Times New Roman" w:cs="Times New Roman"/>
          <w:i w:val="0"/>
          <w:iCs w:val="0"/>
          <w:color w:val="000000" w:themeColor="text1"/>
          <w:sz w:val="26"/>
          <w:szCs w:val="26"/>
        </w:rPr>
        <w:t>2.1</w:t>
      </w:r>
      <w:r w:rsidRPr="005275F8">
        <w:rPr>
          <w:rFonts w:ascii="Times New Roman" w:hAnsi="Times New Roman" w:cs="Times New Roman"/>
          <w:i w:val="0"/>
          <w:iCs w:val="0"/>
          <w:color w:val="000000" w:themeColor="text1"/>
          <w:sz w:val="26"/>
          <w:szCs w:val="26"/>
        </w:rPr>
        <w:t>.5. Cách chế biến</w:t>
      </w:r>
      <w:bookmarkEnd w:id="37"/>
    </w:p>
    <w:p w14:paraId="6F2DD463" w14:textId="090985F1" w:rsidR="00430A0B" w:rsidRPr="005275F8" w:rsidRDefault="00430A0B" w:rsidP="00430A0B">
      <w:pPr>
        <w:rPr>
          <w:rFonts w:ascii="Times New Roman" w:hAnsi="Times New Roman" w:cs="Times New Roman"/>
          <w:sz w:val="26"/>
          <w:szCs w:val="26"/>
        </w:rPr>
      </w:pPr>
      <w:r w:rsidRPr="005275F8">
        <w:rPr>
          <w:rFonts w:ascii="Times New Roman" w:hAnsi="Times New Roman" w:cs="Times New Roman"/>
          <w:sz w:val="26"/>
          <w:szCs w:val="26"/>
        </w:rPr>
        <w:t xml:space="preserve">- </w:t>
      </w:r>
      <w:r w:rsidRPr="005275F8">
        <w:rPr>
          <w:rFonts w:ascii="Times New Roman" w:hAnsi="Times New Roman" w:cs="Times New Roman"/>
          <w:b/>
          <w:bCs/>
          <w:sz w:val="26"/>
          <w:szCs w:val="26"/>
        </w:rPr>
        <w:t>Luộc</w:t>
      </w:r>
      <w:r w:rsidRPr="005275F8">
        <w:rPr>
          <w:rFonts w:ascii="Times New Roman" w:hAnsi="Times New Roman" w:cs="Times New Roman"/>
          <w:sz w:val="26"/>
          <w:szCs w:val="26"/>
        </w:rPr>
        <w:t xml:space="preserve">: Luộc với gừng để giữ vị ngọt tự nhiên, ăn kèm mỡ hành hoặc muối tiêu chanh. </w:t>
      </w:r>
    </w:p>
    <w:p w14:paraId="4C39CD6E" w14:textId="3B0D392B" w:rsidR="00430A0B" w:rsidRPr="00430A0B" w:rsidRDefault="00430A0B" w:rsidP="00430A0B">
      <w:pPr>
        <w:rPr>
          <w:rFonts w:ascii="Times New Roman" w:hAnsi="Times New Roman" w:cs="Times New Roman"/>
          <w:sz w:val="26"/>
          <w:szCs w:val="26"/>
        </w:rPr>
      </w:pPr>
      <w:r w:rsidRPr="005275F8">
        <w:rPr>
          <w:rFonts w:ascii="Times New Roman" w:hAnsi="Times New Roman" w:cs="Times New Roman"/>
          <w:sz w:val="26"/>
          <w:szCs w:val="26"/>
        </w:rPr>
        <w:t xml:space="preserve">- </w:t>
      </w:r>
      <w:r w:rsidRPr="00430A0B">
        <w:rPr>
          <w:rFonts w:ascii="Times New Roman" w:hAnsi="Times New Roman" w:cs="Times New Roman"/>
          <w:b/>
          <w:bCs/>
          <w:sz w:val="26"/>
          <w:szCs w:val="26"/>
        </w:rPr>
        <w:t>Hấp</w:t>
      </w:r>
      <w:r w:rsidRPr="00430A0B">
        <w:rPr>
          <w:rFonts w:ascii="Times New Roman" w:hAnsi="Times New Roman" w:cs="Times New Roman"/>
          <w:sz w:val="26"/>
          <w:szCs w:val="26"/>
        </w:rPr>
        <w:t xml:space="preserve">: Hấp với sả hoặc bia để tăng hương vị. </w:t>
      </w:r>
    </w:p>
    <w:p w14:paraId="608ACB5A" w14:textId="553B250B" w:rsidR="00430A0B" w:rsidRPr="00430A0B" w:rsidRDefault="00430A0B" w:rsidP="00430A0B">
      <w:pPr>
        <w:rPr>
          <w:rFonts w:ascii="Times New Roman" w:hAnsi="Times New Roman" w:cs="Times New Roman"/>
          <w:sz w:val="26"/>
          <w:szCs w:val="26"/>
        </w:rPr>
      </w:pPr>
      <w:r w:rsidRPr="005275F8">
        <w:rPr>
          <w:rFonts w:ascii="Times New Roman" w:hAnsi="Times New Roman" w:cs="Times New Roman"/>
          <w:sz w:val="26"/>
          <w:szCs w:val="26"/>
        </w:rPr>
        <w:t xml:space="preserve">- </w:t>
      </w:r>
      <w:r w:rsidRPr="00430A0B">
        <w:rPr>
          <w:rFonts w:ascii="Times New Roman" w:hAnsi="Times New Roman" w:cs="Times New Roman"/>
          <w:b/>
          <w:bCs/>
          <w:sz w:val="26"/>
          <w:szCs w:val="26"/>
        </w:rPr>
        <w:t>Nướng</w:t>
      </w:r>
      <w:r w:rsidRPr="00430A0B">
        <w:rPr>
          <w:rFonts w:ascii="Times New Roman" w:hAnsi="Times New Roman" w:cs="Times New Roman"/>
          <w:sz w:val="26"/>
          <w:szCs w:val="26"/>
        </w:rPr>
        <w:t xml:space="preserve">: Nướng muối ớt hoặc bơ tỏi, ướp 15 phút trước khi nướng. </w:t>
      </w:r>
    </w:p>
    <w:p w14:paraId="2AFC9E1A" w14:textId="3EC1CB54" w:rsidR="00430A0B" w:rsidRPr="005275F8" w:rsidRDefault="00430A0B" w:rsidP="00430A0B">
      <w:pPr>
        <w:rPr>
          <w:rFonts w:ascii="Times New Roman" w:hAnsi="Times New Roman" w:cs="Times New Roman"/>
          <w:sz w:val="26"/>
          <w:szCs w:val="26"/>
        </w:rPr>
      </w:pPr>
      <w:r w:rsidRPr="005275F8">
        <w:rPr>
          <w:rFonts w:ascii="Times New Roman" w:hAnsi="Times New Roman" w:cs="Times New Roman"/>
          <w:sz w:val="26"/>
          <w:szCs w:val="26"/>
        </w:rPr>
        <w:t xml:space="preserve">- </w:t>
      </w:r>
      <w:r w:rsidRPr="005275F8">
        <w:rPr>
          <w:rFonts w:ascii="Times New Roman" w:hAnsi="Times New Roman" w:cs="Times New Roman"/>
          <w:b/>
          <w:bCs/>
          <w:sz w:val="26"/>
          <w:szCs w:val="26"/>
        </w:rPr>
        <w:t>Xào</w:t>
      </w:r>
      <w:r w:rsidRPr="005275F8">
        <w:rPr>
          <w:rFonts w:ascii="Times New Roman" w:hAnsi="Times New Roman" w:cs="Times New Roman"/>
          <w:sz w:val="26"/>
          <w:szCs w:val="26"/>
        </w:rPr>
        <w:t>: Xào với rau củ như đậu que, cà rốt, hoặc làm gỏi tôm.</w:t>
      </w:r>
    </w:p>
    <w:p w14:paraId="09F262D9" w14:textId="3D4C844B" w:rsidR="00465218" w:rsidRPr="005275F8" w:rsidRDefault="00465218" w:rsidP="00465218">
      <w:pPr>
        <w:pStyle w:val="Heading4"/>
        <w:rPr>
          <w:rFonts w:ascii="Times New Roman" w:hAnsi="Times New Roman" w:cs="Times New Roman"/>
          <w:sz w:val="26"/>
          <w:szCs w:val="26"/>
        </w:rPr>
      </w:pPr>
      <w:bookmarkStart w:id="38" w:name="_Toc198399458"/>
      <w:r w:rsidRPr="005275F8">
        <w:rPr>
          <w:rFonts w:ascii="Times New Roman" w:hAnsi="Times New Roman" w:cs="Times New Roman"/>
          <w:i w:val="0"/>
          <w:iCs w:val="0"/>
          <w:color w:val="000000" w:themeColor="text1"/>
          <w:sz w:val="26"/>
          <w:szCs w:val="26"/>
        </w:rPr>
        <w:t>2.</w:t>
      </w:r>
      <w:r w:rsidR="00E10C37" w:rsidRPr="005275F8">
        <w:rPr>
          <w:rFonts w:ascii="Times New Roman" w:hAnsi="Times New Roman" w:cs="Times New Roman"/>
          <w:i w:val="0"/>
          <w:iCs w:val="0"/>
          <w:color w:val="000000" w:themeColor="text1"/>
          <w:sz w:val="26"/>
          <w:szCs w:val="26"/>
        </w:rPr>
        <w:t>2.1</w:t>
      </w:r>
      <w:r w:rsidRPr="005275F8">
        <w:rPr>
          <w:rFonts w:ascii="Times New Roman" w:hAnsi="Times New Roman" w:cs="Times New Roman"/>
          <w:i w:val="0"/>
          <w:iCs w:val="0"/>
          <w:color w:val="000000" w:themeColor="text1"/>
          <w:sz w:val="26"/>
          <w:szCs w:val="26"/>
        </w:rPr>
        <w:t>.6. Câu hỏi thường gặp</w:t>
      </w:r>
      <w:bookmarkEnd w:id="38"/>
    </w:p>
    <w:p w14:paraId="5C914D6E" w14:textId="77777777" w:rsidR="002A79F7" w:rsidRPr="005275F8" w:rsidRDefault="002A79F7" w:rsidP="002A79F7">
      <w:pPr>
        <w:rPr>
          <w:rFonts w:ascii="Times New Roman" w:hAnsi="Times New Roman" w:cs="Times New Roman"/>
          <w:sz w:val="26"/>
          <w:szCs w:val="26"/>
        </w:rPr>
      </w:pPr>
      <w:r w:rsidRPr="005275F8">
        <w:rPr>
          <w:rFonts w:ascii="Times New Roman" w:hAnsi="Times New Roman" w:cs="Times New Roman"/>
          <w:sz w:val="26"/>
          <w:szCs w:val="26"/>
        </w:rPr>
        <w:t xml:space="preserve">- </w:t>
      </w:r>
      <w:r w:rsidRPr="005275F8">
        <w:rPr>
          <w:rFonts w:ascii="Times New Roman" w:hAnsi="Times New Roman" w:cs="Times New Roman"/>
          <w:sz w:val="26"/>
          <w:szCs w:val="26"/>
        </w:rPr>
        <w:t xml:space="preserve">Ăn tôm sú sống có an toàn không? </w:t>
      </w:r>
    </w:p>
    <w:p w14:paraId="660A768E" w14:textId="058BBAFE" w:rsidR="002A79F7" w:rsidRPr="005275F8" w:rsidRDefault="002A79F7" w:rsidP="002A79F7">
      <w:pPr>
        <w:rPr>
          <w:rFonts w:ascii="Times New Roman" w:hAnsi="Times New Roman" w:cs="Times New Roman"/>
          <w:sz w:val="26"/>
          <w:szCs w:val="26"/>
        </w:rPr>
      </w:pPr>
      <w:r w:rsidRPr="005275F8">
        <w:rPr>
          <w:rFonts w:ascii="Times New Roman" w:hAnsi="Times New Roman" w:cs="Times New Roman"/>
          <w:sz w:val="26"/>
          <w:szCs w:val="26"/>
        </w:rPr>
        <w:t>Không, tôm sống có thể chứa ký sinh trùng hoặc vi khuẩn. Nên nấu chín (luộc, hấp) để đảm bảo an toàn.</w:t>
      </w:r>
    </w:p>
    <w:p w14:paraId="7DB55686" w14:textId="77777777" w:rsidR="002A79F7" w:rsidRPr="005275F8" w:rsidRDefault="002A79F7" w:rsidP="00465218">
      <w:pPr>
        <w:rPr>
          <w:rFonts w:ascii="Times New Roman" w:hAnsi="Times New Roman" w:cs="Times New Roman"/>
          <w:sz w:val="26"/>
          <w:szCs w:val="26"/>
        </w:rPr>
      </w:pPr>
      <w:r w:rsidRPr="005275F8">
        <w:rPr>
          <w:rFonts w:ascii="Times New Roman" w:hAnsi="Times New Roman" w:cs="Times New Roman"/>
          <w:sz w:val="26"/>
          <w:szCs w:val="26"/>
        </w:rPr>
        <w:t xml:space="preserve">- </w:t>
      </w:r>
      <w:r w:rsidRPr="005275F8">
        <w:rPr>
          <w:rFonts w:ascii="Times New Roman" w:hAnsi="Times New Roman" w:cs="Times New Roman"/>
          <w:sz w:val="26"/>
          <w:szCs w:val="26"/>
        </w:rPr>
        <w:t xml:space="preserve">Ai không nên ăn tôm sú? </w:t>
      </w:r>
    </w:p>
    <w:p w14:paraId="59EEF524" w14:textId="32C654F0" w:rsidR="00465218" w:rsidRPr="005275F8" w:rsidRDefault="002A79F7" w:rsidP="00465218">
      <w:pPr>
        <w:rPr>
          <w:rFonts w:ascii="Times New Roman" w:hAnsi="Times New Roman" w:cs="Times New Roman"/>
          <w:sz w:val="26"/>
          <w:szCs w:val="26"/>
        </w:rPr>
      </w:pPr>
      <w:r w:rsidRPr="005275F8">
        <w:rPr>
          <w:rFonts w:ascii="Times New Roman" w:hAnsi="Times New Roman" w:cs="Times New Roman"/>
          <w:sz w:val="26"/>
          <w:szCs w:val="26"/>
        </w:rPr>
        <w:t>Người dị ứng hải sản, bị gout, hoặc có vấn đề tiêu hóa nên hạn chế. Không kết hợp tôm với thực phẩm giàu vitamin C (như cam) để tránh ngộ độc.</w:t>
      </w:r>
    </w:p>
    <w:p w14:paraId="3465F571" w14:textId="60127125" w:rsidR="00465218" w:rsidRPr="005275F8" w:rsidRDefault="00465218" w:rsidP="00465218">
      <w:pPr>
        <w:pStyle w:val="Heading3"/>
        <w:rPr>
          <w:rFonts w:ascii="Times New Roman" w:hAnsi="Times New Roman" w:cs="Times New Roman"/>
          <w:color w:val="000000" w:themeColor="text1"/>
          <w:sz w:val="26"/>
          <w:szCs w:val="26"/>
        </w:rPr>
      </w:pPr>
      <w:bookmarkStart w:id="39" w:name="_Toc198399459"/>
      <w:r w:rsidRPr="005275F8">
        <w:rPr>
          <w:rFonts w:ascii="Times New Roman" w:hAnsi="Times New Roman" w:cs="Times New Roman"/>
          <w:color w:val="000000" w:themeColor="text1"/>
          <w:sz w:val="26"/>
          <w:szCs w:val="26"/>
        </w:rPr>
        <w:t>2.</w:t>
      </w:r>
      <w:r w:rsidR="00E10C37" w:rsidRPr="005275F8">
        <w:rPr>
          <w:rFonts w:ascii="Times New Roman" w:hAnsi="Times New Roman" w:cs="Times New Roman"/>
          <w:color w:val="000000" w:themeColor="text1"/>
          <w:sz w:val="26"/>
          <w:szCs w:val="26"/>
        </w:rPr>
        <w:t>2</w:t>
      </w:r>
      <w:r w:rsidRPr="005275F8">
        <w:rPr>
          <w:rFonts w:ascii="Times New Roman" w:hAnsi="Times New Roman" w:cs="Times New Roman"/>
          <w:color w:val="000000" w:themeColor="text1"/>
          <w:sz w:val="26"/>
          <w:szCs w:val="26"/>
        </w:rPr>
        <w:t xml:space="preserve">.2. </w:t>
      </w:r>
      <w:r w:rsidR="00E10C37" w:rsidRPr="005275F8">
        <w:rPr>
          <w:rFonts w:ascii="Times New Roman" w:hAnsi="Times New Roman" w:cs="Times New Roman"/>
          <w:color w:val="000000" w:themeColor="text1"/>
          <w:sz w:val="26"/>
          <w:szCs w:val="26"/>
        </w:rPr>
        <w:t>Cá basa phi lê đông lạnh</w:t>
      </w:r>
      <w:bookmarkEnd w:id="39"/>
    </w:p>
    <w:p w14:paraId="4685CC4A" w14:textId="07781CA6" w:rsidR="00465218" w:rsidRPr="005275F8" w:rsidRDefault="00465218" w:rsidP="00465218">
      <w:pPr>
        <w:pStyle w:val="Heading4"/>
        <w:rPr>
          <w:rFonts w:ascii="Times New Roman" w:hAnsi="Times New Roman" w:cs="Times New Roman"/>
          <w:i w:val="0"/>
          <w:iCs w:val="0"/>
          <w:color w:val="000000" w:themeColor="text1"/>
          <w:sz w:val="26"/>
          <w:szCs w:val="26"/>
        </w:rPr>
      </w:pPr>
      <w:bookmarkStart w:id="40" w:name="_Toc198399460"/>
      <w:r w:rsidRPr="005275F8">
        <w:rPr>
          <w:rFonts w:ascii="Times New Roman" w:hAnsi="Times New Roman" w:cs="Times New Roman"/>
          <w:i w:val="0"/>
          <w:iCs w:val="0"/>
          <w:color w:val="000000" w:themeColor="text1"/>
          <w:sz w:val="26"/>
          <w:szCs w:val="26"/>
        </w:rPr>
        <w:t>2.</w:t>
      </w:r>
      <w:r w:rsidR="00E10C37" w:rsidRPr="005275F8">
        <w:rPr>
          <w:rFonts w:ascii="Times New Roman" w:hAnsi="Times New Roman" w:cs="Times New Roman"/>
          <w:i w:val="0"/>
          <w:iCs w:val="0"/>
          <w:color w:val="000000" w:themeColor="text1"/>
          <w:sz w:val="26"/>
          <w:szCs w:val="26"/>
        </w:rPr>
        <w:t>2</w:t>
      </w:r>
      <w:r w:rsidRPr="005275F8">
        <w:rPr>
          <w:rFonts w:ascii="Times New Roman" w:hAnsi="Times New Roman" w:cs="Times New Roman"/>
          <w:i w:val="0"/>
          <w:iCs w:val="0"/>
          <w:color w:val="000000" w:themeColor="text1"/>
          <w:sz w:val="26"/>
          <w:szCs w:val="26"/>
        </w:rPr>
        <w:t>.2.1. Thông tin chung</w:t>
      </w:r>
      <w:bookmarkEnd w:id="40"/>
    </w:p>
    <w:p w14:paraId="046AF961" w14:textId="27366012" w:rsidR="003C4F02" w:rsidRPr="005275F8" w:rsidRDefault="003C4F02" w:rsidP="003C4F02">
      <w:pPr>
        <w:rPr>
          <w:rFonts w:ascii="Times New Roman" w:hAnsi="Times New Roman" w:cs="Times New Roman"/>
          <w:sz w:val="26"/>
          <w:szCs w:val="26"/>
        </w:rPr>
      </w:pPr>
      <w:r w:rsidRPr="003C4F02">
        <w:rPr>
          <w:rFonts w:ascii="Times New Roman" w:hAnsi="Times New Roman" w:cs="Times New Roman"/>
          <w:sz w:val="26"/>
          <w:szCs w:val="26"/>
        </w:rPr>
        <w:t xml:space="preserve">Cá basa (Pangasius bocourti) là một loại cá da trơn nước ngọt, có thịt trắng, ít xương, và mùi nhẹ, phổ biến ở vùng sông Mekong. Cá basa đông lạnh được sơ </w:t>
      </w:r>
      <w:r w:rsidRPr="003C4F02">
        <w:rPr>
          <w:rFonts w:ascii="Times New Roman" w:hAnsi="Times New Roman" w:cs="Times New Roman"/>
          <w:sz w:val="26"/>
          <w:szCs w:val="26"/>
        </w:rPr>
        <w:lastRenderedPageBreak/>
        <w:t>chế, cấp đông nhanh để giữ độ tươi và tiện lợi cho người tiêu dùng. Đây là lựa chọn kinh tế cho nhiều món ăn gia đình</w:t>
      </w:r>
      <w:r w:rsidRPr="005275F8">
        <w:rPr>
          <w:rFonts w:ascii="Times New Roman" w:hAnsi="Times New Roman" w:cs="Times New Roman"/>
          <w:sz w:val="26"/>
          <w:szCs w:val="26"/>
        </w:rPr>
        <w:t>.</w:t>
      </w:r>
    </w:p>
    <w:p w14:paraId="15FAFD5D" w14:textId="7BB0F566" w:rsidR="00465218" w:rsidRPr="005275F8" w:rsidRDefault="00465218" w:rsidP="00465218">
      <w:pPr>
        <w:pStyle w:val="Heading4"/>
        <w:rPr>
          <w:rFonts w:ascii="Times New Roman" w:hAnsi="Times New Roman" w:cs="Times New Roman"/>
          <w:i w:val="0"/>
          <w:iCs w:val="0"/>
          <w:color w:val="000000" w:themeColor="text1"/>
          <w:sz w:val="26"/>
          <w:szCs w:val="26"/>
        </w:rPr>
      </w:pPr>
      <w:bookmarkStart w:id="41" w:name="_Toc198399461"/>
      <w:r w:rsidRPr="005275F8">
        <w:rPr>
          <w:rFonts w:ascii="Times New Roman" w:hAnsi="Times New Roman" w:cs="Times New Roman"/>
          <w:i w:val="0"/>
          <w:iCs w:val="0"/>
          <w:color w:val="000000" w:themeColor="text1"/>
          <w:sz w:val="26"/>
          <w:szCs w:val="26"/>
        </w:rPr>
        <w:t>2.</w:t>
      </w:r>
      <w:r w:rsidR="00E10C37" w:rsidRPr="005275F8">
        <w:rPr>
          <w:rFonts w:ascii="Times New Roman" w:hAnsi="Times New Roman" w:cs="Times New Roman"/>
          <w:i w:val="0"/>
          <w:iCs w:val="0"/>
          <w:color w:val="000000" w:themeColor="text1"/>
          <w:sz w:val="26"/>
          <w:szCs w:val="26"/>
        </w:rPr>
        <w:t>2</w:t>
      </w:r>
      <w:r w:rsidRPr="005275F8">
        <w:rPr>
          <w:rFonts w:ascii="Times New Roman" w:hAnsi="Times New Roman" w:cs="Times New Roman"/>
          <w:i w:val="0"/>
          <w:iCs w:val="0"/>
          <w:color w:val="000000" w:themeColor="text1"/>
          <w:sz w:val="26"/>
          <w:szCs w:val="26"/>
        </w:rPr>
        <w:t>.2.2. Thành phần dinh dưỡng</w:t>
      </w:r>
      <w:bookmarkEnd w:id="41"/>
    </w:p>
    <w:p w14:paraId="49911FA6" w14:textId="5C611104" w:rsidR="003C4F02" w:rsidRPr="005275F8" w:rsidRDefault="003C4F02" w:rsidP="003C4F02">
      <w:pPr>
        <w:rPr>
          <w:rFonts w:ascii="Times New Roman" w:hAnsi="Times New Roman" w:cs="Times New Roman"/>
          <w:sz w:val="26"/>
          <w:szCs w:val="26"/>
        </w:rPr>
      </w:pPr>
      <w:r w:rsidRPr="005275F8">
        <w:rPr>
          <w:rFonts w:ascii="Times New Roman" w:hAnsi="Times New Roman" w:cs="Times New Roman"/>
          <w:sz w:val="26"/>
          <w:szCs w:val="26"/>
        </w:rPr>
        <w:t xml:space="preserve">- Protein, chất béo, </w:t>
      </w:r>
      <w:r w:rsidR="0096316A" w:rsidRPr="005275F8">
        <w:rPr>
          <w:rFonts w:ascii="Times New Roman" w:hAnsi="Times New Roman" w:cs="Times New Roman"/>
          <w:sz w:val="26"/>
          <w:szCs w:val="26"/>
        </w:rPr>
        <w:t>cholesterol, natri, Vitamin D, Omega-3.</w:t>
      </w:r>
    </w:p>
    <w:p w14:paraId="58D6A164" w14:textId="35AE302B" w:rsidR="00465218" w:rsidRPr="005275F8" w:rsidRDefault="00465218" w:rsidP="00465218">
      <w:pPr>
        <w:pStyle w:val="Heading4"/>
        <w:rPr>
          <w:rFonts w:ascii="Times New Roman" w:hAnsi="Times New Roman" w:cs="Times New Roman"/>
          <w:i w:val="0"/>
          <w:iCs w:val="0"/>
          <w:color w:val="000000" w:themeColor="text1"/>
          <w:sz w:val="26"/>
          <w:szCs w:val="26"/>
        </w:rPr>
      </w:pPr>
      <w:bookmarkStart w:id="42" w:name="_Toc198399462"/>
      <w:r w:rsidRPr="005275F8">
        <w:rPr>
          <w:rFonts w:ascii="Times New Roman" w:hAnsi="Times New Roman" w:cs="Times New Roman"/>
          <w:i w:val="0"/>
          <w:iCs w:val="0"/>
          <w:color w:val="000000" w:themeColor="text1"/>
          <w:sz w:val="26"/>
          <w:szCs w:val="26"/>
        </w:rPr>
        <w:t>2.</w:t>
      </w:r>
      <w:r w:rsidR="00E10C37" w:rsidRPr="005275F8">
        <w:rPr>
          <w:rFonts w:ascii="Times New Roman" w:hAnsi="Times New Roman" w:cs="Times New Roman"/>
          <w:i w:val="0"/>
          <w:iCs w:val="0"/>
          <w:color w:val="000000" w:themeColor="text1"/>
          <w:sz w:val="26"/>
          <w:szCs w:val="26"/>
        </w:rPr>
        <w:t>2</w:t>
      </w:r>
      <w:r w:rsidRPr="005275F8">
        <w:rPr>
          <w:rFonts w:ascii="Times New Roman" w:hAnsi="Times New Roman" w:cs="Times New Roman"/>
          <w:i w:val="0"/>
          <w:iCs w:val="0"/>
          <w:color w:val="000000" w:themeColor="text1"/>
          <w:sz w:val="26"/>
          <w:szCs w:val="26"/>
        </w:rPr>
        <w:t>.2.3. Lợi ích sức khỏe</w:t>
      </w:r>
      <w:bookmarkEnd w:id="42"/>
    </w:p>
    <w:p w14:paraId="364B7986" w14:textId="77777777" w:rsidR="0096316A" w:rsidRPr="005275F8" w:rsidRDefault="0096316A" w:rsidP="0096316A">
      <w:pPr>
        <w:rPr>
          <w:rFonts w:ascii="Times New Roman" w:hAnsi="Times New Roman" w:cs="Times New Roman"/>
          <w:sz w:val="26"/>
          <w:szCs w:val="26"/>
        </w:rPr>
      </w:pPr>
      <w:r w:rsidRPr="005275F8">
        <w:rPr>
          <w:rFonts w:ascii="Times New Roman" w:hAnsi="Times New Roman" w:cs="Times New Roman"/>
          <w:sz w:val="26"/>
          <w:szCs w:val="26"/>
        </w:rPr>
        <w:t xml:space="preserve">- </w:t>
      </w:r>
      <w:r w:rsidRPr="005275F8">
        <w:rPr>
          <w:rFonts w:ascii="Times New Roman" w:hAnsi="Times New Roman" w:cs="Times New Roman"/>
          <w:b/>
          <w:bCs/>
          <w:sz w:val="26"/>
          <w:szCs w:val="26"/>
        </w:rPr>
        <w:t>Hỗ trợ sức khỏe tim mạch:</w:t>
      </w:r>
      <w:r w:rsidRPr="005275F8">
        <w:rPr>
          <w:rFonts w:ascii="Times New Roman" w:hAnsi="Times New Roman" w:cs="Times New Roman"/>
          <w:sz w:val="26"/>
          <w:szCs w:val="26"/>
        </w:rPr>
        <w:t xml:space="preserve"> Omega-3 và DHA giúp giảm nguy cơ đột quỵ, cải thiện lưu thông máu, và giảm cholesterol.</w:t>
      </w:r>
    </w:p>
    <w:p w14:paraId="049A77C1" w14:textId="289F53CB" w:rsidR="0043601B" w:rsidRPr="0043601B" w:rsidRDefault="0096316A" w:rsidP="0043601B">
      <w:pPr>
        <w:rPr>
          <w:rFonts w:ascii="Times New Roman" w:hAnsi="Times New Roman" w:cs="Times New Roman"/>
          <w:sz w:val="26"/>
          <w:szCs w:val="26"/>
        </w:rPr>
      </w:pPr>
      <w:r w:rsidRPr="005275F8">
        <w:rPr>
          <w:rFonts w:ascii="Times New Roman" w:hAnsi="Times New Roman" w:cs="Times New Roman"/>
          <w:sz w:val="26"/>
          <w:szCs w:val="26"/>
        </w:rPr>
        <w:t xml:space="preserve">- </w:t>
      </w:r>
      <w:r w:rsidR="0043601B" w:rsidRPr="005275F8">
        <w:rPr>
          <w:rFonts w:ascii="Times New Roman" w:hAnsi="Times New Roman" w:cs="Times New Roman"/>
          <w:b/>
          <w:bCs/>
          <w:sz w:val="26"/>
          <w:szCs w:val="26"/>
        </w:rPr>
        <w:t>Tăng cường sức khỏe xương</w:t>
      </w:r>
      <w:r w:rsidR="0043601B" w:rsidRPr="005275F8">
        <w:rPr>
          <w:rFonts w:ascii="Times New Roman" w:hAnsi="Times New Roman" w:cs="Times New Roman"/>
          <w:sz w:val="26"/>
          <w:szCs w:val="26"/>
        </w:rPr>
        <w:t>: Vitamin D và phốt-pho hỗ trợ xương chắc khỏe, ngăn ngừa loãng xương và còi xương.</w:t>
      </w:r>
      <w:r w:rsidR="0043601B" w:rsidRPr="005275F8">
        <w:rPr>
          <w:rFonts w:ascii="Times New Roman" w:hAnsi="Times New Roman" w:cs="Times New Roman"/>
          <w:sz w:val="26"/>
          <w:szCs w:val="26"/>
        </w:rPr>
        <w:t xml:space="preserve"> </w:t>
      </w:r>
    </w:p>
    <w:p w14:paraId="2C734A32" w14:textId="37705327" w:rsidR="0043601B" w:rsidRPr="0043601B" w:rsidRDefault="0043601B" w:rsidP="0043601B">
      <w:pPr>
        <w:rPr>
          <w:rFonts w:ascii="Times New Roman" w:hAnsi="Times New Roman" w:cs="Times New Roman"/>
          <w:sz w:val="26"/>
          <w:szCs w:val="26"/>
        </w:rPr>
      </w:pPr>
      <w:r w:rsidRPr="005275F8">
        <w:rPr>
          <w:rFonts w:ascii="Times New Roman" w:hAnsi="Times New Roman" w:cs="Times New Roman"/>
          <w:sz w:val="26"/>
          <w:szCs w:val="26"/>
        </w:rPr>
        <w:t xml:space="preserve">- </w:t>
      </w:r>
      <w:r w:rsidRPr="0043601B">
        <w:rPr>
          <w:rFonts w:ascii="Times New Roman" w:hAnsi="Times New Roman" w:cs="Times New Roman"/>
          <w:b/>
          <w:bCs/>
          <w:sz w:val="26"/>
          <w:szCs w:val="26"/>
        </w:rPr>
        <w:t>Hỗ trợ giảm cân</w:t>
      </w:r>
      <w:r w:rsidRPr="0043601B">
        <w:rPr>
          <w:rFonts w:ascii="Times New Roman" w:hAnsi="Times New Roman" w:cs="Times New Roman"/>
          <w:sz w:val="26"/>
          <w:szCs w:val="26"/>
        </w:rPr>
        <w:t>: Protein cao, ít calo, và ít carb giúp no lâu, ngăn tích tụ mỡ, phù hợp cho chế độ ăn kiêng.</w:t>
      </w:r>
      <w:r w:rsidRPr="005275F8">
        <w:rPr>
          <w:rFonts w:ascii="Times New Roman" w:hAnsi="Times New Roman" w:cs="Times New Roman"/>
          <w:sz w:val="26"/>
          <w:szCs w:val="26"/>
        </w:rPr>
        <w:t xml:space="preserve"> </w:t>
      </w:r>
    </w:p>
    <w:p w14:paraId="1622A871" w14:textId="6CE1EE4E" w:rsidR="0043601B" w:rsidRPr="005275F8" w:rsidRDefault="0043601B" w:rsidP="0043601B">
      <w:pPr>
        <w:rPr>
          <w:rFonts w:ascii="Times New Roman" w:hAnsi="Times New Roman" w:cs="Times New Roman"/>
          <w:sz w:val="26"/>
          <w:szCs w:val="26"/>
        </w:rPr>
      </w:pPr>
      <w:r w:rsidRPr="005275F8">
        <w:rPr>
          <w:rFonts w:ascii="Times New Roman" w:hAnsi="Times New Roman" w:cs="Times New Roman"/>
          <w:b/>
          <w:bCs/>
          <w:sz w:val="26"/>
          <w:szCs w:val="26"/>
        </w:rPr>
        <w:t xml:space="preserve">- </w:t>
      </w:r>
      <w:r w:rsidRPr="005275F8">
        <w:rPr>
          <w:rFonts w:ascii="Times New Roman" w:hAnsi="Times New Roman" w:cs="Times New Roman"/>
          <w:b/>
          <w:bCs/>
          <w:sz w:val="26"/>
          <w:szCs w:val="26"/>
        </w:rPr>
        <w:t>Cải thiện sức khỏe mắt</w:t>
      </w:r>
      <w:r w:rsidRPr="005275F8">
        <w:rPr>
          <w:rFonts w:ascii="Times New Roman" w:hAnsi="Times New Roman" w:cs="Times New Roman"/>
          <w:sz w:val="26"/>
          <w:szCs w:val="26"/>
        </w:rPr>
        <w:t>: Omega-3 và vitamin D giảm nguy cơ thoái hóa điểm vàng và mỏi mắt do ánh sáng xanh.</w:t>
      </w:r>
      <w:r w:rsidRPr="005275F8">
        <w:rPr>
          <w:rFonts w:ascii="Times New Roman" w:hAnsi="Times New Roman" w:cs="Times New Roman"/>
          <w:sz w:val="26"/>
          <w:szCs w:val="26"/>
        </w:rPr>
        <w:t xml:space="preserve"> </w:t>
      </w:r>
    </w:p>
    <w:p w14:paraId="4E1DF6F0" w14:textId="5F666A06" w:rsidR="0096316A" w:rsidRPr="005275F8" w:rsidRDefault="0043601B" w:rsidP="0043601B">
      <w:pPr>
        <w:rPr>
          <w:rFonts w:ascii="Times New Roman" w:hAnsi="Times New Roman" w:cs="Times New Roman"/>
          <w:sz w:val="26"/>
          <w:szCs w:val="26"/>
        </w:rPr>
      </w:pPr>
      <w:r w:rsidRPr="005275F8">
        <w:rPr>
          <w:rFonts w:ascii="Times New Roman" w:hAnsi="Times New Roman" w:cs="Times New Roman"/>
          <w:sz w:val="26"/>
          <w:szCs w:val="26"/>
        </w:rPr>
        <w:t xml:space="preserve">- </w:t>
      </w:r>
      <w:r w:rsidRPr="005275F8">
        <w:rPr>
          <w:rFonts w:ascii="Times New Roman" w:hAnsi="Times New Roman" w:cs="Times New Roman"/>
          <w:b/>
          <w:bCs/>
          <w:sz w:val="26"/>
          <w:szCs w:val="26"/>
        </w:rPr>
        <w:t>Hỗ trợ tuần hoàn máu</w:t>
      </w:r>
      <w:r w:rsidRPr="005275F8">
        <w:rPr>
          <w:rFonts w:ascii="Times New Roman" w:hAnsi="Times New Roman" w:cs="Times New Roman"/>
          <w:sz w:val="26"/>
          <w:szCs w:val="26"/>
        </w:rPr>
        <w:t>: Hàm lượng natri thấp giúp điều hòa huyết áp, phù hợp cho người bị cao huyết áp hoặc bệnh gan, thận.</w:t>
      </w:r>
    </w:p>
    <w:p w14:paraId="3CFA538B" w14:textId="5D8A8EA2" w:rsidR="00465218" w:rsidRPr="005275F8" w:rsidRDefault="00465218" w:rsidP="00465218">
      <w:pPr>
        <w:pStyle w:val="Heading4"/>
        <w:rPr>
          <w:rFonts w:ascii="Times New Roman" w:hAnsi="Times New Roman" w:cs="Times New Roman"/>
          <w:i w:val="0"/>
          <w:iCs w:val="0"/>
          <w:color w:val="000000" w:themeColor="text1"/>
          <w:sz w:val="26"/>
          <w:szCs w:val="26"/>
        </w:rPr>
      </w:pPr>
      <w:bookmarkStart w:id="43" w:name="_Toc198399463"/>
      <w:r w:rsidRPr="005275F8">
        <w:rPr>
          <w:rFonts w:ascii="Times New Roman" w:hAnsi="Times New Roman" w:cs="Times New Roman"/>
          <w:i w:val="0"/>
          <w:iCs w:val="0"/>
          <w:color w:val="000000" w:themeColor="text1"/>
          <w:sz w:val="26"/>
          <w:szCs w:val="26"/>
        </w:rPr>
        <w:t>2.</w:t>
      </w:r>
      <w:r w:rsidR="00E10C37" w:rsidRPr="005275F8">
        <w:rPr>
          <w:rFonts w:ascii="Times New Roman" w:hAnsi="Times New Roman" w:cs="Times New Roman"/>
          <w:i w:val="0"/>
          <w:iCs w:val="0"/>
          <w:color w:val="000000" w:themeColor="text1"/>
          <w:sz w:val="26"/>
          <w:szCs w:val="26"/>
        </w:rPr>
        <w:t>2</w:t>
      </w:r>
      <w:r w:rsidRPr="005275F8">
        <w:rPr>
          <w:rFonts w:ascii="Times New Roman" w:hAnsi="Times New Roman" w:cs="Times New Roman"/>
          <w:i w:val="0"/>
          <w:iCs w:val="0"/>
          <w:color w:val="000000" w:themeColor="text1"/>
          <w:sz w:val="26"/>
          <w:szCs w:val="26"/>
        </w:rPr>
        <w:t>.2.4. Mẹo chọn và bảo quản</w:t>
      </w:r>
      <w:bookmarkEnd w:id="43"/>
    </w:p>
    <w:p w14:paraId="285FA6A1" w14:textId="77777777" w:rsidR="00651EBB" w:rsidRPr="005275F8" w:rsidRDefault="00651EBB" w:rsidP="00651EBB">
      <w:pPr>
        <w:rPr>
          <w:rFonts w:ascii="Times New Roman" w:hAnsi="Times New Roman" w:cs="Times New Roman"/>
          <w:sz w:val="26"/>
          <w:szCs w:val="26"/>
        </w:rPr>
      </w:pPr>
      <w:r w:rsidRPr="005275F8">
        <w:rPr>
          <w:rFonts w:ascii="Times New Roman" w:hAnsi="Times New Roman" w:cs="Times New Roman"/>
          <w:sz w:val="26"/>
          <w:szCs w:val="26"/>
        </w:rPr>
        <w:t xml:space="preserve">- </w:t>
      </w:r>
      <w:r w:rsidRPr="005275F8">
        <w:rPr>
          <w:rFonts w:ascii="Times New Roman" w:hAnsi="Times New Roman" w:cs="Times New Roman"/>
          <w:sz w:val="26"/>
          <w:szCs w:val="26"/>
        </w:rPr>
        <w:t>Chọn cá basa đông lạnh: Chọn cá có bao bì kín, không rách, không có dấu hiệu chảy nước hoặc mùi lạ. Kiểm tra hạn sử dụng và nguồn gốc uy tín.</w:t>
      </w:r>
    </w:p>
    <w:p w14:paraId="60C94E1E" w14:textId="1E176B34" w:rsidR="00651EBB" w:rsidRPr="005275F8" w:rsidRDefault="00651EBB" w:rsidP="00651EBB">
      <w:pPr>
        <w:rPr>
          <w:rFonts w:ascii="Times New Roman" w:hAnsi="Times New Roman" w:cs="Times New Roman"/>
          <w:sz w:val="26"/>
          <w:szCs w:val="26"/>
        </w:rPr>
      </w:pPr>
      <w:r w:rsidRPr="005275F8">
        <w:rPr>
          <w:rFonts w:ascii="Times New Roman" w:hAnsi="Times New Roman" w:cs="Times New Roman"/>
          <w:sz w:val="26"/>
          <w:szCs w:val="26"/>
        </w:rPr>
        <w:t xml:space="preserve">- </w:t>
      </w:r>
      <w:r w:rsidRPr="005275F8">
        <w:rPr>
          <w:rFonts w:ascii="Times New Roman" w:hAnsi="Times New Roman" w:cs="Times New Roman"/>
          <w:sz w:val="26"/>
          <w:szCs w:val="26"/>
        </w:rPr>
        <w:t>Bảo quản: Giữ trong ngăn đá (-18°C), không rã đông rồi cấp đông lại để tránh mất chất dinh dưỡng và nhiễm khuẩn. Rã đông trong ngăn mát tủ lạnh hoặc ngâm nước lạnh 30 phút trước khi chế biến.</w:t>
      </w:r>
    </w:p>
    <w:p w14:paraId="6A63C9A5" w14:textId="2A622632" w:rsidR="00465218" w:rsidRPr="005275F8" w:rsidRDefault="00465218" w:rsidP="00465218">
      <w:pPr>
        <w:pStyle w:val="Heading4"/>
        <w:rPr>
          <w:rFonts w:ascii="Times New Roman" w:hAnsi="Times New Roman" w:cs="Times New Roman"/>
          <w:i w:val="0"/>
          <w:iCs w:val="0"/>
          <w:color w:val="000000" w:themeColor="text1"/>
          <w:sz w:val="26"/>
          <w:szCs w:val="26"/>
        </w:rPr>
      </w:pPr>
      <w:bookmarkStart w:id="44" w:name="_Toc198399464"/>
      <w:r w:rsidRPr="005275F8">
        <w:rPr>
          <w:rFonts w:ascii="Times New Roman" w:hAnsi="Times New Roman" w:cs="Times New Roman"/>
          <w:i w:val="0"/>
          <w:iCs w:val="0"/>
          <w:color w:val="000000" w:themeColor="text1"/>
          <w:sz w:val="26"/>
          <w:szCs w:val="26"/>
        </w:rPr>
        <w:t>2.</w:t>
      </w:r>
      <w:r w:rsidR="00E10C37" w:rsidRPr="005275F8">
        <w:rPr>
          <w:rFonts w:ascii="Times New Roman" w:hAnsi="Times New Roman" w:cs="Times New Roman"/>
          <w:i w:val="0"/>
          <w:iCs w:val="0"/>
          <w:color w:val="000000" w:themeColor="text1"/>
          <w:sz w:val="26"/>
          <w:szCs w:val="26"/>
        </w:rPr>
        <w:t>2</w:t>
      </w:r>
      <w:r w:rsidRPr="005275F8">
        <w:rPr>
          <w:rFonts w:ascii="Times New Roman" w:hAnsi="Times New Roman" w:cs="Times New Roman"/>
          <w:i w:val="0"/>
          <w:iCs w:val="0"/>
          <w:color w:val="000000" w:themeColor="text1"/>
          <w:sz w:val="26"/>
          <w:szCs w:val="26"/>
        </w:rPr>
        <w:t>.2.5. Cách chế biến</w:t>
      </w:r>
      <w:bookmarkEnd w:id="44"/>
    </w:p>
    <w:p w14:paraId="75831DC8" w14:textId="3680B798" w:rsidR="00651EBB" w:rsidRPr="005275F8" w:rsidRDefault="00651EBB" w:rsidP="00651EBB">
      <w:pPr>
        <w:rPr>
          <w:rFonts w:ascii="Times New Roman" w:hAnsi="Times New Roman" w:cs="Times New Roman"/>
          <w:sz w:val="26"/>
          <w:szCs w:val="26"/>
        </w:rPr>
      </w:pPr>
      <w:r w:rsidRPr="005275F8">
        <w:rPr>
          <w:rFonts w:ascii="Times New Roman" w:hAnsi="Times New Roman" w:cs="Times New Roman"/>
          <w:sz w:val="26"/>
          <w:szCs w:val="26"/>
        </w:rPr>
        <w:t xml:space="preserve">- </w:t>
      </w:r>
      <w:r w:rsidRPr="005275F8">
        <w:rPr>
          <w:rFonts w:ascii="Times New Roman" w:hAnsi="Times New Roman" w:cs="Times New Roman"/>
          <w:b/>
          <w:bCs/>
          <w:sz w:val="26"/>
          <w:szCs w:val="26"/>
        </w:rPr>
        <w:t>Kho</w:t>
      </w:r>
      <w:r w:rsidRPr="005275F8">
        <w:rPr>
          <w:rFonts w:ascii="Times New Roman" w:hAnsi="Times New Roman" w:cs="Times New Roman"/>
          <w:sz w:val="26"/>
          <w:szCs w:val="26"/>
        </w:rPr>
        <w:t xml:space="preserve">: Kho với gừng hoặc nước dừa để khử mùi tanh, ăn kèm cơm trắng. </w:t>
      </w:r>
    </w:p>
    <w:p w14:paraId="421A726C" w14:textId="33CBF113" w:rsidR="00651EBB" w:rsidRPr="00651EBB" w:rsidRDefault="00651EBB" w:rsidP="00651EBB">
      <w:pPr>
        <w:rPr>
          <w:rFonts w:ascii="Times New Roman" w:hAnsi="Times New Roman" w:cs="Times New Roman"/>
          <w:sz w:val="26"/>
          <w:szCs w:val="26"/>
        </w:rPr>
      </w:pPr>
      <w:r w:rsidRPr="005275F8">
        <w:rPr>
          <w:rFonts w:ascii="Times New Roman" w:hAnsi="Times New Roman" w:cs="Times New Roman"/>
          <w:sz w:val="26"/>
          <w:szCs w:val="26"/>
        </w:rPr>
        <w:t xml:space="preserve">- </w:t>
      </w:r>
      <w:r w:rsidRPr="00651EBB">
        <w:rPr>
          <w:rFonts w:ascii="Times New Roman" w:hAnsi="Times New Roman" w:cs="Times New Roman"/>
          <w:b/>
          <w:bCs/>
          <w:sz w:val="26"/>
          <w:szCs w:val="26"/>
        </w:rPr>
        <w:t>Chiên</w:t>
      </w:r>
      <w:r w:rsidRPr="00651EBB">
        <w:rPr>
          <w:rFonts w:ascii="Times New Roman" w:hAnsi="Times New Roman" w:cs="Times New Roman"/>
          <w:sz w:val="26"/>
          <w:szCs w:val="26"/>
        </w:rPr>
        <w:t xml:space="preserve">: Chiên giòn, ăn với nước mắm chua ngọt và rau sống. </w:t>
      </w:r>
    </w:p>
    <w:p w14:paraId="0BA48150" w14:textId="786730C2" w:rsidR="00651EBB" w:rsidRPr="00651EBB" w:rsidRDefault="00651EBB" w:rsidP="00651EBB">
      <w:pPr>
        <w:rPr>
          <w:rFonts w:ascii="Times New Roman" w:hAnsi="Times New Roman" w:cs="Times New Roman"/>
          <w:sz w:val="26"/>
          <w:szCs w:val="26"/>
        </w:rPr>
      </w:pPr>
      <w:r w:rsidRPr="005275F8">
        <w:rPr>
          <w:rFonts w:ascii="Times New Roman" w:hAnsi="Times New Roman" w:cs="Times New Roman"/>
          <w:sz w:val="26"/>
          <w:szCs w:val="26"/>
        </w:rPr>
        <w:t xml:space="preserve">- </w:t>
      </w:r>
      <w:r w:rsidRPr="00651EBB">
        <w:rPr>
          <w:rFonts w:ascii="Times New Roman" w:hAnsi="Times New Roman" w:cs="Times New Roman"/>
          <w:b/>
          <w:bCs/>
          <w:sz w:val="26"/>
          <w:szCs w:val="26"/>
        </w:rPr>
        <w:t>Nấu canh</w:t>
      </w:r>
      <w:r w:rsidRPr="00651EBB">
        <w:rPr>
          <w:rFonts w:ascii="Times New Roman" w:hAnsi="Times New Roman" w:cs="Times New Roman"/>
          <w:sz w:val="26"/>
          <w:szCs w:val="26"/>
        </w:rPr>
        <w:t xml:space="preserve">: Nấu canh chua với măng, cà chua, hoặc dọc mùng. </w:t>
      </w:r>
    </w:p>
    <w:p w14:paraId="73F29CAA" w14:textId="08CA3EA5" w:rsidR="00651EBB" w:rsidRPr="005275F8" w:rsidRDefault="00651EBB" w:rsidP="00651EBB">
      <w:pPr>
        <w:rPr>
          <w:rFonts w:ascii="Times New Roman" w:hAnsi="Times New Roman" w:cs="Times New Roman"/>
          <w:sz w:val="26"/>
          <w:szCs w:val="26"/>
        </w:rPr>
      </w:pPr>
      <w:r w:rsidRPr="005275F8">
        <w:rPr>
          <w:rFonts w:ascii="Times New Roman" w:hAnsi="Times New Roman" w:cs="Times New Roman"/>
          <w:sz w:val="26"/>
          <w:szCs w:val="26"/>
        </w:rPr>
        <w:t xml:space="preserve">- </w:t>
      </w:r>
      <w:r w:rsidRPr="005275F8">
        <w:rPr>
          <w:rFonts w:ascii="Times New Roman" w:hAnsi="Times New Roman" w:cs="Times New Roman"/>
          <w:b/>
          <w:bCs/>
          <w:sz w:val="26"/>
          <w:szCs w:val="26"/>
        </w:rPr>
        <w:t>Nướng</w:t>
      </w:r>
      <w:r w:rsidRPr="005275F8">
        <w:rPr>
          <w:rFonts w:ascii="Times New Roman" w:hAnsi="Times New Roman" w:cs="Times New Roman"/>
          <w:sz w:val="26"/>
          <w:szCs w:val="26"/>
        </w:rPr>
        <w:t>: Nướng với muối ớt hoặc gói lá chuối để giữ độ ngọt.</w:t>
      </w:r>
    </w:p>
    <w:p w14:paraId="113BAA18" w14:textId="0CF24DCC" w:rsidR="00465218" w:rsidRPr="005275F8" w:rsidRDefault="00465218" w:rsidP="00465218">
      <w:pPr>
        <w:pStyle w:val="Heading4"/>
        <w:rPr>
          <w:rFonts w:ascii="Times New Roman" w:hAnsi="Times New Roman" w:cs="Times New Roman"/>
          <w:sz w:val="26"/>
          <w:szCs w:val="26"/>
        </w:rPr>
      </w:pPr>
      <w:bookmarkStart w:id="45" w:name="_Toc198399465"/>
      <w:r w:rsidRPr="005275F8">
        <w:rPr>
          <w:rFonts w:ascii="Times New Roman" w:hAnsi="Times New Roman" w:cs="Times New Roman"/>
          <w:i w:val="0"/>
          <w:iCs w:val="0"/>
          <w:color w:val="000000" w:themeColor="text1"/>
          <w:sz w:val="26"/>
          <w:szCs w:val="26"/>
        </w:rPr>
        <w:t>2.</w:t>
      </w:r>
      <w:r w:rsidR="00E10C37" w:rsidRPr="005275F8">
        <w:rPr>
          <w:rFonts w:ascii="Times New Roman" w:hAnsi="Times New Roman" w:cs="Times New Roman"/>
          <w:i w:val="0"/>
          <w:iCs w:val="0"/>
          <w:color w:val="000000" w:themeColor="text1"/>
          <w:sz w:val="26"/>
          <w:szCs w:val="26"/>
        </w:rPr>
        <w:t>2</w:t>
      </w:r>
      <w:r w:rsidRPr="005275F8">
        <w:rPr>
          <w:rFonts w:ascii="Times New Roman" w:hAnsi="Times New Roman" w:cs="Times New Roman"/>
          <w:i w:val="0"/>
          <w:iCs w:val="0"/>
          <w:color w:val="000000" w:themeColor="text1"/>
          <w:sz w:val="26"/>
          <w:szCs w:val="26"/>
        </w:rPr>
        <w:t>.2.6. Câu hỏi thường gặp</w:t>
      </w:r>
      <w:bookmarkEnd w:id="45"/>
    </w:p>
    <w:p w14:paraId="56732DEF" w14:textId="77777777" w:rsidR="005B286C" w:rsidRPr="005275F8" w:rsidRDefault="005B286C" w:rsidP="005B286C">
      <w:pPr>
        <w:rPr>
          <w:rFonts w:ascii="Times New Roman" w:hAnsi="Times New Roman" w:cs="Times New Roman"/>
          <w:sz w:val="26"/>
          <w:szCs w:val="26"/>
        </w:rPr>
      </w:pPr>
      <w:r w:rsidRPr="005275F8">
        <w:rPr>
          <w:rFonts w:ascii="Times New Roman" w:hAnsi="Times New Roman" w:cs="Times New Roman"/>
          <w:sz w:val="26"/>
          <w:szCs w:val="26"/>
        </w:rPr>
        <w:t xml:space="preserve">- </w:t>
      </w:r>
      <w:r w:rsidRPr="005275F8">
        <w:rPr>
          <w:rFonts w:ascii="Times New Roman" w:hAnsi="Times New Roman" w:cs="Times New Roman"/>
          <w:sz w:val="26"/>
          <w:szCs w:val="26"/>
        </w:rPr>
        <w:t>Cá basa đông lạnh có an toàn không? Có, nếu được cấp đông đúng cách và từ nguồn uy tín. Tuy nhiên, cần chế biến kỹ, không ăn sống để tránh ký sinh trùng hoặc chất ô nhiễm như thủy ngân.</w:t>
      </w:r>
    </w:p>
    <w:p w14:paraId="773B2E23" w14:textId="4F518DE7" w:rsidR="00465218" w:rsidRPr="005275F8" w:rsidRDefault="005B286C" w:rsidP="00465218">
      <w:pPr>
        <w:rPr>
          <w:rFonts w:ascii="Times New Roman" w:hAnsi="Times New Roman" w:cs="Times New Roman"/>
          <w:sz w:val="26"/>
          <w:szCs w:val="26"/>
        </w:rPr>
      </w:pPr>
      <w:r w:rsidRPr="005275F8">
        <w:rPr>
          <w:rFonts w:ascii="Times New Roman" w:hAnsi="Times New Roman" w:cs="Times New Roman"/>
          <w:sz w:val="26"/>
          <w:szCs w:val="26"/>
        </w:rPr>
        <w:lastRenderedPageBreak/>
        <w:t xml:space="preserve">- </w:t>
      </w:r>
      <w:r w:rsidRPr="005275F8">
        <w:rPr>
          <w:rFonts w:ascii="Times New Roman" w:hAnsi="Times New Roman" w:cs="Times New Roman"/>
          <w:sz w:val="26"/>
          <w:szCs w:val="26"/>
        </w:rPr>
        <w:t>Ăn cá basa đông lạnh có mất dinh dưỡng không? Cá basa đông lạnh giữ được phần lớn dinh dưỡng nếu cấp đông nhanh và bảo quản đúng. Tuy nhiên, hương vị và độ dai có thể kém hơn so với cá tươi.</w:t>
      </w:r>
    </w:p>
    <w:p w14:paraId="08643435" w14:textId="5148C08D" w:rsidR="00CB143C" w:rsidRPr="005275F8" w:rsidRDefault="00CB143C" w:rsidP="001C1236">
      <w:pPr>
        <w:pStyle w:val="Heading2"/>
        <w:rPr>
          <w:rFonts w:ascii="Times New Roman" w:hAnsi="Times New Roman" w:cs="Times New Roman"/>
          <w:color w:val="auto"/>
        </w:rPr>
      </w:pPr>
      <w:bookmarkStart w:id="46" w:name="_Toc198399466"/>
      <w:r w:rsidRPr="005275F8">
        <w:rPr>
          <w:rFonts w:ascii="Times New Roman" w:hAnsi="Times New Roman" w:cs="Times New Roman"/>
          <w:color w:val="auto"/>
        </w:rPr>
        <w:t>2.</w:t>
      </w:r>
      <w:r w:rsidR="001C1236" w:rsidRPr="005275F8">
        <w:rPr>
          <w:rFonts w:ascii="Times New Roman" w:hAnsi="Times New Roman" w:cs="Times New Roman"/>
          <w:color w:val="auto"/>
        </w:rPr>
        <w:t>3. Sữa và sản phẩm từ sữa</w:t>
      </w:r>
      <w:bookmarkEnd w:id="46"/>
    </w:p>
    <w:p w14:paraId="66AF7F65" w14:textId="042B850B" w:rsidR="00465218" w:rsidRPr="005275F8" w:rsidRDefault="00465218" w:rsidP="00465218">
      <w:pPr>
        <w:pStyle w:val="Heading3"/>
        <w:rPr>
          <w:rFonts w:ascii="Times New Roman" w:hAnsi="Times New Roman" w:cs="Times New Roman"/>
          <w:color w:val="000000" w:themeColor="text1"/>
          <w:sz w:val="26"/>
          <w:szCs w:val="26"/>
        </w:rPr>
      </w:pPr>
      <w:bookmarkStart w:id="47" w:name="_Toc198399467"/>
      <w:r w:rsidRPr="005275F8">
        <w:rPr>
          <w:rFonts w:ascii="Times New Roman" w:hAnsi="Times New Roman" w:cs="Times New Roman"/>
          <w:color w:val="000000" w:themeColor="text1"/>
          <w:sz w:val="26"/>
          <w:szCs w:val="26"/>
        </w:rPr>
        <w:t>2.</w:t>
      </w:r>
      <w:r w:rsidR="001C1236" w:rsidRPr="005275F8">
        <w:rPr>
          <w:rFonts w:ascii="Times New Roman" w:hAnsi="Times New Roman" w:cs="Times New Roman"/>
          <w:color w:val="000000" w:themeColor="text1"/>
          <w:sz w:val="26"/>
          <w:szCs w:val="26"/>
        </w:rPr>
        <w:t>3.1</w:t>
      </w:r>
      <w:r w:rsidRPr="005275F8">
        <w:rPr>
          <w:rFonts w:ascii="Times New Roman" w:hAnsi="Times New Roman" w:cs="Times New Roman"/>
          <w:color w:val="000000" w:themeColor="text1"/>
          <w:sz w:val="26"/>
          <w:szCs w:val="26"/>
        </w:rPr>
        <w:t xml:space="preserve">. </w:t>
      </w:r>
      <w:r w:rsidR="001C1236" w:rsidRPr="005275F8">
        <w:rPr>
          <w:rFonts w:ascii="Times New Roman" w:hAnsi="Times New Roman" w:cs="Times New Roman"/>
          <w:color w:val="000000" w:themeColor="text1"/>
          <w:sz w:val="26"/>
          <w:szCs w:val="26"/>
        </w:rPr>
        <w:t>Sữa mil</w:t>
      </w:r>
      <w:r w:rsidR="00BC0B75" w:rsidRPr="005275F8">
        <w:rPr>
          <w:rFonts w:ascii="Times New Roman" w:hAnsi="Times New Roman" w:cs="Times New Roman"/>
          <w:color w:val="000000" w:themeColor="text1"/>
          <w:sz w:val="26"/>
          <w:szCs w:val="26"/>
        </w:rPr>
        <w:t>o</w:t>
      </w:r>
      <w:bookmarkEnd w:id="47"/>
    </w:p>
    <w:p w14:paraId="75B72D50" w14:textId="41106D6F" w:rsidR="00465218" w:rsidRPr="005275F8" w:rsidRDefault="00465218" w:rsidP="00465218">
      <w:pPr>
        <w:pStyle w:val="Heading4"/>
        <w:rPr>
          <w:rFonts w:ascii="Times New Roman" w:hAnsi="Times New Roman" w:cs="Times New Roman"/>
          <w:i w:val="0"/>
          <w:iCs w:val="0"/>
          <w:color w:val="000000" w:themeColor="text1"/>
          <w:sz w:val="26"/>
          <w:szCs w:val="26"/>
        </w:rPr>
      </w:pPr>
      <w:bookmarkStart w:id="48" w:name="_Toc198399468"/>
      <w:r w:rsidRPr="005275F8">
        <w:rPr>
          <w:rFonts w:ascii="Times New Roman" w:hAnsi="Times New Roman" w:cs="Times New Roman"/>
          <w:i w:val="0"/>
          <w:iCs w:val="0"/>
          <w:color w:val="000000" w:themeColor="text1"/>
          <w:sz w:val="26"/>
          <w:szCs w:val="26"/>
        </w:rPr>
        <w:t>2.</w:t>
      </w:r>
      <w:r w:rsidR="001C1236" w:rsidRPr="005275F8">
        <w:rPr>
          <w:rFonts w:ascii="Times New Roman" w:hAnsi="Times New Roman" w:cs="Times New Roman"/>
          <w:i w:val="0"/>
          <w:iCs w:val="0"/>
          <w:color w:val="000000" w:themeColor="text1"/>
          <w:sz w:val="26"/>
          <w:szCs w:val="26"/>
        </w:rPr>
        <w:t>3.1</w:t>
      </w:r>
      <w:r w:rsidRPr="005275F8">
        <w:rPr>
          <w:rFonts w:ascii="Times New Roman" w:hAnsi="Times New Roman" w:cs="Times New Roman"/>
          <w:i w:val="0"/>
          <w:iCs w:val="0"/>
          <w:color w:val="000000" w:themeColor="text1"/>
          <w:sz w:val="26"/>
          <w:szCs w:val="26"/>
        </w:rPr>
        <w:t>.1. Thông tin chung</w:t>
      </w:r>
      <w:bookmarkEnd w:id="48"/>
    </w:p>
    <w:p w14:paraId="485AD5F6" w14:textId="2C8E88B0" w:rsidR="006C5B30" w:rsidRPr="005275F8" w:rsidRDefault="006C5B30" w:rsidP="006C5B30">
      <w:pPr>
        <w:rPr>
          <w:rFonts w:ascii="Times New Roman" w:hAnsi="Times New Roman" w:cs="Times New Roman"/>
          <w:sz w:val="26"/>
          <w:szCs w:val="26"/>
        </w:rPr>
      </w:pPr>
      <w:r w:rsidRPr="006C5B30">
        <w:rPr>
          <w:rFonts w:ascii="Times New Roman" w:hAnsi="Times New Roman" w:cs="Times New Roman"/>
          <w:sz w:val="26"/>
          <w:szCs w:val="26"/>
        </w:rPr>
        <w:t>Sữa Milo là một loại sữa bột hoặc sữa nước có hương vị lúa mạch, được phát triển bởi Nestlé, phổ biến tại nhiều quốc gia, đặc biệt ở Việt Nam. Sản phẩm được định vị là thức uống năng lượng, phù hợp cho trẻ em, học sinh, và người vận động nhiều. Milo chứa các thành phần như lúa mạch, sữa, và bổ sung vitamin, khoáng chất để hỗ trợ sức khỏe và năng lượng hàng ngày.</w:t>
      </w:r>
    </w:p>
    <w:p w14:paraId="0F525E49" w14:textId="5F3876C0" w:rsidR="00465218" w:rsidRPr="005275F8" w:rsidRDefault="00465218" w:rsidP="00465218">
      <w:pPr>
        <w:pStyle w:val="Heading4"/>
        <w:rPr>
          <w:rFonts w:ascii="Times New Roman" w:hAnsi="Times New Roman" w:cs="Times New Roman"/>
          <w:i w:val="0"/>
          <w:iCs w:val="0"/>
          <w:color w:val="000000" w:themeColor="text1"/>
          <w:sz w:val="26"/>
          <w:szCs w:val="26"/>
        </w:rPr>
      </w:pPr>
      <w:bookmarkStart w:id="49" w:name="_Toc198399469"/>
      <w:r w:rsidRPr="005275F8">
        <w:rPr>
          <w:rFonts w:ascii="Times New Roman" w:hAnsi="Times New Roman" w:cs="Times New Roman"/>
          <w:i w:val="0"/>
          <w:iCs w:val="0"/>
          <w:color w:val="000000" w:themeColor="text1"/>
          <w:sz w:val="26"/>
          <w:szCs w:val="26"/>
        </w:rPr>
        <w:t>2.</w:t>
      </w:r>
      <w:r w:rsidR="001C1236" w:rsidRPr="005275F8">
        <w:rPr>
          <w:rFonts w:ascii="Times New Roman" w:hAnsi="Times New Roman" w:cs="Times New Roman"/>
          <w:i w:val="0"/>
          <w:iCs w:val="0"/>
          <w:color w:val="000000" w:themeColor="text1"/>
          <w:sz w:val="26"/>
          <w:szCs w:val="26"/>
        </w:rPr>
        <w:t>3.1</w:t>
      </w:r>
      <w:r w:rsidRPr="005275F8">
        <w:rPr>
          <w:rFonts w:ascii="Times New Roman" w:hAnsi="Times New Roman" w:cs="Times New Roman"/>
          <w:i w:val="0"/>
          <w:iCs w:val="0"/>
          <w:color w:val="000000" w:themeColor="text1"/>
          <w:sz w:val="26"/>
          <w:szCs w:val="26"/>
        </w:rPr>
        <w:t>.2. Thành phần dinh dưỡng</w:t>
      </w:r>
      <w:bookmarkEnd w:id="49"/>
    </w:p>
    <w:p w14:paraId="7676A063" w14:textId="09F3BAC5" w:rsidR="006C5B30" w:rsidRPr="005275F8" w:rsidRDefault="006C5B30" w:rsidP="006C5B30">
      <w:pPr>
        <w:rPr>
          <w:rFonts w:ascii="Times New Roman" w:hAnsi="Times New Roman" w:cs="Times New Roman"/>
          <w:sz w:val="26"/>
          <w:szCs w:val="26"/>
        </w:rPr>
      </w:pPr>
      <w:r w:rsidRPr="005275F8">
        <w:rPr>
          <w:rFonts w:ascii="Times New Roman" w:hAnsi="Times New Roman" w:cs="Times New Roman"/>
          <w:sz w:val="26"/>
          <w:szCs w:val="26"/>
        </w:rPr>
        <w:t>- Protein, chất béo, carbohydrate, đường, chất xơ, canxi, Vitamin D, B2, B3, photpho</w:t>
      </w:r>
    </w:p>
    <w:p w14:paraId="65F7D2AF" w14:textId="1C30CDA7" w:rsidR="00465218" w:rsidRPr="005275F8" w:rsidRDefault="00465218" w:rsidP="00465218">
      <w:pPr>
        <w:pStyle w:val="Heading4"/>
        <w:rPr>
          <w:rFonts w:ascii="Times New Roman" w:hAnsi="Times New Roman" w:cs="Times New Roman"/>
          <w:i w:val="0"/>
          <w:iCs w:val="0"/>
          <w:color w:val="000000" w:themeColor="text1"/>
          <w:sz w:val="26"/>
          <w:szCs w:val="26"/>
        </w:rPr>
      </w:pPr>
      <w:bookmarkStart w:id="50" w:name="_Toc198399470"/>
      <w:r w:rsidRPr="005275F8">
        <w:rPr>
          <w:rFonts w:ascii="Times New Roman" w:hAnsi="Times New Roman" w:cs="Times New Roman"/>
          <w:i w:val="0"/>
          <w:iCs w:val="0"/>
          <w:color w:val="000000" w:themeColor="text1"/>
          <w:sz w:val="26"/>
          <w:szCs w:val="26"/>
        </w:rPr>
        <w:t>2.</w:t>
      </w:r>
      <w:r w:rsidR="001C1236" w:rsidRPr="005275F8">
        <w:rPr>
          <w:rFonts w:ascii="Times New Roman" w:hAnsi="Times New Roman" w:cs="Times New Roman"/>
          <w:i w:val="0"/>
          <w:iCs w:val="0"/>
          <w:color w:val="000000" w:themeColor="text1"/>
          <w:sz w:val="26"/>
          <w:szCs w:val="26"/>
        </w:rPr>
        <w:t>3.1</w:t>
      </w:r>
      <w:r w:rsidRPr="005275F8">
        <w:rPr>
          <w:rFonts w:ascii="Times New Roman" w:hAnsi="Times New Roman" w:cs="Times New Roman"/>
          <w:i w:val="0"/>
          <w:iCs w:val="0"/>
          <w:color w:val="000000" w:themeColor="text1"/>
          <w:sz w:val="26"/>
          <w:szCs w:val="26"/>
        </w:rPr>
        <w:t>.3. Lợi ích sức khỏe</w:t>
      </w:r>
      <w:bookmarkEnd w:id="50"/>
    </w:p>
    <w:p w14:paraId="3F1458CE" w14:textId="77777777" w:rsidR="002E2BA6" w:rsidRPr="002E2BA6" w:rsidRDefault="002E2BA6" w:rsidP="002E2BA6">
      <w:pPr>
        <w:numPr>
          <w:ilvl w:val="0"/>
          <w:numId w:val="15"/>
        </w:numPr>
        <w:rPr>
          <w:rFonts w:ascii="Times New Roman" w:hAnsi="Times New Roman" w:cs="Times New Roman"/>
          <w:sz w:val="26"/>
          <w:szCs w:val="26"/>
        </w:rPr>
      </w:pPr>
      <w:r w:rsidRPr="002E2BA6">
        <w:rPr>
          <w:rFonts w:ascii="Times New Roman" w:hAnsi="Times New Roman" w:cs="Times New Roman"/>
          <w:b/>
          <w:bCs/>
          <w:sz w:val="26"/>
          <w:szCs w:val="26"/>
        </w:rPr>
        <w:t>Cung cấp năng lượng</w:t>
      </w:r>
      <w:r w:rsidRPr="002E2BA6">
        <w:rPr>
          <w:rFonts w:ascii="Times New Roman" w:hAnsi="Times New Roman" w:cs="Times New Roman"/>
          <w:sz w:val="26"/>
          <w:szCs w:val="26"/>
        </w:rPr>
        <w:t>: Carbohydrate và đường cung cấp năng lượng nhanh, phù hợp cho trẻ em và người hoạt động thể chất.</w:t>
      </w:r>
    </w:p>
    <w:p w14:paraId="0A9FA909" w14:textId="77777777" w:rsidR="002E2BA6" w:rsidRPr="002E2BA6" w:rsidRDefault="002E2BA6" w:rsidP="002E2BA6">
      <w:pPr>
        <w:numPr>
          <w:ilvl w:val="0"/>
          <w:numId w:val="15"/>
        </w:numPr>
        <w:rPr>
          <w:rFonts w:ascii="Times New Roman" w:hAnsi="Times New Roman" w:cs="Times New Roman"/>
          <w:sz w:val="26"/>
          <w:szCs w:val="26"/>
        </w:rPr>
      </w:pPr>
      <w:r w:rsidRPr="002E2BA6">
        <w:rPr>
          <w:rFonts w:ascii="Times New Roman" w:hAnsi="Times New Roman" w:cs="Times New Roman"/>
          <w:b/>
          <w:bCs/>
          <w:sz w:val="26"/>
          <w:szCs w:val="26"/>
        </w:rPr>
        <w:t>Hỗ trợ phát triển xương</w:t>
      </w:r>
      <w:r w:rsidRPr="002E2BA6">
        <w:rPr>
          <w:rFonts w:ascii="Times New Roman" w:hAnsi="Times New Roman" w:cs="Times New Roman"/>
          <w:sz w:val="26"/>
          <w:szCs w:val="26"/>
        </w:rPr>
        <w:t>: Canxi, phốt pho, và vitamin D giúp xương và răng chắc khỏe, đặc biệt quan trọng cho trẻ em đang lớn.</w:t>
      </w:r>
    </w:p>
    <w:p w14:paraId="2A247BB6" w14:textId="77777777" w:rsidR="002E2BA6" w:rsidRPr="002E2BA6" w:rsidRDefault="002E2BA6" w:rsidP="002E2BA6">
      <w:pPr>
        <w:numPr>
          <w:ilvl w:val="0"/>
          <w:numId w:val="15"/>
        </w:numPr>
        <w:rPr>
          <w:rFonts w:ascii="Times New Roman" w:hAnsi="Times New Roman" w:cs="Times New Roman"/>
          <w:sz w:val="26"/>
          <w:szCs w:val="26"/>
        </w:rPr>
      </w:pPr>
      <w:r w:rsidRPr="002E2BA6">
        <w:rPr>
          <w:rFonts w:ascii="Times New Roman" w:hAnsi="Times New Roman" w:cs="Times New Roman"/>
          <w:b/>
          <w:bCs/>
          <w:sz w:val="26"/>
          <w:szCs w:val="26"/>
        </w:rPr>
        <w:t>Tăng cường chức năng thần kinh và cơ bắp</w:t>
      </w:r>
      <w:r w:rsidRPr="002E2BA6">
        <w:rPr>
          <w:rFonts w:ascii="Times New Roman" w:hAnsi="Times New Roman" w:cs="Times New Roman"/>
          <w:sz w:val="26"/>
          <w:szCs w:val="26"/>
        </w:rPr>
        <w:t>: Vitamin B2, B3 hỗ trợ chuyển hóa năng lượng và duy trì sức khỏe thần kinh.</w:t>
      </w:r>
    </w:p>
    <w:p w14:paraId="54AACCDB" w14:textId="77777777" w:rsidR="002E2BA6" w:rsidRPr="002E2BA6" w:rsidRDefault="002E2BA6" w:rsidP="002E2BA6">
      <w:pPr>
        <w:numPr>
          <w:ilvl w:val="0"/>
          <w:numId w:val="15"/>
        </w:numPr>
        <w:rPr>
          <w:rFonts w:ascii="Times New Roman" w:hAnsi="Times New Roman" w:cs="Times New Roman"/>
          <w:sz w:val="26"/>
          <w:szCs w:val="26"/>
        </w:rPr>
      </w:pPr>
      <w:r w:rsidRPr="002E2BA6">
        <w:rPr>
          <w:rFonts w:ascii="Times New Roman" w:hAnsi="Times New Roman" w:cs="Times New Roman"/>
          <w:b/>
          <w:bCs/>
          <w:sz w:val="26"/>
          <w:szCs w:val="26"/>
        </w:rPr>
        <w:t>Hỗ trợ tiêu hóa</w:t>
      </w:r>
      <w:r w:rsidRPr="002E2BA6">
        <w:rPr>
          <w:rFonts w:ascii="Times New Roman" w:hAnsi="Times New Roman" w:cs="Times New Roman"/>
          <w:sz w:val="26"/>
          <w:szCs w:val="26"/>
        </w:rPr>
        <w:t>: Chất xơ nhẹ giúp cải thiện tiêu hóa, ngăn ngừa táo bón.</w:t>
      </w:r>
    </w:p>
    <w:p w14:paraId="74342678" w14:textId="018ED6FF" w:rsidR="002E2BA6" w:rsidRPr="005275F8" w:rsidRDefault="002E2BA6" w:rsidP="002E2BA6">
      <w:pPr>
        <w:numPr>
          <w:ilvl w:val="0"/>
          <w:numId w:val="15"/>
        </w:numPr>
        <w:rPr>
          <w:rFonts w:ascii="Times New Roman" w:hAnsi="Times New Roman" w:cs="Times New Roman"/>
          <w:sz w:val="26"/>
          <w:szCs w:val="26"/>
        </w:rPr>
      </w:pPr>
      <w:r w:rsidRPr="002E2BA6">
        <w:rPr>
          <w:rFonts w:ascii="Times New Roman" w:hAnsi="Times New Roman" w:cs="Times New Roman"/>
          <w:b/>
          <w:bCs/>
          <w:sz w:val="26"/>
          <w:szCs w:val="26"/>
        </w:rPr>
        <w:t>Bổ sung dinh dưỡng</w:t>
      </w:r>
      <w:r w:rsidRPr="002E2BA6">
        <w:rPr>
          <w:rFonts w:ascii="Times New Roman" w:hAnsi="Times New Roman" w:cs="Times New Roman"/>
          <w:sz w:val="26"/>
          <w:szCs w:val="26"/>
        </w:rPr>
        <w:t>: Milo là nguồn cung cấp các vi chất thiết yếu, hỗ trợ chế độ ăn thiếu hụt vitamin và khoáng chất.</w:t>
      </w:r>
    </w:p>
    <w:p w14:paraId="6F5A7E4E" w14:textId="68D8B469" w:rsidR="00465218" w:rsidRPr="005275F8" w:rsidRDefault="00465218" w:rsidP="00465218">
      <w:pPr>
        <w:pStyle w:val="Heading4"/>
        <w:rPr>
          <w:rFonts w:ascii="Times New Roman" w:hAnsi="Times New Roman" w:cs="Times New Roman"/>
          <w:i w:val="0"/>
          <w:iCs w:val="0"/>
          <w:color w:val="000000" w:themeColor="text1"/>
          <w:sz w:val="26"/>
          <w:szCs w:val="26"/>
        </w:rPr>
      </w:pPr>
      <w:bookmarkStart w:id="51" w:name="_Toc198399471"/>
      <w:r w:rsidRPr="005275F8">
        <w:rPr>
          <w:rFonts w:ascii="Times New Roman" w:hAnsi="Times New Roman" w:cs="Times New Roman"/>
          <w:i w:val="0"/>
          <w:iCs w:val="0"/>
          <w:color w:val="000000" w:themeColor="text1"/>
          <w:sz w:val="26"/>
          <w:szCs w:val="26"/>
        </w:rPr>
        <w:t>2.</w:t>
      </w:r>
      <w:r w:rsidR="001C1236" w:rsidRPr="005275F8">
        <w:rPr>
          <w:rFonts w:ascii="Times New Roman" w:hAnsi="Times New Roman" w:cs="Times New Roman"/>
          <w:i w:val="0"/>
          <w:iCs w:val="0"/>
          <w:color w:val="000000" w:themeColor="text1"/>
          <w:sz w:val="26"/>
          <w:szCs w:val="26"/>
        </w:rPr>
        <w:t>3.1</w:t>
      </w:r>
      <w:r w:rsidRPr="005275F8">
        <w:rPr>
          <w:rFonts w:ascii="Times New Roman" w:hAnsi="Times New Roman" w:cs="Times New Roman"/>
          <w:i w:val="0"/>
          <w:iCs w:val="0"/>
          <w:color w:val="000000" w:themeColor="text1"/>
          <w:sz w:val="26"/>
          <w:szCs w:val="26"/>
        </w:rPr>
        <w:t>4. Mẹo chọn và bảo quản</w:t>
      </w:r>
      <w:bookmarkEnd w:id="51"/>
    </w:p>
    <w:p w14:paraId="3A9E181E" w14:textId="77777777" w:rsidR="002E2BA6" w:rsidRPr="002E2BA6" w:rsidRDefault="002E2BA6" w:rsidP="002E2BA6">
      <w:pPr>
        <w:numPr>
          <w:ilvl w:val="0"/>
          <w:numId w:val="16"/>
        </w:numPr>
        <w:rPr>
          <w:rFonts w:ascii="Times New Roman" w:hAnsi="Times New Roman" w:cs="Times New Roman"/>
          <w:sz w:val="26"/>
          <w:szCs w:val="26"/>
        </w:rPr>
      </w:pPr>
      <w:r w:rsidRPr="002E2BA6">
        <w:rPr>
          <w:rFonts w:ascii="Times New Roman" w:hAnsi="Times New Roman" w:cs="Times New Roman"/>
          <w:b/>
          <w:bCs/>
          <w:sz w:val="26"/>
          <w:szCs w:val="26"/>
        </w:rPr>
        <w:t>Chọn sữa Milo</w:t>
      </w:r>
      <w:r w:rsidRPr="002E2BA6">
        <w:rPr>
          <w:rFonts w:ascii="Times New Roman" w:hAnsi="Times New Roman" w:cs="Times New Roman"/>
          <w:sz w:val="26"/>
          <w:szCs w:val="26"/>
        </w:rPr>
        <w:t>: Chọn sản phẩm từ các nhà bán lẻ uy tín, kiểm tra hạn sử dụng và bao bì nguyên vẹn. Ưu tiên các dòng ít đường nếu muốn kiểm soát lượng đường tiêu thụ.</w:t>
      </w:r>
    </w:p>
    <w:p w14:paraId="5E1004F9" w14:textId="77777777" w:rsidR="002E2BA6" w:rsidRPr="002E2BA6" w:rsidRDefault="002E2BA6" w:rsidP="002E2BA6">
      <w:pPr>
        <w:numPr>
          <w:ilvl w:val="0"/>
          <w:numId w:val="16"/>
        </w:numPr>
        <w:rPr>
          <w:rFonts w:ascii="Times New Roman" w:hAnsi="Times New Roman" w:cs="Times New Roman"/>
          <w:sz w:val="26"/>
          <w:szCs w:val="26"/>
        </w:rPr>
      </w:pPr>
      <w:r w:rsidRPr="002E2BA6">
        <w:rPr>
          <w:rFonts w:ascii="Times New Roman" w:hAnsi="Times New Roman" w:cs="Times New Roman"/>
          <w:b/>
          <w:bCs/>
          <w:sz w:val="26"/>
          <w:szCs w:val="26"/>
        </w:rPr>
        <w:t>Bảo quản</w:t>
      </w:r>
      <w:r w:rsidRPr="002E2BA6">
        <w:rPr>
          <w:rFonts w:ascii="Times New Roman" w:hAnsi="Times New Roman" w:cs="Times New Roman"/>
          <w:sz w:val="26"/>
          <w:szCs w:val="26"/>
        </w:rPr>
        <w:t>:</w:t>
      </w:r>
    </w:p>
    <w:p w14:paraId="279BA8A3" w14:textId="77777777" w:rsidR="002E2BA6" w:rsidRPr="002E2BA6" w:rsidRDefault="002E2BA6" w:rsidP="002E2BA6">
      <w:pPr>
        <w:numPr>
          <w:ilvl w:val="1"/>
          <w:numId w:val="16"/>
        </w:numPr>
        <w:rPr>
          <w:rFonts w:ascii="Times New Roman" w:hAnsi="Times New Roman" w:cs="Times New Roman"/>
          <w:sz w:val="26"/>
          <w:szCs w:val="26"/>
        </w:rPr>
      </w:pPr>
      <w:r w:rsidRPr="002E2BA6">
        <w:rPr>
          <w:rFonts w:ascii="Times New Roman" w:hAnsi="Times New Roman" w:cs="Times New Roman"/>
          <w:sz w:val="26"/>
          <w:szCs w:val="26"/>
        </w:rPr>
        <w:lastRenderedPageBreak/>
        <w:t>Sữa bột: Lưu trữ trong hộp kín, nơi khô ráo, thoáng mát, tránh ánh nắng trực tiếp. Sử dụng trong vòng 1 tháng sau khi mở nắp.</w:t>
      </w:r>
    </w:p>
    <w:p w14:paraId="60C9A538" w14:textId="6A469CB7" w:rsidR="002E2BA6" w:rsidRPr="005275F8" w:rsidRDefault="002E2BA6" w:rsidP="002E2BA6">
      <w:pPr>
        <w:numPr>
          <w:ilvl w:val="1"/>
          <w:numId w:val="16"/>
        </w:numPr>
        <w:rPr>
          <w:rFonts w:ascii="Times New Roman" w:hAnsi="Times New Roman" w:cs="Times New Roman"/>
          <w:sz w:val="26"/>
          <w:szCs w:val="26"/>
        </w:rPr>
      </w:pPr>
      <w:r w:rsidRPr="002E2BA6">
        <w:rPr>
          <w:rFonts w:ascii="Times New Roman" w:hAnsi="Times New Roman" w:cs="Times New Roman"/>
          <w:sz w:val="26"/>
          <w:szCs w:val="26"/>
        </w:rPr>
        <w:t>Sữa pha sẵn: Bảo quản ở nhiệt độ phòng trước khi mở, sau khi mở giữ trong ngăn mát tủ lạnh (0-4°C) và dùng trong 24 giờ.</w:t>
      </w:r>
    </w:p>
    <w:p w14:paraId="7DAC6467" w14:textId="034A9EC3" w:rsidR="00465218" w:rsidRPr="005275F8" w:rsidRDefault="00465218" w:rsidP="00465218">
      <w:pPr>
        <w:pStyle w:val="Heading4"/>
        <w:rPr>
          <w:rFonts w:ascii="Times New Roman" w:hAnsi="Times New Roman" w:cs="Times New Roman"/>
          <w:i w:val="0"/>
          <w:iCs w:val="0"/>
          <w:color w:val="000000" w:themeColor="text1"/>
          <w:sz w:val="26"/>
          <w:szCs w:val="26"/>
        </w:rPr>
      </w:pPr>
      <w:bookmarkStart w:id="52" w:name="_Toc198399472"/>
      <w:r w:rsidRPr="005275F8">
        <w:rPr>
          <w:rFonts w:ascii="Times New Roman" w:hAnsi="Times New Roman" w:cs="Times New Roman"/>
          <w:i w:val="0"/>
          <w:iCs w:val="0"/>
          <w:color w:val="000000" w:themeColor="text1"/>
          <w:sz w:val="26"/>
          <w:szCs w:val="26"/>
        </w:rPr>
        <w:t>2.</w:t>
      </w:r>
      <w:r w:rsidR="001C1236" w:rsidRPr="005275F8">
        <w:rPr>
          <w:rFonts w:ascii="Times New Roman" w:hAnsi="Times New Roman" w:cs="Times New Roman"/>
          <w:i w:val="0"/>
          <w:iCs w:val="0"/>
          <w:color w:val="000000" w:themeColor="text1"/>
          <w:sz w:val="26"/>
          <w:szCs w:val="26"/>
        </w:rPr>
        <w:t>3.1</w:t>
      </w:r>
      <w:r w:rsidRPr="005275F8">
        <w:rPr>
          <w:rFonts w:ascii="Times New Roman" w:hAnsi="Times New Roman" w:cs="Times New Roman"/>
          <w:i w:val="0"/>
          <w:iCs w:val="0"/>
          <w:color w:val="000000" w:themeColor="text1"/>
          <w:sz w:val="26"/>
          <w:szCs w:val="26"/>
        </w:rPr>
        <w:t>.5. Cách chế biến</w:t>
      </w:r>
      <w:bookmarkEnd w:id="52"/>
    </w:p>
    <w:p w14:paraId="6BC68616" w14:textId="77777777" w:rsidR="00675D83" w:rsidRPr="00675D83" w:rsidRDefault="00675D83" w:rsidP="00675D83">
      <w:pPr>
        <w:numPr>
          <w:ilvl w:val="0"/>
          <w:numId w:val="17"/>
        </w:numPr>
        <w:rPr>
          <w:rFonts w:ascii="Times New Roman" w:hAnsi="Times New Roman" w:cs="Times New Roman"/>
          <w:sz w:val="26"/>
          <w:szCs w:val="26"/>
        </w:rPr>
      </w:pPr>
      <w:r w:rsidRPr="00675D83">
        <w:rPr>
          <w:rFonts w:ascii="Times New Roman" w:hAnsi="Times New Roman" w:cs="Times New Roman"/>
          <w:b/>
          <w:bCs/>
          <w:sz w:val="26"/>
          <w:szCs w:val="26"/>
        </w:rPr>
        <w:t>Pha sữa bột</w:t>
      </w:r>
      <w:r w:rsidRPr="00675D83">
        <w:rPr>
          <w:rFonts w:ascii="Times New Roman" w:hAnsi="Times New Roman" w:cs="Times New Roman"/>
          <w:sz w:val="26"/>
          <w:szCs w:val="26"/>
        </w:rPr>
        <w:t>: Hòa 4-5 muỗng sữa bột Milo (khoảng 30g) với 200ml nước ấm (40-50°C), khuấy đều. Có thể thêm đá để uống lạnh.</w:t>
      </w:r>
    </w:p>
    <w:p w14:paraId="3A12EB36" w14:textId="77777777" w:rsidR="00675D83" w:rsidRPr="00675D83" w:rsidRDefault="00675D83" w:rsidP="00675D83">
      <w:pPr>
        <w:numPr>
          <w:ilvl w:val="0"/>
          <w:numId w:val="17"/>
        </w:numPr>
        <w:rPr>
          <w:rFonts w:ascii="Times New Roman" w:hAnsi="Times New Roman" w:cs="Times New Roman"/>
          <w:sz w:val="26"/>
          <w:szCs w:val="26"/>
        </w:rPr>
      </w:pPr>
      <w:r w:rsidRPr="00675D83">
        <w:rPr>
          <w:rFonts w:ascii="Times New Roman" w:hAnsi="Times New Roman" w:cs="Times New Roman"/>
          <w:b/>
          <w:bCs/>
          <w:sz w:val="26"/>
          <w:szCs w:val="26"/>
        </w:rPr>
        <w:t>Sữa pha sẵn</w:t>
      </w:r>
      <w:r w:rsidRPr="00675D83">
        <w:rPr>
          <w:rFonts w:ascii="Times New Roman" w:hAnsi="Times New Roman" w:cs="Times New Roman"/>
          <w:sz w:val="26"/>
          <w:szCs w:val="26"/>
        </w:rPr>
        <w:t>: Lắc đều trước khi uống, ngon hơn khi uống lạnh.</w:t>
      </w:r>
    </w:p>
    <w:p w14:paraId="02D63BC8" w14:textId="77777777" w:rsidR="00675D83" w:rsidRPr="00675D83" w:rsidRDefault="00675D83" w:rsidP="00675D83">
      <w:pPr>
        <w:numPr>
          <w:ilvl w:val="0"/>
          <w:numId w:val="17"/>
        </w:numPr>
        <w:rPr>
          <w:rFonts w:ascii="Times New Roman" w:hAnsi="Times New Roman" w:cs="Times New Roman"/>
          <w:sz w:val="26"/>
          <w:szCs w:val="26"/>
        </w:rPr>
      </w:pPr>
      <w:r w:rsidRPr="00675D83">
        <w:rPr>
          <w:rFonts w:ascii="Times New Roman" w:hAnsi="Times New Roman" w:cs="Times New Roman"/>
          <w:b/>
          <w:bCs/>
          <w:sz w:val="26"/>
          <w:szCs w:val="26"/>
        </w:rPr>
        <w:t>Kết hợp món ăn</w:t>
      </w:r>
      <w:r w:rsidRPr="00675D83">
        <w:rPr>
          <w:rFonts w:ascii="Times New Roman" w:hAnsi="Times New Roman" w:cs="Times New Roman"/>
          <w:sz w:val="26"/>
          <w:szCs w:val="26"/>
        </w:rPr>
        <w:t>: Dùng Milo để làm sinh tố, trộn với ngũ cốc, hoặc làm bánh flan, bánh quy.</w:t>
      </w:r>
    </w:p>
    <w:p w14:paraId="37297326" w14:textId="1F6081EA" w:rsidR="00675D83" w:rsidRPr="005275F8" w:rsidRDefault="00675D83" w:rsidP="00675D83">
      <w:pPr>
        <w:numPr>
          <w:ilvl w:val="0"/>
          <w:numId w:val="17"/>
        </w:numPr>
        <w:rPr>
          <w:rFonts w:ascii="Times New Roman" w:hAnsi="Times New Roman" w:cs="Times New Roman"/>
          <w:sz w:val="26"/>
          <w:szCs w:val="26"/>
        </w:rPr>
      </w:pPr>
      <w:r w:rsidRPr="00675D83">
        <w:rPr>
          <w:rFonts w:ascii="Times New Roman" w:hAnsi="Times New Roman" w:cs="Times New Roman"/>
          <w:b/>
          <w:bCs/>
          <w:sz w:val="26"/>
          <w:szCs w:val="26"/>
        </w:rPr>
        <w:t>Pha chế</w:t>
      </w:r>
      <w:r w:rsidRPr="00675D83">
        <w:rPr>
          <w:rFonts w:ascii="Times New Roman" w:hAnsi="Times New Roman" w:cs="Times New Roman"/>
          <w:sz w:val="26"/>
          <w:szCs w:val="26"/>
        </w:rPr>
        <w:t>: Thêm vào cà phê hoặc trà để tạo hương vị lúa mạch độc đáo.</w:t>
      </w:r>
    </w:p>
    <w:p w14:paraId="5994BD2D" w14:textId="0B6155D8" w:rsidR="00465218" w:rsidRPr="005275F8" w:rsidRDefault="00465218" w:rsidP="00465218">
      <w:pPr>
        <w:pStyle w:val="Heading4"/>
        <w:rPr>
          <w:rFonts w:ascii="Times New Roman" w:hAnsi="Times New Roman" w:cs="Times New Roman"/>
          <w:sz w:val="26"/>
          <w:szCs w:val="26"/>
        </w:rPr>
      </w:pPr>
      <w:bookmarkStart w:id="53" w:name="_Toc198399473"/>
      <w:r w:rsidRPr="005275F8">
        <w:rPr>
          <w:rFonts w:ascii="Times New Roman" w:hAnsi="Times New Roman" w:cs="Times New Roman"/>
          <w:i w:val="0"/>
          <w:iCs w:val="0"/>
          <w:color w:val="000000" w:themeColor="text1"/>
          <w:sz w:val="26"/>
          <w:szCs w:val="26"/>
        </w:rPr>
        <w:t>2.</w:t>
      </w:r>
      <w:r w:rsidR="001C1236" w:rsidRPr="005275F8">
        <w:rPr>
          <w:rFonts w:ascii="Times New Roman" w:hAnsi="Times New Roman" w:cs="Times New Roman"/>
          <w:i w:val="0"/>
          <w:iCs w:val="0"/>
          <w:color w:val="000000" w:themeColor="text1"/>
          <w:sz w:val="26"/>
          <w:szCs w:val="26"/>
        </w:rPr>
        <w:t>3.1</w:t>
      </w:r>
      <w:r w:rsidRPr="005275F8">
        <w:rPr>
          <w:rFonts w:ascii="Times New Roman" w:hAnsi="Times New Roman" w:cs="Times New Roman"/>
          <w:i w:val="0"/>
          <w:iCs w:val="0"/>
          <w:color w:val="000000" w:themeColor="text1"/>
          <w:sz w:val="26"/>
          <w:szCs w:val="26"/>
        </w:rPr>
        <w:t>.6. Câu hỏi thường gặp</w:t>
      </w:r>
      <w:bookmarkEnd w:id="53"/>
    </w:p>
    <w:p w14:paraId="2A0CBD3F" w14:textId="77777777" w:rsidR="00675D83" w:rsidRPr="00675D83" w:rsidRDefault="00675D83" w:rsidP="00675D83">
      <w:pPr>
        <w:numPr>
          <w:ilvl w:val="0"/>
          <w:numId w:val="18"/>
        </w:numPr>
        <w:rPr>
          <w:rFonts w:ascii="Times New Roman" w:hAnsi="Times New Roman" w:cs="Times New Roman"/>
          <w:sz w:val="26"/>
          <w:szCs w:val="26"/>
        </w:rPr>
      </w:pPr>
      <w:r w:rsidRPr="00675D83">
        <w:rPr>
          <w:rFonts w:ascii="Times New Roman" w:hAnsi="Times New Roman" w:cs="Times New Roman"/>
          <w:b/>
          <w:bCs/>
          <w:sz w:val="26"/>
          <w:szCs w:val="26"/>
        </w:rPr>
        <w:t>Sữa Milo có phù hợp cho người lớn không?</w:t>
      </w:r>
      <w:r w:rsidRPr="00675D83">
        <w:rPr>
          <w:rFonts w:ascii="Times New Roman" w:hAnsi="Times New Roman" w:cs="Times New Roman"/>
          <w:sz w:val="26"/>
          <w:szCs w:val="26"/>
        </w:rPr>
        <w:br/>
        <w:t>Có, Milo cung cấp năng lượng và vi chất phù hợp cho mọi lứa tuổi, nhưng người lớn nên chọn phiên bản ít đường nếu muốn kiểm soát calo.</w:t>
      </w:r>
    </w:p>
    <w:p w14:paraId="1662C86B" w14:textId="6657441D" w:rsidR="00465218" w:rsidRPr="005275F8" w:rsidRDefault="00675D83" w:rsidP="00465218">
      <w:pPr>
        <w:numPr>
          <w:ilvl w:val="0"/>
          <w:numId w:val="18"/>
        </w:numPr>
        <w:rPr>
          <w:rFonts w:ascii="Times New Roman" w:hAnsi="Times New Roman" w:cs="Times New Roman"/>
          <w:sz w:val="26"/>
          <w:szCs w:val="26"/>
        </w:rPr>
      </w:pPr>
      <w:r w:rsidRPr="00675D83">
        <w:rPr>
          <w:rFonts w:ascii="Times New Roman" w:hAnsi="Times New Roman" w:cs="Times New Roman"/>
          <w:b/>
          <w:bCs/>
          <w:sz w:val="26"/>
          <w:szCs w:val="26"/>
        </w:rPr>
        <w:t>Uống Milo nhiều có gây tăng cân không?</w:t>
      </w:r>
      <w:r w:rsidRPr="00675D83">
        <w:rPr>
          <w:rFonts w:ascii="Times New Roman" w:hAnsi="Times New Roman" w:cs="Times New Roman"/>
          <w:sz w:val="26"/>
          <w:szCs w:val="26"/>
        </w:rPr>
        <w:br/>
        <w:t>Nếu tiêu thụ quá mức, lượng đường và calo trong Milo có thể góp phần tăng cân. Nên uống theo liều lượng khuyến nghị (1-2 ly/ngày) và kết hợp lối sống lành mạnh.</w:t>
      </w:r>
    </w:p>
    <w:p w14:paraId="3CE02B67" w14:textId="6A3ED775" w:rsidR="00465218" w:rsidRPr="005275F8" w:rsidRDefault="00465218" w:rsidP="00465218">
      <w:pPr>
        <w:pStyle w:val="Heading3"/>
        <w:rPr>
          <w:rFonts w:ascii="Times New Roman" w:hAnsi="Times New Roman" w:cs="Times New Roman"/>
          <w:color w:val="000000" w:themeColor="text1"/>
          <w:sz w:val="26"/>
          <w:szCs w:val="26"/>
        </w:rPr>
      </w:pPr>
      <w:bookmarkStart w:id="54" w:name="_Toc198399474"/>
      <w:r w:rsidRPr="005275F8">
        <w:rPr>
          <w:rFonts w:ascii="Times New Roman" w:hAnsi="Times New Roman" w:cs="Times New Roman"/>
          <w:color w:val="000000" w:themeColor="text1"/>
          <w:sz w:val="26"/>
          <w:szCs w:val="26"/>
        </w:rPr>
        <w:t>2.</w:t>
      </w:r>
      <w:r w:rsidR="00BC0B75" w:rsidRPr="005275F8">
        <w:rPr>
          <w:rFonts w:ascii="Times New Roman" w:hAnsi="Times New Roman" w:cs="Times New Roman"/>
          <w:color w:val="000000" w:themeColor="text1"/>
          <w:sz w:val="26"/>
          <w:szCs w:val="26"/>
        </w:rPr>
        <w:t>3</w:t>
      </w:r>
      <w:r w:rsidRPr="005275F8">
        <w:rPr>
          <w:rFonts w:ascii="Times New Roman" w:hAnsi="Times New Roman" w:cs="Times New Roman"/>
          <w:color w:val="000000" w:themeColor="text1"/>
          <w:sz w:val="26"/>
          <w:szCs w:val="26"/>
        </w:rPr>
        <w:t xml:space="preserve">.2. </w:t>
      </w:r>
      <w:r w:rsidR="00BC0B75" w:rsidRPr="005275F8">
        <w:rPr>
          <w:rFonts w:ascii="Times New Roman" w:hAnsi="Times New Roman" w:cs="Times New Roman"/>
          <w:color w:val="000000" w:themeColor="text1"/>
          <w:sz w:val="26"/>
          <w:szCs w:val="26"/>
        </w:rPr>
        <w:t>Sữa yến mạch Oatside</w:t>
      </w:r>
      <w:bookmarkEnd w:id="54"/>
    </w:p>
    <w:p w14:paraId="7EEDE3AF" w14:textId="326517C3" w:rsidR="00465218" w:rsidRPr="005275F8" w:rsidRDefault="00465218" w:rsidP="00465218">
      <w:pPr>
        <w:pStyle w:val="Heading4"/>
        <w:rPr>
          <w:rFonts w:ascii="Times New Roman" w:hAnsi="Times New Roman" w:cs="Times New Roman"/>
          <w:i w:val="0"/>
          <w:iCs w:val="0"/>
          <w:color w:val="000000" w:themeColor="text1"/>
          <w:sz w:val="26"/>
          <w:szCs w:val="26"/>
        </w:rPr>
      </w:pPr>
      <w:bookmarkStart w:id="55" w:name="_Toc198399475"/>
      <w:r w:rsidRPr="005275F8">
        <w:rPr>
          <w:rFonts w:ascii="Times New Roman" w:hAnsi="Times New Roman" w:cs="Times New Roman"/>
          <w:i w:val="0"/>
          <w:iCs w:val="0"/>
          <w:color w:val="000000" w:themeColor="text1"/>
          <w:sz w:val="26"/>
          <w:szCs w:val="26"/>
        </w:rPr>
        <w:t>2.</w:t>
      </w:r>
      <w:r w:rsidR="00BC0B75" w:rsidRPr="005275F8">
        <w:rPr>
          <w:rFonts w:ascii="Times New Roman" w:hAnsi="Times New Roman" w:cs="Times New Roman"/>
          <w:i w:val="0"/>
          <w:iCs w:val="0"/>
          <w:color w:val="000000" w:themeColor="text1"/>
          <w:sz w:val="26"/>
          <w:szCs w:val="26"/>
        </w:rPr>
        <w:t>3</w:t>
      </w:r>
      <w:r w:rsidRPr="005275F8">
        <w:rPr>
          <w:rFonts w:ascii="Times New Roman" w:hAnsi="Times New Roman" w:cs="Times New Roman"/>
          <w:i w:val="0"/>
          <w:iCs w:val="0"/>
          <w:color w:val="000000" w:themeColor="text1"/>
          <w:sz w:val="26"/>
          <w:szCs w:val="26"/>
        </w:rPr>
        <w:t>.2.1. Thông tin chung</w:t>
      </w:r>
      <w:bookmarkEnd w:id="55"/>
    </w:p>
    <w:p w14:paraId="06AEC6CD" w14:textId="712F1962" w:rsidR="00675D83" w:rsidRPr="005275F8" w:rsidRDefault="00675D83" w:rsidP="00675D83">
      <w:pPr>
        <w:rPr>
          <w:rFonts w:ascii="Times New Roman" w:hAnsi="Times New Roman" w:cs="Times New Roman"/>
          <w:sz w:val="26"/>
          <w:szCs w:val="26"/>
        </w:rPr>
      </w:pPr>
      <w:r w:rsidRPr="00675D83">
        <w:rPr>
          <w:rFonts w:ascii="Times New Roman" w:hAnsi="Times New Roman" w:cs="Times New Roman"/>
          <w:sz w:val="26"/>
          <w:szCs w:val="26"/>
        </w:rPr>
        <w:t>Sữa yến mạch Oatside là một loại sữa thực vật được sản xuất từ 100% yến mạch Úc, do công ty Oatside (Singapore) phát triển, sản xuất tại Bandung, Indonesia. Sản phẩm không chứa lactose, phù hợp cho người ăn chay, người không dung nạp lactose, hoặc theo lối sống bền vững. Oatside có các dòng như Barista Blend (dành cho pha chế) và Chocolate, nổi bật với vị béo ngậy, tự nhiên, không sử dụng hương liệu nhân tạo.</w:t>
      </w:r>
    </w:p>
    <w:p w14:paraId="0744A58B" w14:textId="10762BED" w:rsidR="00465218" w:rsidRPr="005275F8" w:rsidRDefault="00465218" w:rsidP="00465218">
      <w:pPr>
        <w:pStyle w:val="Heading4"/>
        <w:rPr>
          <w:rFonts w:ascii="Times New Roman" w:hAnsi="Times New Roman" w:cs="Times New Roman"/>
          <w:i w:val="0"/>
          <w:iCs w:val="0"/>
          <w:color w:val="000000" w:themeColor="text1"/>
          <w:sz w:val="26"/>
          <w:szCs w:val="26"/>
        </w:rPr>
      </w:pPr>
      <w:bookmarkStart w:id="56" w:name="_Toc198399476"/>
      <w:r w:rsidRPr="005275F8">
        <w:rPr>
          <w:rFonts w:ascii="Times New Roman" w:hAnsi="Times New Roman" w:cs="Times New Roman"/>
          <w:i w:val="0"/>
          <w:iCs w:val="0"/>
          <w:color w:val="000000" w:themeColor="text1"/>
          <w:sz w:val="26"/>
          <w:szCs w:val="26"/>
        </w:rPr>
        <w:t>2.</w:t>
      </w:r>
      <w:r w:rsidR="00BC0B75" w:rsidRPr="005275F8">
        <w:rPr>
          <w:rFonts w:ascii="Times New Roman" w:hAnsi="Times New Roman" w:cs="Times New Roman"/>
          <w:i w:val="0"/>
          <w:iCs w:val="0"/>
          <w:color w:val="000000" w:themeColor="text1"/>
          <w:sz w:val="26"/>
          <w:szCs w:val="26"/>
        </w:rPr>
        <w:t>3</w:t>
      </w:r>
      <w:r w:rsidRPr="005275F8">
        <w:rPr>
          <w:rFonts w:ascii="Times New Roman" w:hAnsi="Times New Roman" w:cs="Times New Roman"/>
          <w:i w:val="0"/>
          <w:iCs w:val="0"/>
          <w:color w:val="000000" w:themeColor="text1"/>
          <w:sz w:val="26"/>
          <w:szCs w:val="26"/>
        </w:rPr>
        <w:t>.2.2. Thành phần dinh dưỡng</w:t>
      </w:r>
      <w:bookmarkEnd w:id="56"/>
    </w:p>
    <w:p w14:paraId="5867DE3E" w14:textId="750C13F9" w:rsidR="00675D83" w:rsidRPr="005275F8" w:rsidRDefault="00675D83" w:rsidP="00675D83">
      <w:pPr>
        <w:rPr>
          <w:rFonts w:ascii="Times New Roman" w:hAnsi="Times New Roman" w:cs="Times New Roman"/>
          <w:sz w:val="26"/>
          <w:szCs w:val="26"/>
        </w:rPr>
      </w:pPr>
      <w:r w:rsidRPr="005275F8">
        <w:rPr>
          <w:rFonts w:ascii="Times New Roman" w:hAnsi="Times New Roman" w:cs="Times New Roman"/>
          <w:sz w:val="26"/>
          <w:szCs w:val="26"/>
        </w:rPr>
        <w:t>- Protein, chất béo, carbohydrate, đường, chất xơ, canxi, natri.</w:t>
      </w:r>
    </w:p>
    <w:p w14:paraId="6F8F6770" w14:textId="64B0878E" w:rsidR="00465218" w:rsidRPr="005275F8" w:rsidRDefault="00465218" w:rsidP="00465218">
      <w:pPr>
        <w:pStyle w:val="Heading4"/>
        <w:rPr>
          <w:rFonts w:ascii="Times New Roman" w:hAnsi="Times New Roman" w:cs="Times New Roman"/>
          <w:i w:val="0"/>
          <w:iCs w:val="0"/>
          <w:color w:val="000000" w:themeColor="text1"/>
          <w:sz w:val="26"/>
          <w:szCs w:val="26"/>
        </w:rPr>
      </w:pPr>
      <w:bookmarkStart w:id="57" w:name="_Toc198399477"/>
      <w:r w:rsidRPr="005275F8">
        <w:rPr>
          <w:rFonts w:ascii="Times New Roman" w:hAnsi="Times New Roman" w:cs="Times New Roman"/>
          <w:i w:val="0"/>
          <w:iCs w:val="0"/>
          <w:color w:val="000000" w:themeColor="text1"/>
          <w:sz w:val="26"/>
          <w:szCs w:val="26"/>
        </w:rPr>
        <w:lastRenderedPageBreak/>
        <w:t>2.</w:t>
      </w:r>
      <w:r w:rsidR="00BC0B75" w:rsidRPr="005275F8">
        <w:rPr>
          <w:rFonts w:ascii="Times New Roman" w:hAnsi="Times New Roman" w:cs="Times New Roman"/>
          <w:i w:val="0"/>
          <w:iCs w:val="0"/>
          <w:color w:val="000000" w:themeColor="text1"/>
          <w:sz w:val="26"/>
          <w:szCs w:val="26"/>
        </w:rPr>
        <w:t>3</w:t>
      </w:r>
      <w:r w:rsidRPr="005275F8">
        <w:rPr>
          <w:rFonts w:ascii="Times New Roman" w:hAnsi="Times New Roman" w:cs="Times New Roman"/>
          <w:i w:val="0"/>
          <w:iCs w:val="0"/>
          <w:color w:val="000000" w:themeColor="text1"/>
          <w:sz w:val="26"/>
          <w:szCs w:val="26"/>
        </w:rPr>
        <w:t>.2.3. Lợi ích sức khỏe</w:t>
      </w:r>
      <w:bookmarkEnd w:id="57"/>
    </w:p>
    <w:p w14:paraId="22C781E9" w14:textId="77777777" w:rsidR="00634C71" w:rsidRPr="00634C71" w:rsidRDefault="00634C71" w:rsidP="00634C71">
      <w:pPr>
        <w:numPr>
          <w:ilvl w:val="0"/>
          <w:numId w:val="19"/>
        </w:numPr>
        <w:rPr>
          <w:rFonts w:ascii="Times New Roman" w:hAnsi="Times New Roman" w:cs="Times New Roman"/>
          <w:sz w:val="26"/>
          <w:szCs w:val="26"/>
        </w:rPr>
      </w:pPr>
      <w:r w:rsidRPr="00634C71">
        <w:rPr>
          <w:rFonts w:ascii="Times New Roman" w:hAnsi="Times New Roman" w:cs="Times New Roman"/>
          <w:b/>
          <w:bCs/>
          <w:sz w:val="26"/>
          <w:szCs w:val="26"/>
        </w:rPr>
        <w:t>Hỗ trợ sức khỏe tim mạch</w:t>
      </w:r>
      <w:r w:rsidRPr="00634C71">
        <w:rPr>
          <w:rFonts w:ascii="Times New Roman" w:hAnsi="Times New Roman" w:cs="Times New Roman"/>
          <w:sz w:val="26"/>
          <w:szCs w:val="26"/>
        </w:rPr>
        <w:t>: Chứa beta-glucan, một chất xơ hòa tan giúp giảm cholesterol xấu (LDL), giảm nguy cơ bệnh tim mạch.</w:t>
      </w:r>
    </w:p>
    <w:p w14:paraId="5ACF9DF6" w14:textId="77777777" w:rsidR="00634C71" w:rsidRPr="00634C71" w:rsidRDefault="00634C71" w:rsidP="00634C71">
      <w:pPr>
        <w:numPr>
          <w:ilvl w:val="0"/>
          <w:numId w:val="19"/>
        </w:numPr>
        <w:rPr>
          <w:rFonts w:ascii="Times New Roman" w:hAnsi="Times New Roman" w:cs="Times New Roman"/>
          <w:sz w:val="26"/>
          <w:szCs w:val="26"/>
        </w:rPr>
      </w:pPr>
      <w:r w:rsidRPr="00634C71">
        <w:rPr>
          <w:rFonts w:ascii="Times New Roman" w:hAnsi="Times New Roman" w:cs="Times New Roman"/>
          <w:b/>
          <w:bCs/>
          <w:sz w:val="26"/>
          <w:szCs w:val="26"/>
        </w:rPr>
        <w:t>Cải thiện tiêu hóa</w:t>
      </w:r>
      <w:r w:rsidRPr="00634C71">
        <w:rPr>
          <w:rFonts w:ascii="Times New Roman" w:hAnsi="Times New Roman" w:cs="Times New Roman"/>
          <w:sz w:val="26"/>
          <w:szCs w:val="26"/>
        </w:rPr>
        <w:t>: Chất xơ hòa tan hỗ trợ hệ vi sinh vật đường ruột, ngăn ngừa táo bón và cải thiện sức khỏe tiêu hóa.</w:t>
      </w:r>
    </w:p>
    <w:p w14:paraId="69EBC9CB" w14:textId="77777777" w:rsidR="00634C71" w:rsidRPr="00634C71" w:rsidRDefault="00634C71" w:rsidP="00634C71">
      <w:pPr>
        <w:numPr>
          <w:ilvl w:val="0"/>
          <w:numId w:val="19"/>
        </w:numPr>
        <w:rPr>
          <w:rFonts w:ascii="Times New Roman" w:hAnsi="Times New Roman" w:cs="Times New Roman"/>
          <w:sz w:val="26"/>
          <w:szCs w:val="26"/>
        </w:rPr>
      </w:pPr>
      <w:r w:rsidRPr="00634C71">
        <w:rPr>
          <w:rFonts w:ascii="Times New Roman" w:hAnsi="Times New Roman" w:cs="Times New Roman"/>
          <w:b/>
          <w:bCs/>
          <w:sz w:val="26"/>
          <w:szCs w:val="26"/>
        </w:rPr>
        <w:t>Không chứa lactose</w:t>
      </w:r>
      <w:r w:rsidRPr="00634C71">
        <w:rPr>
          <w:rFonts w:ascii="Times New Roman" w:hAnsi="Times New Roman" w:cs="Times New Roman"/>
          <w:sz w:val="26"/>
          <w:szCs w:val="26"/>
        </w:rPr>
        <w:t>: Phù hợp cho người không dung nạp lactose, tránh đầy hơi, đau bụng, hoặc tiêu chảy.</w:t>
      </w:r>
    </w:p>
    <w:p w14:paraId="15A97260" w14:textId="77777777" w:rsidR="00634C71" w:rsidRPr="00634C71" w:rsidRDefault="00634C71" w:rsidP="00634C71">
      <w:pPr>
        <w:numPr>
          <w:ilvl w:val="0"/>
          <w:numId w:val="19"/>
        </w:numPr>
        <w:rPr>
          <w:rFonts w:ascii="Times New Roman" w:hAnsi="Times New Roman" w:cs="Times New Roman"/>
          <w:sz w:val="26"/>
          <w:szCs w:val="26"/>
        </w:rPr>
      </w:pPr>
      <w:r w:rsidRPr="00634C71">
        <w:rPr>
          <w:rFonts w:ascii="Times New Roman" w:hAnsi="Times New Roman" w:cs="Times New Roman"/>
          <w:b/>
          <w:bCs/>
          <w:sz w:val="26"/>
          <w:szCs w:val="26"/>
        </w:rPr>
        <w:t>Ít chất béo bão hòa</w:t>
      </w:r>
      <w:r w:rsidRPr="00634C71">
        <w:rPr>
          <w:rFonts w:ascii="Times New Roman" w:hAnsi="Times New Roman" w:cs="Times New Roman"/>
          <w:sz w:val="26"/>
          <w:szCs w:val="26"/>
        </w:rPr>
        <w:t>: Hỗ trợ kiểm soát cân nặng và giảm nguy cơ bệnh tim mạch so với sữa động vật.</w:t>
      </w:r>
    </w:p>
    <w:p w14:paraId="2095897F" w14:textId="77777777" w:rsidR="00634C71" w:rsidRPr="00634C71" w:rsidRDefault="00634C71" w:rsidP="00634C71">
      <w:pPr>
        <w:numPr>
          <w:ilvl w:val="0"/>
          <w:numId w:val="19"/>
        </w:numPr>
        <w:rPr>
          <w:rFonts w:ascii="Times New Roman" w:hAnsi="Times New Roman" w:cs="Times New Roman"/>
          <w:sz w:val="26"/>
          <w:szCs w:val="26"/>
        </w:rPr>
      </w:pPr>
      <w:r w:rsidRPr="00634C71">
        <w:rPr>
          <w:rFonts w:ascii="Times New Roman" w:hAnsi="Times New Roman" w:cs="Times New Roman"/>
          <w:b/>
          <w:bCs/>
          <w:sz w:val="26"/>
          <w:szCs w:val="26"/>
        </w:rPr>
        <w:t>Bổ sung canxi</w:t>
      </w:r>
      <w:r w:rsidRPr="00634C71">
        <w:rPr>
          <w:rFonts w:ascii="Times New Roman" w:hAnsi="Times New Roman" w:cs="Times New Roman"/>
          <w:sz w:val="26"/>
          <w:szCs w:val="26"/>
        </w:rPr>
        <w:t>: Giúp xương và răng chắc khỏe, đặc biệt tốt cho người ăn chay thiếu nguồn canxi từ sữa bò.</w:t>
      </w:r>
    </w:p>
    <w:p w14:paraId="777A8DA6" w14:textId="7194A458" w:rsidR="00634C71" w:rsidRPr="005275F8" w:rsidRDefault="00634C71" w:rsidP="00634C71">
      <w:pPr>
        <w:numPr>
          <w:ilvl w:val="0"/>
          <w:numId w:val="19"/>
        </w:numPr>
        <w:rPr>
          <w:rFonts w:ascii="Times New Roman" w:hAnsi="Times New Roman" w:cs="Times New Roman"/>
          <w:sz w:val="26"/>
          <w:szCs w:val="26"/>
        </w:rPr>
      </w:pPr>
      <w:r w:rsidRPr="00634C71">
        <w:rPr>
          <w:rFonts w:ascii="Times New Roman" w:hAnsi="Times New Roman" w:cs="Times New Roman"/>
          <w:b/>
          <w:bCs/>
          <w:sz w:val="26"/>
          <w:szCs w:val="26"/>
        </w:rPr>
        <w:t>Thân thiện môi trường</w:t>
      </w:r>
      <w:r w:rsidRPr="00634C71">
        <w:rPr>
          <w:rFonts w:ascii="Times New Roman" w:hAnsi="Times New Roman" w:cs="Times New Roman"/>
          <w:sz w:val="26"/>
          <w:szCs w:val="26"/>
        </w:rPr>
        <w:t>: Sản xuất sử dụng ít nước và tài nguyên hơn so với sữa động vật, góp phần bảo vệ môi trường.</w:t>
      </w:r>
    </w:p>
    <w:p w14:paraId="6B801864" w14:textId="233DDCCE" w:rsidR="00465218" w:rsidRPr="005275F8" w:rsidRDefault="00465218" w:rsidP="00465218">
      <w:pPr>
        <w:pStyle w:val="Heading4"/>
        <w:rPr>
          <w:rFonts w:ascii="Times New Roman" w:hAnsi="Times New Roman" w:cs="Times New Roman"/>
          <w:i w:val="0"/>
          <w:iCs w:val="0"/>
          <w:color w:val="000000" w:themeColor="text1"/>
          <w:sz w:val="26"/>
          <w:szCs w:val="26"/>
        </w:rPr>
      </w:pPr>
      <w:bookmarkStart w:id="58" w:name="_Toc198399478"/>
      <w:r w:rsidRPr="005275F8">
        <w:rPr>
          <w:rFonts w:ascii="Times New Roman" w:hAnsi="Times New Roman" w:cs="Times New Roman"/>
          <w:i w:val="0"/>
          <w:iCs w:val="0"/>
          <w:color w:val="000000" w:themeColor="text1"/>
          <w:sz w:val="26"/>
          <w:szCs w:val="26"/>
        </w:rPr>
        <w:t>2.</w:t>
      </w:r>
      <w:r w:rsidR="00BC0B75" w:rsidRPr="005275F8">
        <w:rPr>
          <w:rFonts w:ascii="Times New Roman" w:hAnsi="Times New Roman" w:cs="Times New Roman"/>
          <w:i w:val="0"/>
          <w:iCs w:val="0"/>
          <w:color w:val="000000" w:themeColor="text1"/>
          <w:sz w:val="26"/>
          <w:szCs w:val="26"/>
        </w:rPr>
        <w:t>3</w:t>
      </w:r>
      <w:r w:rsidRPr="005275F8">
        <w:rPr>
          <w:rFonts w:ascii="Times New Roman" w:hAnsi="Times New Roman" w:cs="Times New Roman"/>
          <w:i w:val="0"/>
          <w:iCs w:val="0"/>
          <w:color w:val="000000" w:themeColor="text1"/>
          <w:sz w:val="26"/>
          <w:szCs w:val="26"/>
        </w:rPr>
        <w:t>.2.4. Mẹo chọn và bảo quản</w:t>
      </w:r>
      <w:bookmarkEnd w:id="58"/>
    </w:p>
    <w:p w14:paraId="53FE7DD4" w14:textId="77777777" w:rsidR="00634C71" w:rsidRPr="00634C71" w:rsidRDefault="00634C71" w:rsidP="00634C71">
      <w:pPr>
        <w:numPr>
          <w:ilvl w:val="0"/>
          <w:numId w:val="20"/>
        </w:numPr>
        <w:rPr>
          <w:rFonts w:ascii="Times New Roman" w:hAnsi="Times New Roman" w:cs="Times New Roman"/>
          <w:sz w:val="26"/>
          <w:szCs w:val="26"/>
        </w:rPr>
      </w:pPr>
      <w:r w:rsidRPr="00634C71">
        <w:rPr>
          <w:rFonts w:ascii="Times New Roman" w:hAnsi="Times New Roman" w:cs="Times New Roman"/>
          <w:b/>
          <w:bCs/>
          <w:sz w:val="26"/>
          <w:szCs w:val="26"/>
        </w:rPr>
        <w:t>Chọn sữa Oatside</w:t>
      </w:r>
      <w:r w:rsidRPr="00634C71">
        <w:rPr>
          <w:rFonts w:ascii="Times New Roman" w:hAnsi="Times New Roman" w:cs="Times New Roman"/>
          <w:sz w:val="26"/>
          <w:szCs w:val="26"/>
        </w:rPr>
        <w:t>: Mua từ các nhà bán lẻ uy tín (như siêu thị, cửa hàng thực phẩm sạch), kiểm tra hạn sử dụng và bao bì nguyên vẹn. Chọn dòng Barista Blend cho pha chế hoặc Chocolate cho uống trực tiếp tùy nhu cầu.</w:t>
      </w:r>
    </w:p>
    <w:p w14:paraId="652E1950" w14:textId="77777777" w:rsidR="00634C71" w:rsidRPr="00634C71" w:rsidRDefault="00634C71" w:rsidP="00634C71">
      <w:pPr>
        <w:numPr>
          <w:ilvl w:val="0"/>
          <w:numId w:val="20"/>
        </w:numPr>
        <w:rPr>
          <w:rFonts w:ascii="Times New Roman" w:hAnsi="Times New Roman" w:cs="Times New Roman"/>
          <w:sz w:val="26"/>
          <w:szCs w:val="26"/>
        </w:rPr>
      </w:pPr>
      <w:r w:rsidRPr="00634C71">
        <w:rPr>
          <w:rFonts w:ascii="Times New Roman" w:hAnsi="Times New Roman" w:cs="Times New Roman"/>
          <w:b/>
          <w:bCs/>
          <w:sz w:val="26"/>
          <w:szCs w:val="26"/>
        </w:rPr>
        <w:t>Bảo quản</w:t>
      </w:r>
      <w:r w:rsidRPr="00634C71">
        <w:rPr>
          <w:rFonts w:ascii="Times New Roman" w:hAnsi="Times New Roman" w:cs="Times New Roman"/>
          <w:sz w:val="26"/>
          <w:szCs w:val="26"/>
        </w:rPr>
        <w:t>:</w:t>
      </w:r>
    </w:p>
    <w:p w14:paraId="348DF019" w14:textId="77777777" w:rsidR="00634C71" w:rsidRPr="00634C71" w:rsidRDefault="00634C71" w:rsidP="00634C71">
      <w:pPr>
        <w:numPr>
          <w:ilvl w:val="1"/>
          <w:numId w:val="20"/>
        </w:numPr>
        <w:rPr>
          <w:rFonts w:ascii="Times New Roman" w:hAnsi="Times New Roman" w:cs="Times New Roman"/>
          <w:sz w:val="26"/>
          <w:szCs w:val="26"/>
        </w:rPr>
      </w:pPr>
      <w:r w:rsidRPr="00634C71">
        <w:rPr>
          <w:rFonts w:ascii="Times New Roman" w:hAnsi="Times New Roman" w:cs="Times New Roman"/>
          <w:sz w:val="26"/>
          <w:szCs w:val="26"/>
        </w:rPr>
        <w:t>Trước khi mở: Lưu trữ ở nơi khô ráo, thoáng mát, tránh ánh nắng trực tiếp.</w:t>
      </w:r>
    </w:p>
    <w:p w14:paraId="1BBF31E9" w14:textId="1473C71C" w:rsidR="00634C71" w:rsidRPr="005275F8" w:rsidRDefault="00634C71" w:rsidP="00634C71">
      <w:pPr>
        <w:numPr>
          <w:ilvl w:val="1"/>
          <w:numId w:val="20"/>
        </w:numPr>
        <w:rPr>
          <w:rFonts w:ascii="Times New Roman" w:hAnsi="Times New Roman" w:cs="Times New Roman"/>
          <w:sz w:val="26"/>
          <w:szCs w:val="26"/>
        </w:rPr>
      </w:pPr>
      <w:r w:rsidRPr="00634C71">
        <w:rPr>
          <w:rFonts w:ascii="Times New Roman" w:hAnsi="Times New Roman" w:cs="Times New Roman"/>
          <w:sz w:val="26"/>
          <w:szCs w:val="26"/>
        </w:rPr>
        <w:t>Sau khi mở: Bảo quản trong ngăn mát tủ lạnh (0-4°C) và sử dụng trong 5 ngày để đảm bảo hương vị và chất lượng.</w:t>
      </w:r>
    </w:p>
    <w:p w14:paraId="2C3492F7" w14:textId="7022EBDD" w:rsidR="00465218" w:rsidRPr="005275F8" w:rsidRDefault="00465218" w:rsidP="00465218">
      <w:pPr>
        <w:pStyle w:val="Heading4"/>
        <w:rPr>
          <w:rFonts w:ascii="Times New Roman" w:hAnsi="Times New Roman" w:cs="Times New Roman"/>
          <w:i w:val="0"/>
          <w:iCs w:val="0"/>
          <w:color w:val="000000" w:themeColor="text1"/>
          <w:sz w:val="26"/>
          <w:szCs w:val="26"/>
        </w:rPr>
      </w:pPr>
      <w:bookmarkStart w:id="59" w:name="_Toc198399479"/>
      <w:r w:rsidRPr="005275F8">
        <w:rPr>
          <w:rFonts w:ascii="Times New Roman" w:hAnsi="Times New Roman" w:cs="Times New Roman"/>
          <w:i w:val="0"/>
          <w:iCs w:val="0"/>
          <w:color w:val="000000" w:themeColor="text1"/>
          <w:sz w:val="26"/>
          <w:szCs w:val="26"/>
        </w:rPr>
        <w:t>2.</w:t>
      </w:r>
      <w:r w:rsidR="00BC0B75" w:rsidRPr="005275F8">
        <w:rPr>
          <w:rFonts w:ascii="Times New Roman" w:hAnsi="Times New Roman" w:cs="Times New Roman"/>
          <w:i w:val="0"/>
          <w:iCs w:val="0"/>
          <w:color w:val="000000" w:themeColor="text1"/>
          <w:sz w:val="26"/>
          <w:szCs w:val="26"/>
        </w:rPr>
        <w:t>3</w:t>
      </w:r>
      <w:r w:rsidRPr="005275F8">
        <w:rPr>
          <w:rFonts w:ascii="Times New Roman" w:hAnsi="Times New Roman" w:cs="Times New Roman"/>
          <w:i w:val="0"/>
          <w:iCs w:val="0"/>
          <w:color w:val="000000" w:themeColor="text1"/>
          <w:sz w:val="26"/>
          <w:szCs w:val="26"/>
        </w:rPr>
        <w:t>.2.5. Cách chế biến</w:t>
      </w:r>
      <w:bookmarkEnd w:id="59"/>
    </w:p>
    <w:p w14:paraId="4C57558F" w14:textId="77777777" w:rsidR="00634C71" w:rsidRPr="00634C71" w:rsidRDefault="00634C71" w:rsidP="00634C71">
      <w:pPr>
        <w:numPr>
          <w:ilvl w:val="0"/>
          <w:numId w:val="21"/>
        </w:numPr>
        <w:rPr>
          <w:rFonts w:ascii="Times New Roman" w:hAnsi="Times New Roman" w:cs="Times New Roman"/>
          <w:sz w:val="26"/>
          <w:szCs w:val="26"/>
        </w:rPr>
      </w:pPr>
      <w:r w:rsidRPr="00634C71">
        <w:rPr>
          <w:rFonts w:ascii="Times New Roman" w:hAnsi="Times New Roman" w:cs="Times New Roman"/>
          <w:b/>
          <w:bCs/>
          <w:sz w:val="26"/>
          <w:szCs w:val="26"/>
        </w:rPr>
        <w:t>Uống trực tiếp</w:t>
      </w:r>
      <w:r w:rsidRPr="00634C71">
        <w:rPr>
          <w:rFonts w:ascii="Times New Roman" w:hAnsi="Times New Roman" w:cs="Times New Roman"/>
          <w:sz w:val="26"/>
          <w:szCs w:val="26"/>
        </w:rPr>
        <w:t>: Lắc đều, uống lạnh hoặc kết hợp với ngũ cốc ăn sáng.</w:t>
      </w:r>
    </w:p>
    <w:p w14:paraId="4D7A2185" w14:textId="77777777" w:rsidR="00634C71" w:rsidRPr="00634C71" w:rsidRDefault="00634C71" w:rsidP="00634C71">
      <w:pPr>
        <w:numPr>
          <w:ilvl w:val="0"/>
          <w:numId w:val="21"/>
        </w:numPr>
        <w:rPr>
          <w:rFonts w:ascii="Times New Roman" w:hAnsi="Times New Roman" w:cs="Times New Roman"/>
          <w:sz w:val="26"/>
          <w:szCs w:val="26"/>
        </w:rPr>
      </w:pPr>
      <w:r w:rsidRPr="00634C71">
        <w:rPr>
          <w:rFonts w:ascii="Times New Roman" w:hAnsi="Times New Roman" w:cs="Times New Roman"/>
          <w:b/>
          <w:bCs/>
          <w:sz w:val="26"/>
          <w:szCs w:val="26"/>
        </w:rPr>
        <w:t>Pha chế</w:t>
      </w:r>
      <w:r w:rsidRPr="00634C71">
        <w:rPr>
          <w:rFonts w:ascii="Times New Roman" w:hAnsi="Times New Roman" w:cs="Times New Roman"/>
          <w:sz w:val="26"/>
          <w:szCs w:val="26"/>
        </w:rPr>
        <w:t>: Sử dụng Barista Blend để pha cà phê, trà sữa, hoặc matcha, tạo bọt mịn và hương vị cân bằng.</w:t>
      </w:r>
    </w:p>
    <w:p w14:paraId="6164CB99" w14:textId="77777777" w:rsidR="00634C71" w:rsidRPr="00634C71" w:rsidRDefault="00634C71" w:rsidP="00634C71">
      <w:pPr>
        <w:numPr>
          <w:ilvl w:val="0"/>
          <w:numId w:val="21"/>
        </w:numPr>
        <w:rPr>
          <w:rFonts w:ascii="Times New Roman" w:hAnsi="Times New Roman" w:cs="Times New Roman"/>
          <w:sz w:val="26"/>
          <w:szCs w:val="26"/>
        </w:rPr>
      </w:pPr>
      <w:r w:rsidRPr="00634C71">
        <w:rPr>
          <w:rFonts w:ascii="Times New Roman" w:hAnsi="Times New Roman" w:cs="Times New Roman"/>
          <w:b/>
          <w:bCs/>
          <w:sz w:val="26"/>
          <w:szCs w:val="26"/>
        </w:rPr>
        <w:t>Nấu ăn</w:t>
      </w:r>
      <w:r w:rsidRPr="00634C71">
        <w:rPr>
          <w:rFonts w:ascii="Times New Roman" w:hAnsi="Times New Roman" w:cs="Times New Roman"/>
          <w:sz w:val="26"/>
          <w:szCs w:val="26"/>
        </w:rPr>
        <w:t>: Dùng để làm sinh tố, nấu súp, làm bánh (bánh kếp, bánh quy), hoặc cháo yến mạch.</w:t>
      </w:r>
    </w:p>
    <w:p w14:paraId="73FF4323" w14:textId="6306C80E" w:rsidR="00634C71" w:rsidRPr="005275F8" w:rsidRDefault="00634C71" w:rsidP="00634C71">
      <w:pPr>
        <w:numPr>
          <w:ilvl w:val="0"/>
          <w:numId w:val="21"/>
        </w:numPr>
        <w:rPr>
          <w:rFonts w:ascii="Times New Roman" w:hAnsi="Times New Roman" w:cs="Times New Roman"/>
          <w:sz w:val="26"/>
          <w:szCs w:val="26"/>
        </w:rPr>
      </w:pPr>
      <w:r w:rsidRPr="00634C71">
        <w:rPr>
          <w:rFonts w:ascii="Times New Roman" w:hAnsi="Times New Roman" w:cs="Times New Roman"/>
          <w:b/>
          <w:bCs/>
          <w:sz w:val="26"/>
          <w:szCs w:val="26"/>
        </w:rPr>
        <w:t>Kết hợp món ăn</w:t>
      </w:r>
      <w:r w:rsidRPr="00634C71">
        <w:rPr>
          <w:rFonts w:ascii="Times New Roman" w:hAnsi="Times New Roman" w:cs="Times New Roman"/>
          <w:sz w:val="26"/>
          <w:szCs w:val="26"/>
        </w:rPr>
        <w:t>: Thêm vào smoothie bowl với trái cây và hạt để tăng dinh dưỡng.</w:t>
      </w:r>
    </w:p>
    <w:p w14:paraId="44138B9F" w14:textId="62F26659" w:rsidR="00465218" w:rsidRPr="005275F8" w:rsidRDefault="00465218" w:rsidP="00634C71">
      <w:pPr>
        <w:pStyle w:val="Heading4"/>
        <w:rPr>
          <w:rFonts w:ascii="Times New Roman" w:hAnsi="Times New Roman" w:cs="Times New Roman"/>
          <w:i w:val="0"/>
          <w:iCs w:val="0"/>
          <w:color w:val="000000" w:themeColor="text1"/>
          <w:sz w:val="26"/>
          <w:szCs w:val="26"/>
        </w:rPr>
      </w:pPr>
      <w:bookmarkStart w:id="60" w:name="_Toc198399480"/>
      <w:r w:rsidRPr="005275F8">
        <w:rPr>
          <w:rFonts w:ascii="Times New Roman" w:hAnsi="Times New Roman" w:cs="Times New Roman"/>
          <w:i w:val="0"/>
          <w:iCs w:val="0"/>
          <w:color w:val="000000" w:themeColor="text1"/>
          <w:sz w:val="26"/>
          <w:szCs w:val="26"/>
        </w:rPr>
        <w:lastRenderedPageBreak/>
        <w:t>2.</w:t>
      </w:r>
      <w:r w:rsidR="00BC0B75" w:rsidRPr="005275F8">
        <w:rPr>
          <w:rFonts w:ascii="Times New Roman" w:hAnsi="Times New Roman" w:cs="Times New Roman"/>
          <w:i w:val="0"/>
          <w:iCs w:val="0"/>
          <w:color w:val="000000" w:themeColor="text1"/>
          <w:sz w:val="26"/>
          <w:szCs w:val="26"/>
        </w:rPr>
        <w:t>3</w:t>
      </w:r>
      <w:r w:rsidRPr="005275F8">
        <w:rPr>
          <w:rFonts w:ascii="Times New Roman" w:hAnsi="Times New Roman" w:cs="Times New Roman"/>
          <w:i w:val="0"/>
          <w:iCs w:val="0"/>
          <w:color w:val="000000" w:themeColor="text1"/>
          <w:sz w:val="26"/>
          <w:szCs w:val="26"/>
        </w:rPr>
        <w:t>.2.6. Câu hỏi thường gặp</w:t>
      </w:r>
      <w:bookmarkEnd w:id="60"/>
    </w:p>
    <w:p w14:paraId="39529EFA" w14:textId="77777777" w:rsidR="00634C71" w:rsidRPr="00634C71" w:rsidRDefault="00634C71" w:rsidP="00634C71">
      <w:pPr>
        <w:numPr>
          <w:ilvl w:val="0"/>
          <w:numId w:val="22"/>
        </w:numPr>
        <w:rPr>
          <w:rFonts w:ascii="Times New Roman" w:hAnsi="Times New Roman" w:cs="Times New Roman"/>
          <w:sz w:val="26"/>
          <w:szCs w:val="26"/>
        </w:rPr>
      </w:pPr>
      <w:r w:rsidRPr="00634C71">
        <w:rPr>
          <w:rFonts w:ascii="Times New Roman" w:hAnsi="Times New Roman" w:cs="Times New Roman"/>
          <w:b/>
          <w:bCs/>
          <w:sz w:val="26"/>
          <w:szCs w:val="26"/>
        </w:rPr>
        <w:t>Sữa Oatside có phù hợp cho người dị ứng gluten không?</w:t>
      </w:r>
      <w:r w:rsidRPr="00634C71">
        <w:rPr>
          <w:rFonts w:ascii="Times New Roman" w:hAnsi="Times New Roman" w:cs="Times New Roman"/>
          <w:sz w:val="26"/>
          <w:szCs w:val="26"/>
        </w:rPr>
        <w:br/>
        <w:t>Sản phẩm chứa yến mạch, có thể có một lượng nhỏ gluten. Người dị ứng gluten nghiêm trọng nên tham khảo ý kiến bác sĩ trước khi sử dụng.</w:t>
      </w:r>
    </w:p>
    <w:p w14:paraId="181A3B5B" w14:textId="14DB9617" w:rsidR="00634C71" w:rsidRPr="005275F8" w:rsidRDefault="00634C71" w:rsidP="00634C71">
      <w:pPr>
        <w:numPr>
          <w:ilvl w:val="0"/>
          <w:numId w:val="22"/>
        </w:numPr>
        <w:rPr>
          <w:rFonts w:ascii="Times New Roman" w:hAnsi="Times New Roman" w:cs="Times New Roman"/>
          <w:sz w:val="26"/>
          <w:szCs w:val="26"/>
        </w:rPr>
      </w:pPr>
      <w:r w:rsidRPr="00634C71">
        <w:rPr>
          <w:rFonts w:ascii="Times New Roman" w:hAnsi="Times New Roman" w:cs="Times New Roman"/>
          <w:b/>
          <w:bCs/>
          <w:sz w:val="26"/>
          <w:szCs w:val="26"/>
        </w:rPr>
        <w:t>Sữa Oatside có giúp giảm cân không?</w:t>
      </w:r>
      <w:r w:rsidRPr="00634C71">
        <w:rPr>
          <w:rFonts w:ascii="Times New Roman" w:hAnsi="Times New Roman" w:cs="Times New Roman"/>
          <w:sz w:val="26"/>
          <w:szCs w:val="26"/>
        </w:rPr>
        <w:br/>
        <w:t>Với hàm lượng calo thấp và chất xơ tạo cảm giác no, Oatside có thể hỗ trợ giảm cân nếu dùng trong chế độ ăn uống cân bằng. Tuy nhiên, dòng Chocolate có thêm đường, nên chọn dòng không đường nếu kiểm soát calo.</w:t>
      </w:r>
    </w:p>
    <w:p w14:paraId="366E3B03" w14:textId="2A5BA147" w:rsidR="0020744E" w:rsidRPr="005275F8" w:rsidRDefault="0020744E" w:rsidP="0020744E">
      <w:pPr>
        <w:pStyle w:val="Heading2"/>
        <w:rPr>
          <w:rFonts w:ascii="Times New Roman" w:hAnsi="Times New Roman" w:cs="Times New Roman"/>
          <w:color w:val="auto"/>
        </w:rPr>
      </w:pPr>
      <w:bookmarkStart w:id="61" w:name="_Toc198399481"/>
      <w:r w:rsidRPr="005275F8">
        <w:rPr>
          <w:rFonts w:ascii="Times New Roman" w:hAnsi="Times New Roman" w:cs="Times New Roman"/>
          <w:color w:val="auto"/>
        </w:rPr>
        <w:t>2.4. Đồ uống</w:t>
      </w:r>
      <w:bookmarkEnd w:id="61"/>
    </w:p>
    <w:p w14:paraId="7E92DF05" w14:textId="0EB9B3D4" w:rsidR="00465218" w:rsidRPr="005275F8" w:rsidRDefault="00465218" w:rsidP="00465218">
      <w:pPr>
        <w:pStyle w:val="Heading3"/>
        <w:rPr>
          <w:rFonts w:ascii="Times New Roman" w:hAnsi="Times New Roman" w:cs="Times New Roman"/>
          <w:color w:val="000000" w:themeColor="text1"/>
          <w:sz w:val="26"/>
          <w:szCs w:val="26"/>
        </w:rPr>
      </w:pPr>
      <w:bookmarkStart w:id="62" w:name="_Toc198399482"/>
      <w:r w:rsidRPr="005275F8">
        <w:rPr>
          <w:rFonts w:ascii="Times New Roman" w:hAnsi="Times New Roman" w:cs="Times New Roman"/>
          <w:color w:val="000000" w:themeColor="text1"/>
          <w:sz w:val="26"/>
          <w:szCs w:val="26"/>
        </w:rPr>
        <w:t>2.</w:t>
      </w:r>
      <w:r w:rsidR="00500B1F" w:rsidRPr="005275F8">
        <w:rPr>
          <w:rFonts w:ascii="Times New Roman" w:hAnsi="Times New Roman" w:cs="Times New Roman"/>
          <w:color w:val="000000" w:themeColor="text1"/>
          <w:sz w:val="26"/>
          <w:szCs w:val="26"/>
        </w:rPr>
        <w:t>4.1</w:t>
      </w:r>
      <w:r w:rsidRPr="005275F8">
        <w:rPr>
          <w:rFonts w:ascii="Times New Roman" w:hAnsi="Times New Roman" w:cs="Times New Roman"/>
          <w:color w:val="000000" w:themeColor="text1"/>
          <w:sz w:val="26"/>
          <w:szCs w:val="26"/>
        </w:rPr>
        <w:t xml:space="preserve">. </w:t>
      </w:r>
      <w:r w:rsidR="00AE35E9" w:rsidRPr="005275F8">
        <w:rPr>
          <w:rFonts w:ascii="Times New Roman" w:hAnsi="Times New Roman" w:cs="Times New Roman"/>
          <w:color w:val="000000" w:themeColor="text1"/>
          <w:sz w:val="26"/>
          <w:szCs w:val="26"/>
        </w:rPr>
        <w:t>Nước uống tinh khiết Number1</w:t>
      </w:r>
      <w:bookmarkEnd w:id="62"/>
    </w:p>
    <w:p w14:paraId="6382BD06" w14:textId="52591F54" w:rsidR="00465218" w:rsidRPr="005275F8" w:rsidRDefault="00465218" w:rsidP="00465218">
      <w:pPr>
        <w:pStyle w:val="Heading4"/>
        <w:rPr>
          <w:rFonts w:ascii="Times New Roman" w:hAnsi="Times New Roman" w:cs="Times New Roman"/>
          <w:i w:val="0"/>
          <w:iCs w:val="0"/>
          <w:color w:val="000000" w:themeColor="text1"/>
          <w:sz w:val="26"/>
          <w:szCs w:val="26"/>
        </w:rPr>
      </w:pPr>
      <w:bookmarkStart w:id="63" w:name="_Toc198399483"/>
      <w:r w:rsidRPr="005275F8">
        <w:rPr>
          <w:rFonts w:ascii="Times New Roman" w:hAnsi="Times New Roman" w:cs="Times New Roman"/>
          <w:i w:val="0"/>
          <w:iCs w:val="0"/>
          <w:color w:val="000000" w:themeColor="text1"/>
          <w:sz w:val="26"/>
          <w:szCs w:val="26"/>
        </w:rPr>
        <w:t>2.</w:t>
      </w:r>
      <w:r w:rsidR="00500B1F" w:rsidRPr="005275F8">
        <w:rPr>
          <w:rFonts w:ascii="Times New Roman" w:hAnsi="Times New Roman" w:cs="Times New Roman"/>
          <w:i w:val="0"/>
          <w:iCs w:val="0"/>
          <w:color w:val="000000" w:themeColor="text1"/>
          <w:sz w:val="26"/>
          <w:szCs w:val="26"/>
        </w:rPr>
        <w:t>4.1</w:t>
      </w:r>
      <w:r w:rsidRPr="005275F8">
        <w:rPr>
          <w:rFonts w:ascii="Times New Roman" w:hAnsi="Times New Roman" w:cs="Times New Roman"/>
          <w:i w:val="0"/>
          <w:iCs w:val="0"/>
          <w:color w:val="000000" w:themeColor="text1"/>
          <w:sz w:val="26"/>
          <w:szCs w:val="26"/>
        </w:rPr>
        <w:t>.1. Thông tin chung</w:t>
      </w:r>
      <w:bookmarkEnd w:id="63"/>
    </w:p>
    <w:p w14:paraId="110AF154" w14:textId="67847EB1" w:rsidR="008E24C3" w:rsidRPr="005275F8" w:rsidRDefault="008E24C3" w:rsidP="008E24C3">
      <w:pPr>
        <w:rPr>
          <w:rFonts w:ascii="Times New Roman" w:hAnsi="Times New Roman" w:cs="Times New Roman"/>
          <w:sz w:val="26"/>
          <w:szCs w:val="26"/>
        </w:rPr>
      </w:pPr>
      <w:r w:rsidRPr="008E24C3">
        <w:rPr>
          <w:rFonts w:ascii="Times New Roman" w:hAnsi="Times New Roman" w:cs="Times New Roman"/>
          <w:sz w:val="26"/>
          <w:szCs w:val="26"/>
        </w:rPr>
        <w:t>Nước uống đóng chai là nước tinh khiết hoặc nước khoáng tự nhiên được xử lý và đóng gói trong chai nhựa hoặc thủy tinh, đáp ứng tiêu chuẩn an toàn thực phẩm.</w:t>
      </w:r>
      <w:r w:rsidR="007F0C83" w:rsidRPr="005275F8">
        <w:rPr>
          <w:rFonts w:ascii="Times New Roman" w:eastAsia="Times New Roman" w:hAnsi="Times New Roman" w:cs="Times New Roman"/>
          <w:sz w:val="26"/>
          <w:szCs w:val="26"/>
        </w:rPr>
        <w:t xml:space="preserve"> </w:t>
      </w:r>
      <w:r w:rsidR="007F0C83" w:rsidRPr="005275F8">
        <w:rPr>
          <w:rFonts w:ascii="Times New Roman" w:hAnsi="Times New Roman" w:cs="Times New Roman"/>
          <w:sz w:val="26"/>
          <w:szCs w:val="26"/>
        </w:rPr>
        <w:t>Nước đóng chai thường được sử dụng để giải khát, nấu ăn, hoặc mang theo khi di chuyển.</w:t>
      </w:r>
    </w:p>
    <w:p w14:paraId="299A72E9" w14:textId="54A6186F" w:rsidR="00465218" w:rsidRPr="005275F8" w:rsidRDefault="00465218" w:rsidP="00465218">
      <w:pPr>
        <w:pStyle w:val="Heading4"/>
        <w:rPr>
          <w:rFonts w:ascii="Times New Roman" w:hAnsi="Times New Roman" w:cs="Times New Roman"/>
          <w:i w:val="0"/>
          <w:iCs w:val="0"/>
          <w:color w:val="000000" w:themeColor="text1"/>
          <w:sz w:val="26"/>
          <w:szCs w:val="26"/>
        </w:rPr>
      </w:pPr>
      <w:bookmarkStart w:id="64" w:name="_Toc198399484"/>
      <w:r w:rsidRPr="005275F8">
        <w:rPr>
          <w:rFonts w:ascii="Times New Roman" w:hAnsi="Times New Roman" w:cs="Times New Roman"/>
          <w:i w:val="0"/>
          <w:iCs w:val="0"/>
          <w:color w:val="000000" w:themeColor="text1"/>
          <w:sz w:val="26"/>
          <w:szCs w:val="26"/>
        </w:rPr>
        <w:t>2.</w:t>
      </w:r>
      <w:r w:rsidR="00500B1F" w:rsidRPr="005275F8">
        <w:rPr>
          <w:rFonts w:ascii="Times New Roman" w:hAnsi="Times New Roman" w:cs="Times New Roman"/>
          <w:i w:val="0"/>
          <w:iCs w:val="0"/>
          <w:color w:val="000000" w:themeColor="text1"/>
          <w:sz w:val="26"/>
          <w:szCs w:val="26"/>
        </w:rPr>
        <w:t>4.1</w:t>
      </w:r>
      <w:r w:rsidRPr="005275F8">
        <w:rPr>
          <w:rFonts w:ascii="Times New Roman" w:hAnsi="Times New Roman" w:cs="Times New Roman"/>
          <w:i w:val="0"/>
          <w:iCs w:val="0"/>
          <w:color w:val="000000" w:themeColor="text1"/>
          <w:sz w:val="26"/>
          <w:szCs w:val="26"/>
        </w:rPr>
        <w:t>.2. Thành phần dinh dưỡng</w:t>
      </w:r>
      <w:bookmarkEnd w:id="64"/>
    </w:p>
    <w:p w14:paraId="6F085292" w14:textId="0E0CB870" w:rsidR="007F0C83" w:rsidRPr="005275F8" w:rsidRDefault="007F0C83" w:rsidP="007F0C83">
      <w:pPr>
        <w:rPr>
          <w:rFonts w:ascii="Times New Roman" w:hAnsi="Times New Roman" w:cs="Times New Roman"/>
          <w:sz w:val="26"/>
          <w:szCs w:val="26"/>
        </w:rPr>
      </w:pPr>
      <w:r w:rsidRPr="005275F8">
        <w:rPr>
          <w:rFonts w:ascii="Times New Roman" w:hAnsi="Times New Roman" w:cs="Times New Roman"/>
          <w:sz w:val="26"/>
          <w:szCs w:val="26"/>
        </w:rPr>
        <w:t>- Protein, natri, khoáng chất.</w:t>
      </w:r>
    </w:p>
    <w:p w14:paraId="2537256B" w14:textId="4DA09256" w:rsidR="00465218" w:rsidRPr="005275F8" w:rsidRDefault="00465218" w:rsidP="00465218">
      <w:pPr>
        <w:pStyle w:val="Heading4"/>
        <w:rPr>
          <w:rFonts w:ascii="Times New Roman" w:hAnsi="Times New Roman" w:cs="Times New Roman"/>
          <w:i w:val="0"/>
          <w:iCs w:val="0"/>
          <w:color w:val="000000" w:themeColor="text1"/>
          <w:sz w:val="26"/>
          <w:szCs w:val="26"/>
        </w:rPr>
      </w:pPr>
      <w:bookmarkStart w:id="65" w:name="_Toc198399485"/>
      <w:r w:rsidRPr="005275F8">
        <w:rPr>
          <w:rFonts w:ascii="Times New Roman" w:hAnsi="Times New Roman" w:cs="Times New Roman"/>
          <w:i w:val="0"/>
          <w:iCs w:val="0"/>
          <w:color w:val="000000" w:themeColor="text1"/>
          <w:sz w:val="26"/>
          <w:szCs w:val="26"/>
        </w:rPr>
        <w:t>2.</w:t>
      </w:r>
      <w:r w:rsidR="00500B1F" w:rsidRPr="005275F8">
        <w:rPr>
          <w:rFonts w:ascii="Times New Roman" w:hAnsi="Times New Roman" w:cs="Times New Roman"/>
          <w:i w:val="0"/>
          <w:iCs w:val="0"/>
          <w:color w:val="000000" w:themeColor="text1"/>
          <w:sz w:val="26"/>
          <w:szCs w:val="26"/>
        </w:rPr>
        <w:t>4.1</w:t>
      </w:r>
      <w:r w:rsidRPr="005275F8">
        <w:rPr>
          <w:rFonts w:ascii="Times New Roman" w:hAnsi="Times New Roman" w:cs="Times New Roman"/>
          <w:i w:val="0"/>
          <w:iCs w:val="0"/>
          <w:color w:val="000000" w:themeColor="text1"/>
          <w:sz w:val="26"/>
          <w:szCs w:val="26"/>
        </w:rPr>
        <w:t>.3. Lợi ích sức khỏe</w:t>
      </w:r>
      <w:bookmarkEnd w:id="65"/>
    </w:p>
    <w:p w14:paraId="4884E83C" w14:textId="77777777" w:rsidR="000A6C97" w:rsidRPr="000A6C97" w:rsidRDefault="000A6C97" w:rsidP="000A6C97">
      <w:pPr>
        <w:numPr>
          <w:ilvl w:val="0"/>
          <w:numId w:val="23"/>
        </w:numPr>
        <w:rPr>
          <w:rFonts w:ascii="Times New Roman" w:hAnsi="Times New Roman" w:cs="Times New Roman"/>
          <w:sz w:val="26"/>
          <w:szCs w:val="26"/>
        </w:rPr>
      </w:pPr>
      <w:r w:rsidRPr="000A6C97">
        <w:rPr>
          <w:rFonts w:ascii="Times New Roman" w:hAnsi="Times New Roman" w:cs="Times New Roman"/>
          <w:b/>
          <w:bCs/>
          <w:sz w:val="26"/>
          <w:szCs w:val="26"/>
        </w:rPr>
        <w:t>Cung cấp nước</w:t>
      </w:r>
      <w:r w:rsidRPr="000A6C97">
        <w:rPr>
          <w:rFonts w:ascii="Times New Roman" w:hAnsi="Times New Roman" w:cs="Times New Roman"/>
          <w:sz w:val="26"/>
          <w:szCs w:val="26"/>
        </w:rPr>
        <w:t>: Giúp duy trì độ ẩm cơ thể, hỗ trợ tiêu hóa, tuần hoàn máu, và điều hòa thân nhiệt.</w:t>
      </w:r>
    </w:p>
    <w:p w14:paraId="2DCE2EFF" w14:textId="77777777" w:rsidR="000A6C97" w:rsidRPr="000A6C97" w:rsidRDefault="000A6C97" w:rsidP="000A6C97">
      <w:pPr>
        <w:numPr>
          <w:ilvl w:val="0"/>
          <w:numId w:val="23"/>
        </w:numPr>
        <w:rPr>
          <w:rFonts w:ascii="Times New Roman" w:hAnsi="Times New Roman" w:cs="Times New Roman"/>
          <w:sz w:val="26"/>
          <w:szCs w:val="26"/>
        </w:rPr>
      </w:pPr>
      <w:r w:rsidRPr="000A6C97">
        <w:rPr>
          <w:rFonts w:ascii="Times New Roman" w:hAnsi="Times New Roman" w:cs="Times New Roman"/>
          <w:b/>
          <w:bCs/>
          <w:sz w:val="26"/>
          <w:szCs w:val="26"/>
        </w:rPr>
        <w:t>An toàn vệ sinh</w:t>
      </w:r>
      <w:r w:rsidRPr="000A6C97">
        <w:rPr>
          <w:rFonts w:ascii="Times New Roman" w:hAnsi="Times New Roman" w:cs="Times New Roman"/>
          <w:sz w:val="26"/>
          <w:szCs w:val="26"/>
        </w:rPr>
        <w:t>: Được xử lý qua công nghệ lọc (RO, UV) hoặc khai thác từ nguồn nước ngầm, đảm bảo không chứa vi khuẩn hoặc tạp chất.</w:t>
      </w:r>
    </w:p>
    <w:p w14:paraId="59EDC760" w14:textId="77777777" w:rsidR="000A6C97" w:rsidRPr="000A6C97" w:rsidRDefault="000A6C97" w:rsidP="000A6C97">
      <w:pPr>
        <w:numPr>
          <w:ilvl w:val="0"/>
          <w:numId w:val="23"/>
        </w:numPr>
        <w:rPr>
          <w:rFonts w:ascii="Times New Roman" w:hAnsi="Times New Roman" w:cs="Times New Roman"/>
          <w:sz w:val="26"/>
          <w:szCs w:val="26"/>
        </w:rPr>
      </w:pPr>
      <w:r w:rsidRPr="000A6C97">
        <w:rPr>
          <w:rFonts w:ascii="Times New Roman" w:hAnsi="Times New Roman" w:cs="Times New Roman"/>
          <w:b/>
          <w:bCs/>
          <w:sz w:val="26"/>
          <w:szCs w:val="26"/>
        </w:rPr>
        <w:t>Bổ sung khoáng chất</w:t>
      </w:r>
      <w:r w:rsidRPr="000A6C97">
        <w:rPr>
          <w:rFonts w:ascii="Times New Roman" w:hAnsi="Times New Roman" w:cs="Times New Roman"/>
          <w:sz w:val="26"/>
          <w:szCs w:val="26"/>
        </w:rPr>
        <w:t>: Nước khoáng tự nhiên cung cấp một lượng nhỏ khoáng chất, hỗ trợ sức khỏe xương và cơ bắp.</w:t>
      </w:r>
    </w:p>
    <w:p w14:paraId="178BCD8C" w14:textId="24FE942C" w:rsidR="000A6C97" w:rsidRPr="005275F8" w:rsidRDefault="000A6C97" w:rsidP="000A6C97">
      <w:pPr>
        <w:numPr>
          <w:ilvl w:val="0"/>
          <w:numId w:val="23"/>
        </w:numPr>
        <w:rPr>
          <w:rFonts w:ascii="Times New Roman" w:hAnsi="Times New Roman" w:cs="Times New Roman"/>
          <w:sz w:val="26"/>
          <w:szCs w:val="26"/>
        </w:rPr>
      </w:pPr>
      <w:r w:rsidRPr="000A6C97">
        <w:rPr>
          <w:rFonts w:ascii="Times New Roman" w:hAnsi="Times New Roman" w:cs="Times New Roman"/>
          <w:b/>
          <w:bCs/>
          <w:sz w:val="26"/>
          <w:szCs w:val="26"/>
        </w:rPr>
        <w:t>Tiện lợi</w:t>
      </w:r>
      <w:r w:rsidRPr="000A6C97">
        <w:rPr>
          <w:rFonts w:ascii="Times New Roman" w:hAnsi="Times New Roman" w:cs="Times New Roman"/>
          <w:sz w:val="26"/>
          <w:szCs w:val="26"/>
        </w:rPr>
        <w:t>: Dễ mang theo, phù hợp cho các hoạt động ngoài trời hoặc nơi thiếu nước sạch.</w:t>
      </w:r>
    </w:p>
    <w:p w14:paraId="4FA34C5E" w14:textId="660A1B28" w:rsidR="00465218" w:rsidRPr="005275F8" w:rsidRDefault="00465218" w:rsidP="00465218">
      <w:pPr>
        <w:pStyle w:val="Heading4"/>
        <w:rPr>
          <w:rFonts w:ascii="Times New Roman" w:hAnsi="Times New Roman" w:cs="Times New Roman"/>
          <w:i w:val="0"/>
          <w:iCs w:val="0"/>
          <w:color w:val="000000" w:themeColor="text1"/>
          <w:sz w:val="26"/>
          <w:szCs w:val="26"/>
        </w:rPr>
      </w:pPr>
      <w:bookmarkStart w:id="66" w:name="_Toc198399486"/>
      <w:r w:rsidRPr="005275F8">
        <w:rPr>
          <w:rFonts w:ascii="Times New Roman" w:hAnsi="Times New Roman" w:cs="Times New Roman"/>
          <w:i w:val="0"/>
          <w:iCs w:val="0"/>
          <w:color w:val="000000" w:themeColor="text1"/>
          <w:sz w:val="26"/>
          <w:szCs w:val="26"/>
        </w:rPr>
        <w:t>2.</w:t>
      </w:r>
      <w:r w:rsidR="00500B1F" w:rsidRPr="005275F8">
        <w:rPr>
          <w:rFonts w:ascii="Times New Roman" w:hAnsi="Times New Roman" w:cs="Times New Roman"/>
          <w:i w:val="0"/>
          <w:iCs w:val="0"/>
          <w:color w:val="000000" w:themeColor="text1"/>
          <w:sz w:val="26"/>
          <w:szCs w:val="26"/>
        </w:rPr>
        <w:t>4.1</w:t>
      </w:r>
      <w:r w:rsidRPr="005275F8">
        <w:rPr>
          <w:rFonts w:ascii="Times New Roman" w:hAnsi="Times New Roman" w:cs="Times New Roman"/>
          <w:i w:val="0"/>
          <w:iCs w:val="0"/>
          <w:color w:val="000000" w:themeColor="text1"/>
          <w:sz w:val="26"/>
          <w:szCs w:val="26"/>
        </w:rPr>
        <w:t>.4. Mẹo chọn và bảo quản</w:t>
      </w:r>
      <w:bookmarkEnd w:id="66"/>
    </w:p>
    <w:p w14:paraId="1C755B79" w14:textId="77777777" w:rsidR="000A6C97" w:rsidRPr="000A6C97" w:rsidRDefault="000A6C97" w:rsidP="000A6C97">
      <w:pPr>
        <w:numPr>
          <w:ilvl w:val="0"/>
          <w:numId w:val="24"/>
        </w:numPr>
        <w:rPr>
          <w:rFonts w:ascii="Times New Roman" w:hAnsi="Times New Roman" w:cs="Times New Roman"/>
          <w:sz w:val="26"/>
          <w:szCs w:val="26"/>
        </w:rPr>
      </w:pPr>
      <w:r w:rsidRPr="000A6C97">
        <w:rPr>
          <w:rFonts w:ascii="Times New Roman" w:hAnsi="Times New Roman" w:cs="Times New Roman"/>
          <w:b/>
          <w:bCs/>
          <w:sz w:val="26"/>
          <w:szCs w:val="26"/>
        </w:rPr>
        <w:t>Chọn nước uống</w:t>
      </w:r>
      <w:r w:rsidRPr="000A6C97">
        <w:rPr>
          <w:rFonts w:ascii="Times New Roman" w:hAnsi="Times New Roman" w:cs="Times New Roman"/>
          <w:sz w:val="26"/>
          <w:szCs w:val="26"/>
        </w:rPr>
        <w:t>: Mua từ thương hiệu uy tín, kiểm tra hạn sử dụng, bao bì nguyên vẹn, và nhãn mác rõ ràng. Ưu tiên nước khoáng nếu cần bổ sung khoáng chất.</w:t>
      </w:r>
    </w:p>
    <w:p w14:paraId="3ECCB577" w14:textId="5A50C4A0" w:rsidR="000A6C97" w:rsidRPr="005275F8" w:rsidRDefault="000A6C97" w:rsidP="000A6C97">
      <w:pPr>
        <w:numPr>
          <w:ilvl w:val="0"/>
          <w:numId w:val="24"/>
        </w:numPr>
        <w:rPr>
          <w:rFonts w:ascii="Times New Roman" w:hAnsi="Times New Roman" w:cs="Times New Roman"/>
          <w:sz w:val="26"/>
          <w:szCs w:val="26"/>
        </w:rPr>
      </w:pPr>
      <w:r w:rsidRPr="000A6C97">
        <w:rPr>
          <w:rFonts w:ascii="Times New Roman" w:hAnsi="Times New Roman" w:cs="Times New Roman"/>
          <w:b/>
          <w:bCs/>
          <w:sz w:val="26"/>
          <w:szCs w:val="26"/>
        </w:rPr>
        <w:lastRenderedPageBreak/>
        <w:t>Bảo quản</w:t>
      </w:r>
      <w:r w:rsidRPr="000A6C97">
        <w:rPr>
          <w:rFonts w:ascii="Times New Roman" w:hAnsi="Times New Roman" w:cs="Times New Roman"/>
          <w:sz w:val="26"/>
          <w:szCs w:val="26"/>
        </w:rPr>
        <w:t>: Lưu trữ ở nơi khô ráo, tránh ánh nắng trực tiếp để ngăn nhựa chai tiết ra chất độc hại. Sau khi mở, bảo quản trong tủ lạnh và dùng trong 24-48 giờ.</w:t>
      </w:r>
    </w:p>
    <w:p w14:paraId="46B58B76" w14:textId="29BC35F8" w:rsidR="00465218" w:rsidRPr="005275F8" w:rsidRDefault="00465218" w:rsidP="00465218">
      <w:pPr>
        <w:pStyle w:val="Heading4"/>
        <w:rPr>
          <w:rFonts w:ascii="Times New Roman" w:hAnsi="Times New Roman" w:cs="Times New Roman"/>
          <w:i w:val="0"/>
          <w:iCs w:val="0"/>
          <w:color w:val="000000" w:themeColor="text1"/>
          <w:sz w:val="26"/>
          <w:szCs w:val="26"/>
        </w:rPr>
      </w:pPr>
      <w:bookmarkStart w:id="67" w:name="_Toc198399487"/>
      <w:r w:rsidRPr="005275F8">
        <w:rPr>
          <w:rFonts w:ascii="Times New Roman" w:hAnsi="Times New Roman" w:cs="Times New Roman"/>
          <w:i w:val="0"/>
          <w:iCs w:val="0"/>
          <w:color w:val="000000" w:themeColor="text1"/>
          <w:sz w:val="26"/>
          <w:szCs w:val="26"/>
        </w:rPr>
        <w:t>2.</w:t>
      </w:r>
      <w:r w:rsidR="00500B1F" w:rsidRPr="005275F8">
        <w:rPr>
          <w:rFonts w:ascii="Times New Roman" w:hAnsi="Times New Roman" w:cs="Times New Roman"/>
          <w:i w:val="0"/>
          <w:iCs w:val="0"/>
          <w:color w:val="000000" w:themeColor="text1"/>
          <w:sz w:val="26"/>
          <w:szCs w:val="26"/>
        </w:rPr>
        <w:t>4.1</w:t>
      </w:r>
      <w:r w:rsidRPr="005275F8">
        <w:rPr>
          <w:rFonts w:ascii="Times New Roman" w:hAnsi="Times New Roman" w:cs="Times New Roman"/>
          <w:i w:val="0"/>
          <w:iCs w:val="0"/>
          <w:color w:val="000000" w:themeColor="text1"/>
          <w:sz w:val="26"/>
          <w:szCs w:val="26"/>
        </w:rPr>
        <w:t>.5. Cách chế biến</w:t>
      </w:r>
      <w:bookmarkEnd w:id="67"/>
    </w:p>
    <w:p w14:paraId="24C140B9" w14:textId="77777777" w:rsidR="000A6C97" w:rsidRPr="000A6C97" w:rsidRDefault="000A6C97" w:rsidP="000A6C97">
      <w:pPr>
        <w:numPr>
          <w:ilvl w:val="0"/>
          <w:numId w:val="25"/>
        </w:numPr>
        <w:rPr>
          <w:rFonts w:ascii="Times New Roman" w:hAnsi="Times New Roman" w:cs="Times New Roman"/>
          <w:sz w:val="26"/>
          <w:szCs w:val="26"/>
        </w:rPr>
      </w:pPr>
      <w:r w:rsidRPr="000A6C97">
        <w:rPr>
          <w:rFonts w:ascii="Times New Roman" w:hAnsi="Times New Roman" w:cs="Times New Roman"/>
          <w:b/>
          <w:bCs/>
          <w:sz w:val="26"/>
          <w:szCs w:val="26"/>
        </w:rPr>
        <w:t>Uống trực tiếp</w:t>
      </w:r>
      <w:r w:rsidRPr="000A6C97">
        <w:rPr>
          <w:rFonts w:ascii="Times New Roman" w:hAnsi="Times New Roman" w:cs="Times New Roman"/>
          <w:sz w:val="26"/>
          <w:szCs w:val="26"/>
        </w:rPr>
        <w:t>: Dùng để giải khát, đặc biệt trong thời tiết nóng hoặc sau khi vận động.</w:t>
      </w:r>
    </w:p>
    <w:p w14:paraId="24DCC782" w14:textId="77777777" w:rsidR="000A6C97" w:rsidRPr="000A6C97" w:rsidRDefault="000A6C97" w:rsidP="000A6C97">
      <w:pPr>
        <w:numPr>
          <w:ilvl w:val="0"/>
          <w:numId w:val="25"/>
        </w:numPr>
        <w:rPr>
          <w:rFonts w:ascii="Times New Roman" w:hAnsi="Times New Roman" w:cs="Times New Roman"/>
          <w:sz w:val="26"/>
          <w:szCs w:val="26"/>
        </w:rPr>
      </w:pPr>
      <w:r w:rsidRPr="000A6C97">
        <w:rPr>
          <w:rFonts w:ascii="Times New Roman" w:hAnsi="Times New Roman" w:cs="Times New Roman"/>
          <w:b/>
          <w:bCs/>
          <w:sz w:val="26"/>
          <w:szCs w:val="26"/>
        </w:rPr>
        <w:t>Nấu ăn</w:t>
      </w:r>
      <w:r w:rsidRPr="000A6C97">
        <w:rPr>
          <w:rFonts w:ascii="Times New Roman" w:hAnsi="Times New Roman" w:cs="Times New Roman"/>
          <w:sz w:val="26"/>
          <w:szCs w:val="26"/>
        </w:rPr>
        <w:t>: Sử dụng để nấu cơm, pha trà, hoặc làm súp để đảm bảo vệ sinh.</w:t>
      </w:r>
    </w:p>
    <w:p w14:paraId="44DE98F3" w14:textId="77777777" w:rsidR="000A6C97" w:rsidRPr="000A6C97" w:rsidRDefault="000A6C97" w:rsidP="000A6C97">
      <w:pPr>
        <w:numPr>
          <w:ilvl w:val="0"/>
          <w:numId w:val="25"/>
        </w:numPr>
        <w:rPr>
          <w:rFonts w:ascii="Times New Roman" w:hAnsi="Times New Roman" w:cs="Times New Roman"/>
          <w:sz w:val="26"/>
          <w:szCs w:val="26"/>
        </w:rPr>
      </w:pPr>
      <w:r w:rsidRPr="000A6C97">
        <w:rPr>
          <w:rFonts w:ascii="Times New Roman" w:hAnsi="Times New Roman" w:cs="Times New Roman"/>
          <w:b/>
          <w:bCs/>
          <w:sz w:val="26"/>
          <w:szCs w:val="26"/>
        </w:rPr>
        <w:t>Pha chế</w:t>
      </w:r>
      <w:r w:rsidRPr="000A6C97">
        <w:rPr>
          <w:rFonts w:ascii="Times New Roman" w:hAnsi="Times New Roman" w:cs="Times New Roman"/>
          <w:sz w:val="26"/>
          <w:szCs w:val="26"/>
        </w:rPr>
        <w:t>: Kết hợp với trái cây, thảo mộc (như chanh, lá bạc hà) để tạo nước detox.</w:t>
      </w:r>
    </w:p>
    <w:p w14:paraId="37FC1E22" w14:textId="0DB5D890" w:rsidR="000A6C97" w:rsidRPr="005275F8" w:rsidRDefault="000A6C97" w:rsidP="000A6C97">
      <w:pPr>
        <w:numPr>
          <w:ilvl w:val="0"/>
          <w:numId w:val="25"/>
        </w:numPr>
        <w:rPr>
          <w:rFonts w:ascii="Times New Roman" w:hAnsi="Times New Roman" w:cs="Times New Roman"/>
          <w:sz w:val="26"/>
          <w:szCs w:val="26"/>
        </w:rPr>
      </w:pPr>
      <w:r w:rsidRPr="000A6C97">
        <w:rPr>
          <w:rFonts w:ascii="Times New Roman" w:hAnsi="Times New Roman" w:cs="Times New Roman"/>
          <w:b/>
          <w:bCs/>
          <w:sz w:val="26"/>
          <w:szCs w:val="26"/>
        </w:rPr>
        <w:t>Dùng trong y tế</w:t>
      </w:r>
      <w:r w:rsidRPr="000A6C97">
        <w:rPr>
          <w:rFonts w:ascii="Times New Roman" w:hAnsi="Times New Roman" w:cs="Times New Roman"/>
          <w:sz w:val="26"/>
          <w:szCs w:val="26"/>
        </w:rPr>
        <w:t>: Dùng để rửa vết thương nhẹ hoặc pha thuốc theo hướng dẫn bác sĩ.</w:t>
      </w:r>
    </w:p>
    <w:p w14:paraId="3DB41B7D" w14:textId="4D7BDD35" w:rsidR="00465218" w:rsidRPr="005275F8" w:rsidRDefault="00465218" w:rsidP="00465218">
      <w:pPr>
        <w:pStyle w:val="Heading4"/>
        <w:rPr>
          <w:rFonts w:ascii="Times New Roman" w:hAnsi="Times New Roman" w:cs="Times New Roman"/>
          <w:sz w:val="26"/>
          <w:szCs w:val="26"/>
        </w:rPr>
      </w:pPr>
      <w:bookmarkStart w:id="68" w:name="_Toc198399488"/>
      <w:r w:rsidRPr="005275F8">
        <w:rPr>
          <w:rFonts w:ascii="Times New Roman" w:hAnsi="Times New Roman" w:cs="Times New Roman"/>
          <w:i w:val="0"/>
          <w:iCs w:val="0"/>
          <w:color w:val="000000" w:themeColor="text1"/>
          <w:sz w:val="26"/>
          <w:szCs w:val="26"/>
        </w:rPr>
        <w:t>2.</w:t>
      </w:r>
      <w:r w:rsidR="00500B1F" w:rsidRPr="005275F8">
        <w:rPr>
          <w:rFonts w:ascii="Times New Roman" w:hAnsi="Times New Roman" w:cs="Times New Roman"/>
          <w:i w:val="0"/>
          <w:iCs w:val="0"/>
          <w:color w:val="000000" w:themeColor="text1"/>
          <w:sz w:val="26"/>
          <w:szCs w:val="26"/>
        </w:rPr>
        <w:t>4.1</w:t>
      </w:r>
      <w:r w:rsidRPr="005275F8">
        <w:rPr>
          <w:rFonts w:ascii="Times New Roman" w:hAnsi="Times New Roman" w:cs="Times New Roman"/>
          <w:i w:val="0"/>
          <w:iCs w:val="0"/>
          <w:color w:val="000000" w:themeColor="text1"/>
          <w:sz w:val="26"/>
          <w:szCs w:val="26"/>
        </w:rPr>
        <w:t>.6. Câu hỏi thường gặp</w:t>
      </w:r>
      <w:bookmarkEnd w:id="68"/>
    </w:p>
    <w:p w14:paraId="7A007E03" w14:textId="77777777" w:rsidR="007A6200" w:rsidRPr="007A6200" w:rsidRDefault="007A6200" w:rsidP="007A6200">
      <w:pPr>
        <w:numPr>
          <w:ilvl w:val="0"/>
          <w:numId w:val="26"/>
        </w:numPr>
        <w:rPr>
          <w:rFonts w:ascii="Times New Roman" w:hAnsi="Times New Roman" w:cs="Times New Roman"/>
          <w:sz w:val="26"/>
          <w:szCs w:val="26"/>
        </w:rPr>
      </w:pPr>
      <w:r w:rsidRPr="007A6200">
        <w:rPr>
          <w:rFonts w:ascii="Times New Roman" w:hAnsi="Times New Roman" w:cs="Times New Roman"/>
          <w:b/>
          <w:bCs/>
          <w:sz w:val="26"/>
          <w:szCs w:val="26"/>
        </w:rPr>
        <w:t>Nước đóng chai có an toàn hơn nước máy không?</w:t>
      </w:r>
      <w:r w:rsidRPr="007A6200">
        <w:rPr>
          <w:rFonts w:ascii="Times New Roman" w:hAnsi="Times New Roman" w:cs="Times New Roman"/>
          <w:sz w:val="26"/>
          <w:szCs w:val="26"/>
        </w:rPr>
        <w:br/>
        <w:t>Nước đóng chai từ thương hiệu uy tín thường được xử lý kỹ lưỡng, nhưng nước máy đun sôi cũng an toàn nếu nguồn nước đạt chuẩn.</w:t>
      </w:r>
    </w:p>
    <w:p w14:paraId="38CBD40E" w14:textId="0256EB6D" w:rsidR="00465218" w:rsidRPr="005275F8" w:rsidRDefault="007A6200" w:rsidP="00465218">
      <w:pPr>
        <w:numPr>
          <w:ilvl w:val="0"/>
          <w:numId w:val="26"/>
        </w:numPr>
        <w:rPr>
          <w:rFonts w:ascii="Times New Roman" w:hAnsi="Times New Roman" w:cs="Times New Roman"/>
          <w:sz w:val="26"/>
          <w:szCs w:val="26"/>
        </w:rPr>
      </w:pPr>
      <w:r w:rsidRPr="007A6200">
        <w:rPr>
          <w:rFonts w:ascii="Times New Roman" w:hAnsi="Times New Roman" w:cs="Times New Roman"/>
          <w:b/>
          <w:bCs/>
          <w:sz w:val="26"/>
          <w:szCs w:val="26"/>
        </w:rPr>
        <w:t>Uống nhiều nước đóng chai có hại không?</w:t>
      </w:r>
      <w:r w:rsidRPr="007A6200">
        <w:rPr>
          <w:rFonts w:ascii="Times New Roman" w:hAnsi="Times New Roman" w:cs="Times New Roman"/>
          <w:sz w:val="26"/>
          <w:szCs w:val="26"/>
        </w:rPr>
        <w:br/>
        <w:t>Không, nhưng nên hạn chế dùng chai nhựa kém chất lượng hoặc tái sử dụng nhiều lần vì có thể giải phóng chất độc hại từ nhựa.</w:t>
      </w:r>
    </w:p>
    <w:p w14:paraId="452287CD" w14:textId="3435025D" w:rsidR="00465218" w:rsidRPr="005275F8" w:rsidRDefault="00465218" w:rsidP="00465218">
      <w:pPr>
        <w:pStyle w:val="Heading3"/>
        <w:rPr>
          <w:rFonts w:ascii="Times New Roman" w:hAnsi="Times New Roman" w:cs="Times New Roman"/>
          <w:color w:val="000000" w:themeColor="text1"/>
          <w:sz w:val="26"/>
          <w:szCs w:val="26"/>
        </w:rPr>
      </w:pPr>
      <w:bookmarkStart w:id="69" w:name="_Toc198399489"/>
      <w:r w:rsidRPr="005275F8">
        <w:rPr>
          <w:rFonts w:ascii="Times New Roman" w:hAnsi="Times New Roman" w:cs="Times New Roman"/>
          <w:color w:val="000000" w:themeColor="text1"/>
          <w:sz w:val="26"/>
          <w:szCs w:val="26"/>
        </w:rPr>
        <w:t>2.</w:t>
      </w:r>
      <w:r w:rsidR="00500B1F" w:rsidRPr="005275F8">
        <w:rPr>
          <w:rFonts w:ascii="Times New Roman" w:hAnsi="Times New Roman" w:cs="Times New Roman"/>
          <w:color w:val="000000" w:themeColor="text1"/>
          <w:sz w:val="26"/>
          <w:szCs w:val="26"/>
        </w:rPr>
        <w:t>4</w:t>
      </w:r>
      <w:r w:rsidRPr="005275F8">
        <w:rPr>
          <w:rFonts w:ascii="Times New Roman" w:hAnsi="Times New Roman" w:cs="Times New Roman"/>
          <w:color w:val="000000" w:themeColor="text1"/>
          <w:sz w:val="26"/>
          <w:szCs w:val="26"/>
        </w:rPr>
        <w:t xml:space="preserve">.2. </w:t>
      </w:r>
      <w:r w:rsidR="00AE35E9" w:rsidRPr="005275F8">
        <w:rPr>
          <w:rFonts w:ascii="Times New Roman" w:hAnsi="Times New Roman" w:cs="Times New Roman"/>
          <w:color w:val="000000" w:themeColor="text1"/>
          <w:sz w:val="26"/>
          <w:szCs w:val="26"/>
        </w:rPr>
        <w:t>Nước cam ép Nestlé</w:t>
      </w:r>
      <w:bookmarkEnd w:id="69"/>
    </w:p>
    <w:p w14:paraId="58C0A1CE" w14:textId="0BCB82EE" w:rsidR="00465218" w:rsidRPr="005275F8" w:rsidRDefault="00465218" w:rsidP="00465218">
      <w:pPr>
        <w:pStyle w:val="Heading4"/>
        <w:rPr>
          <w:rFonts w:ascii="Times New Roman" w:hAnsi="Times New Roman" w:cs="Times New Roman"/>
          <w:i w:val="0"/>
          <w:iCs w:val="0"/>
          <w:color w:val="000000" w:themeColor="text1"/>
          <w:sz w:val="26"/>
          <w:szCs w:val="26"/>
        </w:rPr>
      </w:pPr>
      <w:bookmarkStart w:id="70" w:name="_Toc198399490"/>
      <w:r w:rsidRPr="005275F8">
        <w:rPr>
          <w:rFonts w:ascii="Times New Roman" w:hAnsi="Times New Roman" w:cs="Times New Roman"/>
          <w:i w:val="0"/>
          <w:iCs w:val="0"/>
          <w:color w:val="000000" w:themeColor="text1"/>
          <w:sz w:val="26"/>
          <w:szCs w:val="26"/>
        </w:rPr>
        <w:t>2.</w:t>
      </w:r>
      <w:r w:rsidR="00500B1F" w:rsidRPr="005275F8">
        <w:rPr>
          <w:rFonts w:ascii="Times New Roman" w:hAnsi="Times New Roman" w:cs="Times New Roman"/>
          <w:i w:val="0"/>
          <w:iCs w:val="0"/>
          <w:color w:val="000000" w:themeColor="text1"/>
          <w:sz w:val="26"/>
          <w:szCs w:val="26"/>
        </w:rPr>
        <w:t>2</w:t>
      </w:r>
      <w:r w:rsidRPr="005275F8">
        <w:rPr>
          <w:rFonts w:ascii="Times New Roman" w:hAnsi="Times New Roman" w:cs="Times New Roman"/>
          <w:i w:val="0"/>
          <w:iCs w:val="0"/>
          <w:color w:val="000000" w:themeColor="text1"/>
          <w:sz w:val="26"/>
          <w:szCs w:val="26"/>
        </w:rPr>
        <w:t>.2.1. Thông tin chung</w:t>
      </w:r>
      <w:bookmarkEnd w:id="70"/>
    </w:p>
    <w:p w14:paraId="1C787E04" w14:textId="53B221C6" w:rsidR="007A6200" w:rsidRPr="005275F8" w:rsidRDefault="007A6200" w:rsidP="007A6200">
      <w:pPr>
        <w:rPr>
          <w:rFonts w:ascii="Times New Roman" w:hAnsi="Times New Roman" w:cs="Times New Roman"/>
          <w:sz w:val="26"/>
          <w:szCs w:val="26"/>
        </w:rPr>
      </w:pPr>
      <w:r w:rsidRPr="007A6200">
        <w:rPr>
          <w:rFonts w:ascii="Times New Roman" w:hAnsi="Times New Roman" w:cs="Times New Roman"/>
          <w:sz w:val="26"/>
          <w:szCs w:val="26"/>
        </w:rPr>
        <w:t>Nước cam ép Nestlé (thường được biết đến qua các thương hiệu như Nestea hoặc sản phẩm nước trái cây của Nestlé) là một loại nước ép trái cây đóng chai, chứa nước cam tự nhiên, đường, và các chất bổ sung vitamin. Sản phẩm được thiết kế để giải khát và bổ sung vitamin, đặc biệt là vitamin C.</w:t>
      </w:r>
    </w:p>
    <w:p w14:paraId="710C4FF9" w14:textId="03241A58" w:rsidR="00465218" w:rsidRPr="005275F8" w:rsidRDefault="00465218" w:rsidP="00465218">
      <w:pPr>
        <w:pStyle w:val="Heading4"/>
        <w:rPr>
          <w:rFonts w:ascii="Times New Roman" w:hAnsi="Times New Roman" w:cs="Times New Roman"/>
          <w:i w:val="0"/>
          <w:iCs w:val="0"/>
          <w:color w:val="000000" w:themeColor="text1"/>
          <w:sz w:val="26"/>
          <w:szCs w:val="26"/>
        </w:rPr>
      </w:pPr>
      <w:bookmarkStart w:id="71" w:name="_Toc198399491"/>
      <w:r w:rsidRPr="005275F8">
        <w:rPr>
          <w:rFonts w:ascii="Times New Roman" w:hAnsi="Times New Roman" w:cs="Times New Roman"/>
          <w:i w:val="0"/>
          <w:iCs w:val="0"/>
          <w:color w:val="000000" w:themeColor="text1"/>
          <w:sz w:val="26"/>
          <w:szCs w:val="26"/>
        </w:rPr>
        <w:t>2</w:t>
      </w:r>
      <w:r w:rsidR="00500B1F" w:rsidRPr="005275F8">
        <w:rPr>
          <w:rFonts w:ascii="Times New Roman" w:hAnsi="Times New Roman" w:cs="Times New Roman"/>
          <w:i w:val="0"/>
          <w:iCs w:val="0"/>
          <w:color w:val="000000" w:themeColor="text1"/>
          <w:sz w:val="26"/>
          <w:szCs w:val="26"/>
        </w:rPr>
        <w:t>.4</w:t>
      </w:r>
      <w:r w:rsidRPr="005275F8">
        <w:rPr>
          <w:rFonts w:ascii="Times New Roman" w:hAnsi="Times New Roman" w:cs="Times New Roman"/>
          <w:i w:val="0"/>
          <w:iCs w:val="0"/>
          <w:color w:val="000000" w:themeColor="text1"/>
          <w:sz w:val="26"/>
          <w:szCs w:val="26"/>
        </w:rPr>
        <w:t>.2.2. Thành phần dinh dưỡng</w:t>
      </w:r>
      <w:bookmarkEnd w:id="71"/>
    </w:p>
    <w:p w14:paraId="228DA5FD" w14:textId="664C42E1" w:rsidR="007A6200" w:rsidRPr="005275F8" w:rsidRDefault="007A6200" w:rsidP="007A6200">
      <w:pPr>
        <w:rPr>
          <w:rFonts w:ascii="Times New Roman" w:hAnsi="Times New Roman" w:cs="Times New Roman"/>
          <w:sz w:val="26"/>
          <w:szCs w:val="26"/>
        </w:rPr>
      </w:pPr>
      <w:r w:rsidRPr="005275F8">
        <w:rPr>
          <w:rFonts w:ascii="Times New Roman" w:hAnsi="Times New Roman" w:cs="Times New Roman"/>
          <w:sz w:val="26"/>
          <w:szCs w:val="26"/>
        </w:rPr>
        <w:t>- Protein, carbohydrate, đường, Vitamin C, natri.</w:t>
      </w:r>
    </w:p>
    <w:p w14:paraId="0064F221" w14:textId="5245AB1E" w:rsidR="00465218" w:rsidRPr="005275F8" w:rsidRDefault="00465218" w:rsidP="00465218">
      <w:pPr>
        <w:pStyle w:val="Heading4"/>
        <w:rPr>
          <w:rFonts w:ascii="Times New Roman" w:hAnsi="Times New Roman" w:cs="Times New Roman"/>
          <w:i w:val="0"/>
          <w:iCs w:val="0"/>
          <w:color w:val="000000" w:themeColor="text1"/>
          <w:sz w:val="26"/>
          <w:szCs w:val="26"/>
        </w:rPr>
      </w:pPr>
      <w:bookmarkStart w:id="72" w:name="_Toc198399492"/>
      <w:r w:rsidRPr="005275F8">
        <w:rPr>
          <w:rFonts w:ascii="Times New Roman" w:hAnsi="Times New Roman" w:cs="Times New Roman"/>
          <w:i w:val="0"/>
          <w:iCs w:val="0"/>
          <w:color w:val="000000" w:themeColor="text1"/>
          <w:sz w:val="26"/>
          <w:szCs w:val="26"/>
        </w:rPr>
        <w:t>2.</w:t>
      </w:r>
      <w:r w:rsidR="00500B1F" w:rsidRPr="005275F8">
        <w:rPr>
          <w:rFonts w:ascii="Times New Roman" w:hAnsi="Times New Roman" w:cs="Times New Roman"/>
          <w:i w:val="0"/>
          <w:iCs w:val="0"/>
          <w:color w:val="000000" w:themeColor="text1"/>
          <w:sz w:val="26"/>
          <w:szCs w:val="26"/>
        </w:rPr>
        <w:t>4</w:t>
      </w:r>
      <w:r w:rsidRPr="005275F8">
        <w:rPr>
          <w:rFonts w:ascii="Times New Roman" w:hAnsi="Times New Roman" w:cs="Times New Roman"/>
          <w:i w:val="0"/>
          <w:iCs w:val="0"/>
          <w:color w:val="000000" w:themeColor="text1"/>
          <w:sz w:val="26"/>
          <w:szCs w:val="26"/>
        </w:rPr>
        <w:t>.2.3. Lợi ích sức khỏe</w:t>
      </w:r>
      <w:bookmarkEnd w:id="72"/>
    </w:p>
    <w:p w14:paraId="2DB1B698" w14:textId="77777777" w:rsidR="005B3055" w:rsidRPr="005B3055" w:rsidRDefault="005B3055" w:rsidP="005B3055">
      <w:pPr>
        <w:numPr>
          <w:ilvl w:val="0"/>
          <w:numId w:val="27"/>
        </w:numPr>
        <w:rPr>
          <w:rFonts w:ascii="Times New Roman" w:hAnsi="Times New Roman" w:cs="Times New Roman"/>
          <w:sz w:val="26"/>
          <w:szCs w:val="26"/>
        </w:rPr>
      </w:pPr>
      <w:r w:rsidRPr="005B3055">
        <w:rPr>
          <w:rFonts w:ascii="Times New Roman" w:hAnsi="Times New Roman" w:cs="Times New Roman"/>
          <w:b/>
          <w:bCs/>
          <w:sz w:val="26"/>
          <w:szCs w:val="26"/>
        </w:rPr>
        <w:t>Tăng cường miễn dịch</w:t>
      </w:r>
      <w:r w:rsidRPr="005B3055">
        <w:rPr>
          <w:rFonts w:ascii="Times New Roman" w:hAnsi="Times New Roman" w:cs="Times New Roman"/>
          <w:sz w:val="26"/>
          <w:szCs w:val="26"/>
        </w:rPr>
        <w:t>: Vitamin C giúp tăng sức đề kháng, chống lại cảm cúm và nhiễm trùng.</w:t>
      </w:r>
    </w:p>
    <w:p w14:paraId="15B6AB48" w14:textId="77777777" w:rsidR="005B3055" w:rsidRPr="005B3055" w:rsidRDefault="005B3055" w:rsidP="005B3055">
      <w:pPr>
        <w:numPr>
          <w:ilvl w:val="0"/>
          <w:numId w:val="27"/>
        </w:numPr>
        <w:rPr>
          <w:rFonts w:ascii="Times New Roman" w:hAnsi="Times New Roman" w:cs="Times New Roman"/>
          <w:sz w:val="26"/>
          <w:szCs w:val="26"/>
        </w:rPr>
      </w:pPr>
      <w:r w:rsidRPr="005B3055">
        <w:rPr>
          <w:rFonts w:ascii="Times New Roman" w:hAnsi="Times New Roman" w:cs="Times New Roman"/>
          <w:b/>
          <w:bCs/>
          <w:sz w:val="26"/>
          <w:szCs w:val="26"/>
        </w:rPr>
        <w:t>Cải thiện sức khỏe da</w:t>
      </w:r>
      <w:r w:rsidRPr="005B3055">
        <w:rPr>
          <w:rFonts w:ascii="Times New Roman" w:hAnsi="Times New Roman" w:cs="Times New Roman"/>
          <w:sz w:val="26"/>
          <w:szCs w:val="26"/>
        </w:rPr>
        <w:t>: Vitamin C hỗ trợ sản xuất collagen, giúp da sáng mịn và giảm lão hóa.</w:t>
      </w:r>
    </w:p>
    <w:p w14:paraId="1BD59644" w14:textId="77777777" w:rsidR="005B3055" w:rsidRPr="005B3055" w:rsidRDefault="005B3055" w:rsidP="005B3055">
      <w:pPr>
        <w:numPr>
          <w:ilvl w:val="0"/>
          <w:numId w:val="27"/>
        </w:numPr>
        <w:rPr>
          <w:rFonts w:ascii="Times New Roman" w:hAnsi="Times New Roman" w:cs="Times New Roman"/>
          <w:sz w:val="26"/>
          <w:szCs w:val="26"/>
        </w:rPr>
      </w:pPr>
      <w:r w:rsidRPr="005B3055">
        <w:rPr>
          <w:rFonts w:ascii="Times New Roman" w:hAnsi="Times New Roman" w:cs="Times New Roman"/>
          <w:b/>
          <w:bCs/>
          <w:sz w:val="26"/>
          <w:szCs w:val="26"/>
        </w:rPr>
        <w:lastRenderedPageBreak/>
        <w:t>Hỗ trợ tiêu hóa</w:t>
      </w:r>
      <w:r w:rsidRPr="005B3055">
        <w:rPr>
          <w:rFonts w:ascii="Times New Roman" w:hAnsi="Times New Roman" w:cs="Times New Roman"/>
          <w:sz w:val="26"/>
          <w:szCs w:val="26"/>
        </w:rPr>
        <w:t>: Chất xơ nhẹ (nếu có) và vị chua tự nhiên kích thích tiêu hóa.</w:t>
      </w:r>
    </w:p>
    <w:p w14:paraId="6BF26F84" w14:textId="77777777" w:rsidR="005B3055" w:rsidRPr="005B3055" w:rsidRDefault="005B3055" w:rsidP="005B3055">
      <w:pPr>
        <w:numPr>
          <w:ilvl w:val="0"/>
          <w:numId w:val="27"/>
        </w:numPr>
        <w:rPr>
          <w:rFonts w:ascii="Times New Roman" w:hAnsi="Times New Roman" w:cs="Times New Roman"/>
          <w:sz w:val="26"/>
          <w:szCs w:val="26"/>
        </w:rPr>
      </w:pPr>
      <w:r w:rsidRPr="005B3055">
        <w:rPr>
          <w:rFonts w:ascii="Times New Roman" w:hAnsi="Times New Roman" w:cs="Times New Roman"/>
          <w:b/>
          <w:bCs/>
          <w:sz w:val="26"/>
          <w:szCs w:val="26"/>
        </w:rPr>
        <w:t>Giải khát</w:t>
      </w:r>
      <w:r w:rsidRPr="005B3055">
        <w:rPr>
          <w:rFonts w:ascii="Times New Roman" w:hAnsi="Times New Roman" w:cs="Times New Roman"/>
          <w:sz w:val="26"/>
          <w:szCs w:val="26"/>
        </w:rPr>
        <w:t>: Vị ngọt chua dễ uống, cung cấp năng lượng nhanh chóng.</w:t>
      </w:r>
    </w:p>
    <w:p w14:paraId="731C30C1" w14:textId="60138F83" w:rsidR="005B3055" w:rsidRPr="005275F8" w:rsidRDefault="005B3055" w:rsidP="005B3055">
      <w:pPr>
        <w:numPr>
          <w:ilvl w:val="0"/>
          <w:numId w:val="27"/>
        </w:numPr>
        <w:rPr>
          <w:rFonts w:ascii="Times New Roman" w:hAnsi="Times New Roman" w:cs="Times New Roman"/>
          <w:sz w:val="26"/>
          <w:szCs w:val="26"/>
        </w:rPr>
      </w:pPr>
      <w:r w:rsidRPr="005B3055">
        <w:rPr>
          <w:rFonts w:ascii="Times New Roman" w:hAnsi="Times New Roman" w:cs="Times New Roman"/>
          <w:b/>
          <w:bCs/>
          <w:sz w:val="26"/>
          <w:szCs w:val="26"/>
        </w:rPr>
        <w:t>Bổ sung năng lượng</w:t>
      </w:r>
      <w:r w:rsidRPr="005B3055">
        <w:rPr>
          <w:rFonts w:ascii="Times New Roman" w:hAnsi="Times New Roman" w:cs="Times New Roman"/>
          <w:sz w:val="26"/>
          <w:szCs w:val="26"/>
        </w:rPr>
        <w:t>: Carbohydrate từ đường mía cung cấp năng lượng tức thì.</w:t>
      </w:r>
    </w:p>
    <w:p w14:paraId="3BA99A67" w14:textId="237D9C8C" w:rsidR="00465218" w:rsidRPr="005275F8" w:rsidRDefault="00465218" w:rsidP="00465218">
      <w:pPr>
        <w:pStyle w:val="Heading4"/>
        <w:rPr>
          <w:rFonts w:ascii="Times New Roman" w:hAnsi="Times New Roman" w:cs="Times New Roman"/>
          <w:i w:val="0"/>
          <w:iCs w:val="0"/>
          <w:color w:val="000000" w:themeColor="text1"/>
          <w:sz w:val="26"/>
          <w:szCs w:val="26"/>
        </w:rPr>
      </w:pPr>
      <w:bookmarkStart w:id="73" w:name="_Toc198399493"/>
      <w:r w:rsidRPr="005275F8">
        <w:rPr>
          <w:rFonts w:ascii="Times New Roman" w:hAnsi="Times New Roman" w:cs="Times New Roman"/>
          <w:i w:val="0"/>
          <w:iCs w:val="0"/>
          <w:color w:val="000000" w:themeColor="text1"/>
          <w:sz w:val="26"/>
          <w:szCs w:val="26"/>
        </w:rPr>
        <w:t>2.</w:t>
      </w:r>
      <w:r w:rsidR="00500B1F" w:rsidRPr="005275F8">
        <w:rPr>
          <w:rFonts w:ascii="Times New Roman" w:hAnsi="Times New Roman" w:cs="Times New Roman"/>
          <w:i w:val="0"/>
          <w:iCs w:val="0"/>
          <w:color w:val="000000" w:themeColor="text1"/>
          <w:sz w:val="26"/>
          <w:szCs w:val="26"/>
        </w:rPr>
        <w:t>4</w:t>
      </w:r>
      <w:r w:rsidRPr="005275F8">
        <w:rPr>
          <w:rFonts w:ascii="Times New Roman" w:hAnsi="Times New Roman" w:cs="Times New Roman"/>
          <w:i w:val="0"/>
          <w:iCs w:val="0"/>
          <w:color w:val="000000" w:themeColor="text1"/>
          <w:sz w:val="26"/>
          <w:szCs w:val="26"/>
        </w:rPr>
        <w:t>.2.4. Mẹo chọn và bảo quản</w:t>
      </w:r>
      <w:bookmarkEnd w:id="73"/>
    </w:p>
    <w:p w14:paraId="5D6FAD9C" w14:textId="77777777" w:rsidR="005B3055" w:rsidRPr="005B3055" w:rsidRDefault="005B3055" w:rsidP="005B3055">
      <w:pPr>
        <w:numPr>
          <w:ilvl w:val="0"/>
          <w:numId w:val="28"/>
        </w:numPr>
        <w:rPr>
          <w:rFonts w:ascii="Times New Roman" w:hAnsi="Times New Roman" w:cs="Times New Roman"/>
          <w:sz w:val="26"/>
          <w:szCs w:val="26"/>
        </w:rPr>
      </w:pPr>
      <w:r w:rsidRPr="005B3055">
        <w:rPr>
          <w:rFonts w:ascii="Times New Roman" w:hAnsi="Times New Roman" w:cs="Times New Roman"/>
          <w:b/>
          <w:bCs/>
          <w:sz w:val="26"/>
          <w:szCs w:val="26"/>
        </w:rPr>
        <w:t>Chọn nước cam ép</w:t>
      </w:r>
      <w:r w:rsidRPr="005B3055">
        <w:rPr>
          <w:rFonts w:ascii="Times New Roman" w:hAnsi="Times New Roman" w:cs="Times New Roman"/>
          <w:sz w:val="26"/>
          <w:szCs w:val="26"/>
        </w:rPr>
        <w:t>: Chọn sản phẩm có tỷ lệ nước cam tự nhiên cao, ít đường bổ sung, và không chứa chất bảo quản nhân tạo. Kiểm tra hạn sử dụng và bao bì kín.</w:t>
      </w:r>
    </w:p>
    <w:p w14:paraId="5B170CBE" w14:textId="2D5E4FEB" w:rsidR="005B3055" w:rsidRPr="005275F8" w:rsidRDefault="005B3055" w:rsidP="005B3055">
      <w:pPr>
        <w:numPr>
          <w:ilvl w:val="0"/>
          <w:numId w:val="28"/>
        </w:numPr>
        <w:rPr>
          <w:rFonts w:ascii="Times New Roman" w:hAnsi="Times New Roman" w:cs="Times New Roman"/>
          <w:sz w:val="26"/>
          <w:szCs w:val="26"/>
        </w:rPr>
      </w:pPr>
      <w:r w:rsidRPr="005B3055">
        <w:rPr>
          <w:rFonts w:ascii="Times New Roman" w:hAnsi="Times New Roman" w:cs="Times New Roman"/>
          <w:b/>
          <w:bCs/>
          <w:sz w:val="26"/>
          <w:szCs w:val="26"/>
        </w:rPr>
        <w:t>Bảo quản</w:t>
      </w:r>
      <w:r w:rsidRPr="005B3055">
        <w:rPr>
          <w:rFonts w:ascii="Times New Roman" w:hAnsi="Times New Roman" w:cs="Times New Roman"/>
          <w:sz w:val="26"/>
          <w:szCs w:val="26"/>
        </w:rPr>
        <w:t>: Lưu trữ ở nơi khô ráo, thoáng mát. Sau khi mở, giữ trong ngăn mát tủ lạnh (0-4°C) và dùng trong 4 ngày.</w:t>
      </w:r>
    </w:p>
    <w:p w14:paraId="74954705" w14:textId="747C80D5" w:rsidR="00465218" w:rsidRPr="005275F8" w:rsidRDefault="00465218" w:rsidP="00465218">
      <w:pPr>
        <w:pStyle w:val="Heading4"/>
        <w:rPr>
          <w:rFonts w:ascii="Times New Roman" w:hAnsi="Times New Roman" w:cs="Times New Roman"/>
          <w:i w:val="0"/>
          <w:iCs w:val="0"/>
          <w:color w:val="000000" w:themeColor="text1"/>
          <w:sz w:val="26"/>
          <w:szCs w:val="26"/>
        </w:rPr>
      </w:pPr>
      <w:bookmarkStart w:id="74" w:name="_Toc198399494"/>
      <w:r w:rsidRPr="005275F8">
        <w:rPr>
          <w:rFonts w:ascii="Times New Roman" w:hAnsi="Times New Roman" w:cs="Times New Roman"/>
          <w:i w:val="0"/>
          <w:iCs w:val="0"/>
          <w:color w:val="000000" w:themeColor="text1"/>
          <w:sz w:val="26"/>
          <w:szCs w:val="26"/>
        </w:rPr>
        <w:t>2.</w:t>
      </w:r>
      <w:r w:rsidR="00500B1F" w:rsidRPr="005275F8">
        <w:rPr>
          <w:rFonts w:ascii="Times New Roman" w:hAnsi="Times New Roman" w:cs="Times New Roman"/>
          <w:i w:val="0"/>
          <w:iCs w:val="0"/>
          <w:color w:val="000000" w:themeColor="text1"/>
          <w:sz w:val="26"/>
          <w:szCs w:val="26"/>
        </w:rPr>
        <w:t>4</w:t>
      </w:r>
      <w:r w:rsidRPr="005275F8">
        <w:rPr>
          <w:rFonts w:ascii="Times New Roman" w:hAnsi="Times New Roman" w:cs="Times New Roman"/>
          <w:i w:val="0"/>
          <w:iCs w:val="0"/>
          <w:color w:val="000000" w:themeColor="text1"/>
          <w:sz w:val="26"/>
          <w:szCs w:val="26"/>
        </w:rPr>
        <w:t>.2.5. Cách chế biến</w:t>
      </w:r>
      <w:bookmarkEnd w:id="74"/>
    </w:p>
    <w:p w14:paraId="46B11791" w14:textId="77777777" w:rsidR="005B3055" w:rsidRPr="005B3055" w:rsidRDefault="005B3055" w:rsidP="005B3055">
      <w:pPr>
        <w:numPr>
          <w:ilvl w:val="0"/>
          <w:numId w:val="29"/>
        </w:numPr>
        <w:rPr>
          <w:rFonts w:ascii="Times New Roman" w:hAnsi="Times New Roman" w:cs="Times New Roman"/>
          <w:sz w:val="26"/>
          <w:szCs w:val="26"/>
        </w:rPr>
      </w:pPr>
      <w:r w:rsidRPr="005B3055">
        <w:rPr>
          <w:rFonts w:ascii="Times New Roman" w:hAnsi="Times New Roman" w:cs="Times New Roman"/>
          <w:b/>
          <w:bCs/>
          <w:sz w:val="26"/>
          <w:szCs w:val="26"/>
        </w:rPr>
        <w:t>Uống trực tiếp</w:t>
      </w:r>
      <w:r w:rsidRPr="005B3055">
        <w:rPr>
          <w:rFonts w:ascii="Times New Roman" w:hAnsi="Times New Roman" w:cs="Times New Roman"/>
          <w:sz w:val="26"/>
          <w:szCs w:val="26"/>
        </w:rPr>
        <w:t>: Lắc đều, uống lạnh để tăng hương vị.</w:t>
      </w:r>
    </w:p>
    <w:p w14:paraId="12E2015A" w14:textId="77777777" w:rsidR="005B3055" w:rsidRPr="005B3055" w:rsidRDefault="005B3055" w:rsidP="005B3055">
      <w:pPr>
        <w:numPr>
          <w:ilvl w:val="0"/>
          <w:numId w:val="29"/>
        </w:numPr>
        <w:rPr>
          <w:rFonts w:ascii="Times New Roman" w:hAnsi="Times New Roman" w:cs="Times New Roman"/>
          <w:sz w:val="26"/>
          <w:szCs w:val="26"/>
        </w:rPr>
      </w:pPr>
      <w:r w:rsidRPr="005B3055">
        <w:rPr>
          <w:rFonts w:ascii="Times New Roman" w:hAnsi="Times New Roman" w:cs="Times New Roman"/>
          <w:b/>
          <w:bCs/>
          <w:sz w:val="26"/>
          <w:szCs w:val="26"/>
        </w:rPr>
        <w:t>Pha chế</w:t>
      </w:r>
      <w:r w:rsidRPr="005B3055">
        <w:rPr>
          <w:rFonts w:ascii="Times New Roman" w:hAnsi="Times New Roman" w:cs="Times New Roman"/>
          <w:sz w:val="26"/>
          <w:szCs w:val="26"/>
        </w:rPr>
        <w:t>: Kết hợp với soda, nước khoáng, hoặc đá để tạo cocktail không cồn.</w:t>
      </w:r>
    </w:p>
    <w:p w14:paraId="035A8DD9" w14:textId="77777777" w:rsidR="005B3055" w:rsidRPr="005B3055" w:rsidRDefault="005B3055" w:rsidP="005B3055">
      <w:pPr>
        <w:numPr>
          <w:ilvl w:val="0"/>
          <w:numId w:val="29"/>
        </w:numPr>
        <w:rPr>
          <w:rFonts w:ascii="Times New Roman" w:hAnsi="Times New Roman" w:cs="Times New Roman"/>
          <w:sz w:val="26"/>
          <w:szCs w:val="26"/>
        </w:rPr>
      </w:pPr>
      <w:r w:rsidRPr="005B3055">
        <w:rPr>
          <w:rFonts w:ascii="Times New Roman" w:hAnsi="Times New Roman" w:cs="Times New Roman"/>
          <w:b/>
          <w:bCs/>
          <w:sz w:val="26"/>
          <w:szCs w:val="26"/>
        </w:rPr>
        <w:t>Nấu ăn</w:t>
      </w:r>
      <w:r w:rsidRPr="005B3055">
        <w:rPr>
          <w:rFonts w:ascii="Times New Roman" w:hAnsi="Times New Roman" w:cs="Times New Roman"/>
          <w:sz w:val="26"/>
          <w:szCs w:val="26"/>
        </w:rPr>
        <w:t>: Dùng làm nước sốt salad, ướp thịt, hoặc làm bánh cam.</w:t>
      </w:r>
    </w:p>
    <w:p w14:paraId="4BB2BCD8" w14:textId="053609D9" w:rsidR="005B3055" w:rsidRPr="005275F8" w:rsidRDefault="005B3055" w:rsidP="005B3055">
      <w:pPr>
        <w:numPr>
          <w:ilvl w:val="0"/>
          <w:numId w:val="29"/>
        </w:numPr>
        <w:rPr>
          <w:rFonts w:ascii="Times New Roman" w:hAnsi="Times New Roman" w:cs="Times New Roman"/>
          <w:sz w:val="26"/>
          <w:szCs w:val="26"/>
        </w:rPr>
      </w:pPr>
      <w:r w:rsidRPr="005B3055">
        <w:rPr>
          <w:rFonts w:ascii="Times New Roman" w:hAnsi="Times New Roman" w:cs="Times New Roman"/>
          <w:b/>
          <w:bCs/>
          <w:sz w:val="26"/>
          <w:szCs w:val="26"/>
        </w:rPr>
        <w:t>Sinh tố</w:t>
      </w:r>
      <w:r w:rsidRPr="005B3055">
        <w:rPr>
          <w:rFonts w:ascii="Times New Roman" w:hAnsi="Times New Roman" w:cs="Times New Roman"/>
          <w:sz w:val="26"/>
          <w:szCs w:val="26"/>
        </w:rPr>
        <w:t>: Trộn với các loại trái cây như xoài, dứa để làm sinh tố.</w:t>
      </w:r>
    </w:p>
    <w:p w14:paraId="757E2C2B" w14:textId="6F88C882" w:rsidR="00E4054D" w:rsidRPr="005275F8" w:rsidRDefault="00465218" w:rsidP="00E4054D">
      <w:pPr>
        <w:pStyle w:val="Heading4"/>
        <w:rPr>
          <w:rFonts w:ascii="Times New Roman" w:hAnsi="Times New Roman" w:cs="Times New Roman"/>
          <w:i w:val="0"/>
          <w:iCs w:val="0"/>
          <w:color w:val="000000" w:themeColor="text1"/>
          <w:sz w:val="26"/>
          <w:szCs w:val="26"/>
        </w:rPr>
      </w:pPr>
      <w:bookmarkStart w:id="75" w:name="_Toc198399495"/>
      <w:r w:rsidRPr="005275F8">
        <w:rPr>
          <w:rFonts w:ascii="Times New Roman" w:hAnsi="Times New Roman" w:cs="Times New Roman"/>
          <w:i w:val="0"/>
          <w:iCs w:val="0"/>
          <w:color w:val="000000" w:themeColor="text1"/>
          <w:sz w:val="26"/>
          <w:szCs w:val="26"/>
        </w:rPr>
        <w:t>2.</w:t>
      </w:r>
      <w:r w:rsidR="00500B1F" w:rsidRPr="005275F8">
        <w:rPr>
          <w:rFonts w:ascii="Times New Roman" w:hAnsi="Times New Roman" w:cs="Times New Roman"/>
          <w:i w:val="0"/>
          <w:iCs w:val="0"/>
          <w:color w:val="000000" w:themeColor="text1"/>
          <w:sz w:val="26"/>
          <w:szCs w:val="26"/>
        </w:rPr>
        <w:t>4</w:t>
      </w:r>
      <w:r w:rsidRPr="005275F8">
        <w:rPr>
          <w:rFonts w:ascii="Times New Roman" w:hAnsi="Times New Roman" w:cs="Times New Roman"/>
          <w:i w:val="0"/>
          <w:iCs w:val="0"/>
          <w:color w:val="000000" w:themeColor="text1"/>
          <w:sz w:val="26"/>
          <w:szCs w:val="26"/>
        </w:rPr>
        <w:t>.2.6. Câu hỏi thường gặp</w:t>
      </w:r>
      <w:bookmarkEnd w:id="75"/>
    </w:p>
    <w:p w14:paraId="0C89E535" w14:textId="77777777" w:rsidR="00A90A5F" w:rsidRPr="00A90A5F" w:rsidRDefault="00A90A5F" w:rsidP="00A90A5F">
      <w:pPr>
        <w:numPr>
          <w:ilvl w:val="0"/>
          <w:numId w:val="30"/>
        </w:numPr>
        <w:rPr>
          <w:rFonts w:ascii="Times New Roman" w:hAnsi="Times New Roman" w:cs="Times New Roman"/>
          <w:sz w:val="26"/>
          <w:szCs w:val="26"/>
        </w:rPr>
      </w:pPr>
      <w:r w:rsidRPr="00A90A5F">
        <w:rPr>
          <w:rFonts w:ascii="Times New Roman" w:hAnsi="Times New Roman" w:cs="Times New Roman"/>
          <w:b/>
          <w:bCs/>
          <w:sz w:val="26"/>
          <w:szCs w:val="26"/>
        </w:rPr>
        <w:t>Nước cam ép Nestlé có thay thế nước cam tươi không?</w:t>
      </w:r>
      <w:r w:rsidRPr="00A90A5F">
        <w:rPr>
          <w:rFonts w:ascii="Times New Roman" w:hAnsi="Times New Roman" w:cs="Times New Roman"/>
          <w:sz w:val="26"/>
          <w:szCs w:val="26"/>
        </w:rPr>
        <w:br/>
        <w:t>Không hoàn toàn, vì nước ép đóng chai thường chứa đường bổ sung và ít chất xơ hơn nước cam tươi. Nên ưu tiên nước cam tươi nếu có thể.</w:t>
      </w:r>
    </w:p>
    <w:p w14:paraId="129B8C90" w14:textId="56479154" w:rsidR="00A90A5F" w:rsidRPr="005275F8" w:rsidRDefault="00A90A5F" w:rsidP="00A90A5F">
      <w:pPr>
        <w:numPr>
          <w:ilvl w:val="0"/>
          <w:numId w:val="30"/>
        </w:numPr>
        <w:rPr>
          <w:rFonts w:ascii="Times New Roman" w:hAnsi="Times New Roman" w:cs="Times New Roman"/>
          <w:sz w:val="26"/>
          <w:szCs w:val="26"/>
        </w:rPr>
      </w:pPr>
      <w:r w:rsidRPr="00A90A5F">
        <w:rPr>
          <w:rFonts w:ascii="Times New Roman" w:hAnsi="Times New Roman" w:cs="Times New Roman"/>
          <w:b/>
          <w:bCs/>
          <w:sz w:val="26"/>
          <w:szCs w:val="26"/>
        </w:rPr>
        <w:t>Uống nhiều nước cam ép có gây tăng cân không?</w:t>
      </w:r>
      <w:r w:rsidRPr="00A90A5F">
        <w:rPr>
          <w:rFonts w:ascii="Times New Roman" w:hAnsi="Times New Roman" w:cs="Times New Roman"/>
          <w:sz w:val="26"/>
          <w:szCs w:val="26"/>
        </w:rPr>
        <w:br/>
        <w:t>Có thể, nếu tiêu thụ quá nhiều do hàm lượng đường cao. Nên uống 1-2 ly/ngày và kết hợp chế độ ăn lành mạnh.</w:t>
      </w:r>
    </w:p>
    <w:p w14:paraId="5BD2E831" w14:textId="702CC82F" w:rsidR="00465218" w:rsidRPr="005275F8" w:rsidRDefault="00500B1F" w:rsidP="00500B1F">
      <w:pPr>
        <w:pStyle w:val="Heading2"/>
        <w:rPr>
          <w:rFonts w:ascii="Times New Roman" w:hAnsi="Times New Roman" w:cs="Times New Roman"/>
          <w:color w:val="auto"/>
        </w:rPr>
      </w:pPr>
      <w:bookmarkStart w:id="76" w:name="_Toc198399496"/>
      <w:r w:rsidRPr="005275F8">
        <w:rPr>
          <w:rFonts w:ascii="Times New Roman" w:hAnsi="Times New Roman" w:cs="Times New Roman"/>
          <w:color w:val="auto"/>
        </w:rPr>
        <w:t>2.5. Thực phẩm đóng hộp</w:t>
      </w:r>
      <w:bookmarkEnd w:id="76"/>
    </w:p>
    <w:p w14:paraId="7075128D" w14:textId="03A00138" w:rsidR="00465218" w:rsidRPr="005275F8" w:rsidRDefault="00465218" w:rsidP="00465218">
      <w:pPr>
        <w:pStyle w:val="Heading3"/>
        <w:rPr>
          <w:rFonts w:ascii="Times New Roman" w:hAnsi="Times New Roman" w:cs="Times New Roman"/>
          <w:color w:val="000000" w:themeColor="text1"/>
          <w:sz w:val="26"/>
          <w:szCs w:val="26"/>
        </w:rPr>
      </w:pPr>
      <w:bookmarkStart w:id="77" w:name="_Toc198399497"/>
      <w:r w:rsidRPr="005275F8">
        <w:rPr>
          <w:rFonts w:ascii="Times New Roman" w:hAnsi="Times New Roman" w:cs="Times New Roman"/>
          <w:color w:val="000000" w:themeColor="text1"/>
          <w:sz w:val="26"/>
          <w:szCs w:val="26"/>
        </w:rPr>
        <w:t>2.</w:t>
      </w:r>
      <w:r w:rsidR="00BF3C21" w:rsidRPr="005275F8">
        <w:rPr>
          <w:rFonts w:ascii="Times New Roman" w:hAnsi="Times New Roman" w:cs="Times New Roman"/>
          <w:color w:val="000000" w:themeColor="text1"/>
          <w:sz w:val="26"/>
          <w:szCs w:val="26"/>
        </w:rPr>
        <w:t>5</w:t>
      </w:r>
      <w:r w:rsidRPr="005275F8">
        <w:rPr>
          <w:rFonts w:ascii="Times New Roman" w:hAnsi="Times New Roman" w:cs="Times New Roman"/>
          <w:color w:val="000000" w:themeColor="text1"/>
          <w:sz w:val="26"/>
          <w:szCs w:val="26"/>
        </w:rPr>
        <w:t>.</w:t>
      </w:r>
      <w:r w:rsidR="00BF3C21" w:rsidRPr="005275F8">
        <w:rPr>
          <w:rFonts w:ascii="Times New Roman" w:hAnsi="Times New Roman" w:cs="Times New Roman"/>
          <w:color w:val="000000" w:themeColor="text1"/>
          <w:sz w:val="26"/>
          <w:szCs w:val="26"/>
        </w:rPr>
        <w:t>1</w:t>
      </w:r>
      <w:r w:rsidRPr="005275F8">
        <w:rPr>
          <w:rFonts w:ascii="Times New Roman" w:hAnsi="Times New Roman" w:cs="Times New Roman"/>
          <w:color w:val="000000" w:themeColor="text1"/>
          <w:sz w:val="26"/>
          <w:szCs w:val="26"/>
        </w:rPr>
        <w:t xml:space="preserve">. </w:t>
      </w:r>
      <w:r w:rsidR="00E4054D" w:rsidRPr="005275F8">
        <w:rPr>
          <w:rFonts w:ascii="Times New Roman" w:hAnsi="Times New Roman" w:cs="Times New Roman"/>
          <w:color w:val="000000" w:themeColor="text1"/>
          <w:sz w:val="26"/>
          <w:szCs w:val="26"/>
        </w:rPr>
        <w:t>Mì gói Ottogi vị bò hầm</w:t>
      </w:r>
      <w:bookmarkEnd w:id="77"/>
    </w:p>
    <w:p w14:paraId="5655A32F" w14:textId="6D6653A6" w:rsidR="00465218" w:rsidRPr="005275F8" w:rsidRDefault="00465218" w:rsidP="00465218">
      <w:pPr>
        <w:pStyle w:val="Heading4"/>
        <w:rPr>
          <w:rFonts w:ascii="Times New Roman" w:hAnsi="Times New Roman" w:cs="Times New Roman"/>
          <w:i w:val="0"/>
          <w:iCs w:val="0"/>
          <w:color w:val="000000" w:themeColor="text1"/>
          <w:sz w:val="26"/>
          <w:szCs w:val="26"/>
        </w:rPr>
      </w:pPr>
      <w:bookmarkStart w:id="78" w:name="_Toc198399498"/>
      <w:r w:rsidRPr="005275F8">
        <w:rPr>
          <w:rFonts w:ascii="Times New Roman" w:hAnsi="Times New Roman" w:cs="Times New Roman"/>
          <w:i w:val="0"/>
          <w:iCs w:val="0"/>
          <w:color w:val="000000" w:themeColor="text1"/>
          <w:sz w:val="26"/>
          <w:szCs w:val="26"/>
        </w:rPr>
        <w:t>2.</w:t>
      </w:r>
      <w:r w:rsidR="00BF3C21" w:rsidRPr="005275F8">
        <w:rPr>
          <w:rFonts w:ascii="Times New Roman" w:hAnsi="Times New Roman" w:cs="Times New Roman"/>
          <w:i w:val="0"/>
          <w:iCs w:val="0"/>
          <w:color w:val="000000" w:themeColor="text1"/>
          <w:sz w:val="26"/>
          <w:szCs w:val="26"/>
        </w:rPr>
        <w:t>5.1</w:t>
      </w:r>
      <w:r w:rsidRPr="005275F8">
        <w:rPr>
          <w:rFonts w:ascii="Times New Roman" w:hAnsi="Times New Roman" w:cs="Times New Roman"/>
          <w:i w:val="0"/>
          <w:iCs w:val="0"/>
          <w:color w:val="000000" w:themeColor="text1"/>
          <w:sz w:val="26"/>
          <w:szCs w:val="26"/>
        </w:rPr>
        <w:t>.1. Thông tin chung</w:t>
      </w:r>
      <w:bookmarkEnd w:id="78"/>
    </w:p>
    <w:p w14:paraId="45E50450" w14:textId="2B2C5C5A" w:rsidR="008B3BF3" w:rsidRPr="005275F8" w:rsidRDefault="008B3BF3" w:rsidP="008B3BF3">
      <w:pPr>
        <w:rPr>
          <w:rFonts w:ascii="Times New Roman" w:hAnsi="Times New Roman" w:cs="Times New Roman"/>
          <w:sz w:val="26"/>
          <w:szCs w:val="26"/>
        </w:rPr>
      </w:pPr>
      <w:r w:rsidRPr="005275F8">
        <w:rPr>
          <w:rFonts w:ascii="Times New Roman" w:hAnsi="Times New Roman" w:cs="Times New Roman"/>
          <w:sz w:val="26"/>
          <w:szCs w:val="26"/>
        </w:rPr>
        <w:t>Mì gói Ottogi là sản phẩm mì ăn liền của thương hiệu Ottogi (Hàn Quốc), m</w:t>
      </w:r>
      <w:r w:rsidRPr="008B3BF3">
        <w:rPr>
          <w:rFonts w:ascii="Times New Roman" w:hAnsi="Times New Roman" w:cs="Times New Roman"/>
          <w:sz w:val="26"/>
          <w:szCs w:val="26"/>
        </w:rPr>
        <w:t>ì có hương vị đậm đà, cay nhẹ, và thường đi kèm gói súp bột, dầu gia vị, hoặc rau sấy khô, phù hợp cho bữa ăn nhanh.</w:t>
      </w:r>
    </w:p>
    <w:p w14:paraId="2E621492" w14:textId="23612F45" w:rsidR="00465218" w:rsidRPr="005275F8" w:rsidRDefault="00465218" w:rsidP="00465218">
      <w:pPr>
        <w:pStyle w:val="Heading4"/>
        <w:rPr>
          <w:rFonts w:ascii="Times New Roman" w:hAnsi="Times New Roman" w:cs="Times New Roman"/>
          <w:i w:val="0"/>
          <w:iCs w:val="0"/>
          <w:color w:val="000000" w:themeColor="text1"/>
          <w:sz w:val="26"/>
          <w:szCs w:val="26"/>
        </w:rPr>
      </w:pPr>
      <w:bookmarkStart w:id="79" w:name="_Toc198399499"/>
      <w:r w:rsidRPr="005275F8">
        <w:rPr>
          <w:rFonts w:ascii="Times New Roman" w:hAnsi="Times New Roman" w:cs="Times New Roman"/>
          <w:i w:val="0"/>
          <w:iCs w:val="0"/>
          <w:color w:val="000000" w:themeColor="text1"/>
          <w:sz w:val="26"/>
          <w:szCs w:val="26"/>
        </w:rPr>
        <w:lastRenderedPageBreak/>
        <w:t>2.</w:t>
      </w:r>
      <w:r w:rsidR="00BF3C21" w:rsidRPr="005275F8">
        <w:rPr>
          <w:rFonts w:ascii="Times New Roman" w:hAnsi="Times New Roman" w:cs="Times New Roman"/>
          <w:i w:val="0"/>
          <w:iCs w:val="0"/>
          <w:color w:val="000000" w:themeColor="text1"/>
          <w:sz w:val="26"/>
          <w:szCs w:val="26"/>
        </w:rPr>
        <w:t>5.1</w:t>
      </w:r>
      <w:r w:rsidRPr="005275F8">
        <w:rPr>
          <w:rFonts w:ascii="Times New Roman" w:hAnsi="Times New Roman" w:cs="Times New Roman"/>
          <w:i w:val="0"/>
          <w:iCs w:val="0"/>
          <w:color w:val="000000" w:themeColor="text1"/>
          <w:sz w:val="26"/>
          <w:szCs w:val="26"/>
        </w:rPr>
        <w:t>.2. Thành phần dinh dưỡng</w:t>
      </w:r>
      <w:bookmarkEnd w:id="79"/>
    </w:p>
    <w:p w14:paraId="214BCC17" w14:textId="1EF54DE3" w:rsidR="008B3BF3" w:rsidRPr="005275F8" w:rsidRDefault="008B3BF3" w:rsidP="008B3BF3">
      <w:pPr>
        <w:rPr>
          <w:rFonts w:ascii="Times New Roman" w:hAnsi="Times New Roman" w:cs="Times New Roman"/>
          <w:sz w:val="26"/>
          <w:szCs w:val="26"/>
        </w:rPr>
      </w:pPr>
      <w:r w:rsidRPr="005275F8">
        <w:rPr>
          <w:rFonts w:ascii="Times New Roman" w:hAnsi="Times New Roman" w:cs="Times New Roman"/>
          <w:sz w:val="26"/>
          <w:szCs w:val="26"/>
        </w:rPr>
        <w:t>- Protein, chất béo, carbohydrate, đường , natri.</w:t>
      </w:r>
    </w:p>
    <w:p w14:paraId="03BBFE5C" w14:textId="04BEC9D6" w:rsidR="00465218" w:rsidRPr="005275F8" w:rsidRDefault="00465218" w:rsidP="00465218">
      <w:pPr>
        <w:pStyle w:val="Heading4"/>
        <w:rPr>
          <w:rFonts w:ascii="Times New Roman" w:hAnsi="Times New Roman" w:cs="Times New Roman"/>
          <w:i w:val="0"/>
          <w:iCs w:val="0"/>
          <w:color w:val="000000" w:themeColor="text1"/>
          <w:sz w:val="26"/>
          <w:szCs w:val="26"/>
        </w:rPr>
      </w:pPr>
      <w:bookmarkStart w:id="80" w:name="_Toc198399500"/>
      <w:r w:rsidRPr="005275F8">
        <w:rPr>
          <w:rFonts w:ascii="Times New Roman" w:hAnsi="Times New Roman" w:cs="Times New Roman"/>
          <w:i w:val="0"/>
          <w:iCs w:val="0"/>
          <w:color w:val="000000" w:themeColor="text1"/>
          <w:sz w:val="26"/>
          <w:szCs w:val="26"/>
        </w:rPr>
        <w:t>2.</w:t>
      </w:r>
      <w:r w:rsidR="00BF3C21" w:rsidRPr="005275F8">
        <w:rPr>
          <w:rFonts w:ascii="Times New Roman" w:hAnsi="Times New Roman" w:cs="Times New Roman"/>
          <w:i w:val="0"/>
          <w:iCs w:val="0"/>
          <w:color w:val="000000" w:themeColor="text1"/>
          <w:sz w:val="26"/>
          <w:szCs w:val="26"/>
        </w:rPr>
        <w:t>5.1.</w:t>
      </w:r>
      <w:r w:rsidRPr="005275F8">
        <w:rPr>
          <w:rFonts w:ascii="Times New Roman" w:hAnsi="Times New Roman" w:cs="Times New Roman"/>
          <w:i w:val="0"/>
          <w:iCs w:val="0"/>
          <w:color w:val="000000" w:themeColor="text1"/>
          <w:sz w:val="26"/>
          <w:szCs w:val="26"/>
        </w:rPr>
        <w:t>3. Lợi ích sức khỏe</w:t>
      </w:r>
      <w:bookmarkEnd w:id="80"/>
    </w:p>
    <w:p w14:paraId="3ACED622" w14:textId="77777777" w:rsidR="00425B4E" w:rsidRPr="00425B4E" w:rsidRDefault="00425B4E" w:rsidP="00425B4E">
      <w:pPr>
        <w:numPr>
          <w:ilvl w:val="0"/>
          <w:numId w:val="31"/>
        </w:numPr>
        <w:rPr>
          <w:rFonts w:ascii="Times New Roman" w:hAnsi="Times New Roman" w:cs="Times New Roman"/>
          <w:sz w:val="26"/>
          <w:szCs w:val="26"/>
        </w:rPr>
      </w:pPr>
      <w:r w:rsidRPr="00425B4E">
        <w:rPr>
          <w:rFonts w:ascii="Times New Roman" w:hAnsi="Times New Roman" w:cs="Times New Roman"/>
          <w:b/>
          <w:bCs/>
          <w:sz w:val="26"/>
          <w:szCs w:val="26"/>
        </w:rPr>
        <w:t>Cung cấp năng lượng nhanh</w:t>
      </w:r>
      <w:r w:rsidRPr="00425B4E">
        <w:rPr>
          <w:rFonts w:ascii="Times New Roman" w:hAnsi="Times New Roman" w:cs="Times New Roman"/>
          <w:sz w:val="26"/>
          <w:szCs w:val="26"/>
        </w:rPr>
        <w:t>: Carbohydrate và chất béo cung cấp năng lượng tức thời, phù hợp cho bữa ăn khẩn cấp. Bổ sung protein nhẹ: Protein từ bột mì và gói súp hỗ trợ duy trì cơ bắp ở mức cơ bản.</w:t>
      </w:r>
    </w:p>
    <w:p w14:paraId="2BF9A34E" w14:textId="77777777" w:rsidR="00425B4E" w:rsidRPr="00425B4E" w:rsidRDefault="00425B4E" w:rsidP="00425B4E">
      <w:pPr>
        <w:numPr>
          <w:ilvl w:val="0"/>
          <w:numId w:val="31"/>
        </w:numPr>
        <w:rPr>
          <w:rFonts w:ascii="Times New Roman" w:hAnsi="Times New Roman" w:cs="Times New Roman"/>
          <w:sz w:val="26"/>
          <w:szCs w:val="26"/>
        </w:rPr>
      </w:pPr>
      <w:r w:rsidRPr="00425B4E">
        <w:rPr>
          <w:rFonts w:ascii="Times New Roman" w:hAnsi="Times New Roman" w:cs="Times New Roman"/>
          <w:b/>
          <w:bCs/>
          <w:sz w:val="26"/>
          <w:szCs w:val="26"/>
        </w:rPr>
        <w:t>Tiện lợi</w:t>
      </w:r>
      <w:r w:rsidRPr="00425B4E">
        <w:rPr>
          <w:rFonts w:ascii="Times New Roman" w:hAnsi="Times New Roman" w:cs="Times New Roman"/>
          <w:sz w:val="26"/>
          <w:szCs w:val="26"/>
        </w:rPr>
        <w:t>: Dễ chế biến, tiết kiệm thời gian, phù hợp cho người bận rộn.</w:t>
      </w:r>
    </w:p>
    <w:p w14:paraId="46A37D96" w14:textId="3B0F44CF" w:rsidR="00425B4E" w:rsidRPr="005275F8" w:rsidRDefault="00425B4E" w:rsidP="00425B4E">
      <w:pPr>
        <w:numPr>
          <w:ilvl w:val="0"/>
          <w:numId w:val="31"/>
        </w:numPr>
        <w:rPr>
          <w:rFonts w:ascii="Times New Roman" w:hAnsi="Times New Roman" w:cs="Times New Roman"/>
          <w:sz w:val="26"/>
          <w:szCs w:val="26"/>
        </w:rPr>
      </w:pPr>
      <w:r w:rsidRPr="00425B4E">
        <w:rPr>
          <w:rFonts w:ascii="Times New Roman" w:hAnsi="Times New Roman" w:cs="Times New Roman"/>
          <w:b/>
          <w:bCs/>
          <w:sz w:val="26"/>
          <w:szCs w:val="26"/>
        </w:rPr>
        <w:t>Đa dạng hương vị</w:t>
      </w:r>
      <w:r w:rsidRPr="00425B4E">
        <w:rPr>
          <w:rFonts w:ascii="Times New Roman" w:hAnsi="Times New Roman" w:cs="Times New Roman"/>
          <w:sz w:val="26"/>
          <w:szCs w:val="26"/>
        </w:rPr>
        <w:t>: Kích thích khẩu vị, đặc biệt với các món cay hoặc phô mai.</w:t>
      </w:r>
    </w:p>
    <w:p w14:paraId="5E19B050" w14:textId="42BCF6C5" w:rsidR="00465218" w:rsidRPr="005275F8" w:rsidRDefault="00465218" w:rsidP="00465218">
      <w:pPr>
        <w:pStyle w:val="Heading4"/>
        <w:rPr>
          <w:rFonts w:ascii="Times New Roman" w:hAnsi="Times New Roman" w:cs="Times New Roman"/>
          <w:i w:val="0"/>
          <w:iCs w:val="0"/>
          <w:color w:val="000000" w:themeColor="text1"/>
          <w:sz w:val="26"/>
          <w:szCs w:val="26"/>
        </w:rPr>
      </w:pPr>
      <w:bookmarkStart w:id="81" w:name="_Toc198399501"/>
      <w:r w:rsidRPr="005275F8">
        <w:rPr>
          <w:rFonts w:ascii="Times New Roman" w:hAnsi="Times New Roman" w:cs="Times New Roman"/>
          <w:i w:val="0"/>
          <w:iCs w:val="0"/>
          <w:color w:val="000000" w:themeColor="text1"/>
          <w:sz w:val="26"/>
          <w:szCs w:val="26"/>
        </w:rPr>
        <w:t>2.</w:t>
      </w:r>
      <w:r w:rsidR="00BF3C21" w:rsidRPr="005275F8">
        <w:rPr>
          <w:rFonts w:ascii="Times New Roman" w:hAnsi="Times New Roman" w:cs="Times New Roman"/>
          <w:i w:val="0"/>
          <w:iCs w:val="0"/>
          <w:color w:val="000000" w:themeColor="text1"/>
          <w:sz w:val="26"/>
          <w:szCs w:val="26"/>
        </w:rPr>
        <w:t>5.1</w:t>
      </w:r>
      <w:r w:rsidRPr="005275F8">
        <w:rPr>
          <w:rFonts w:ascii="Times New Roman" w:hAnsi="Times New Roman" w:cs="Times New Roman"/>
          <w:i w:val="0"/>
          <w:iCs w:val="0"/>
          <w:color w:val="000000" w:themeColor="text1"/>
          <w:sz w:val="26"/>
          <w:szCs w:val="26"/>
        </w:rPr>
        <w:t>.4. Mẹo chọn và bảo quản</w:t>
      </w:r>
      <w:bookmarkEnd w:id="81"/>
    </w:p>
    <w:p w14:paraId="1776193B" w14:textId="77777777" w:rsidR="00425B4E" w:rsidRPr="00425B4E" w:rsidRDefault="00425B4E" w:rsidP="00425B4E">
      <w:pPr>
        <w:numPr>
          <w:ilvl w:val="0"/>
          <w:numId w:val="32"/>
        </w:numPr>
        <w:rPr>
          <w:rFonts w:ascii="Times New Roman" w:hAnsi="Times New Roman" w:cs="Times New Roman"/>
          <w:sz w:val="26"/>
          <w:szCs w:val="26"/>
        </w:rPr>
      </w:pPr>
      <w:r w:rsidRPr="00425B4E">
        <w:rPr>
          <w:rFonts w:ascii="Times New Roman" w:hAnsi="Times New Roman" w:cs="Times New Roman"/>
          <w:b/>
          <w:bCs/>
          <w:sz w:val="26"/>
          <w:szCs w:val="26"/>
        </w:rPr>
        <w:t>Chọn mì gói</w:t>
      </w:r>
      <w:r w:rsidRPr="00425B4E">
        <w:rPr>
          <w:rFonts w:ascii="Times New Roman" w:hAnsi="Times New Roman" w:cs="Times New Roman"/>
          <w:sz w:val="26"/>
          <w:szCs w:val="26"/>
        </w:rPr>
        <w:t>: Chọn sản phẩm có hạn sử dụng xa, bao bì không rách, và từ nhà phân phối uy tín. Ưu tiên dòng ít natri nếu lo ngại về muối.</w:t>
      </w:r>
    </w:p>
    <w:p w14:paraId="5D8235B7" w14:textId="4E10FB2F" w:rsidR="00425B4E" w:rsidRPr="005275F8" w:rsidRDefault="00425B4E" w:rsidP="00425B4E">
      <w:pPr>
        <w:numPr>
          <w:ilvl w:val="0"/>
          <w:numId w:val="32"/>
        </w:numPr>
        <w:rPr>
          <w:rFonts w:ascii="Times New Roman" w:hAnsi="Times New Roman" w:cs="Times New Roman"/>
          <w:sz w:val="26"/>
          <w:szCs w:val="26"/>
        </w:rPr>
      </w:pPr>
      <w:r w:rsidRPr="00425B4E">
        <w:rPr>
          <w:rFonts w:ascii="Times New Roman" w:hAnsi="Times New Roman" w:cs="Times New Roman"/>
          <w:b/>
          <w:bCs/>
          <w:sz w:val="26"/>
          <w:szCs w:val="26"/>
        </w:rPr>
        <w:t>Bảo quản</w:t>
      </w:r>
      <w:r w:rsidRPr="00425B4E">
        <w:rPr>
          <w:rFonts w:ascii="Times New Roman" w:hAnsi="Times New Roman" w:cs="Times New Roman"/>
          <w:sz w:val="26"/>
          <w:szCs w:val="26"/>
        </w:rPr>
        <w:t>: Lưu trữ ở nơi khô ráo, thoáng mát, tránh ánh nắng trực tiếp hoặc nơi ẩm ướt để ngăn mì bị mốc.</w:t>
      </w:r>
    </w:p>
    <w:p w14:paraId="1A8DE34D" w14:textId="3D6BF77B" w:rsidR="00465218" w:rsidRPr="005275F8" w:rsidRDefault="00465218" w:rsidP="00465218">
      <w:pPr>
        <w:pStyle w:val="Heading4"/>
        <w:rPr>
          <w:rFonts w:ascii="Times New Roman" w:hAnsi="Times New Roman" w:cs="Times New Roman"/>
          <w:i w:val="0"/>
          <w:iCs w:val="0"/>
          <w:color w:val="000000" w:themeColor="text1"/>
          <w:sz w:val="26"/>
          <w:szCs w:val="26"/>
        </w:rPr>
      </w:pPr>
      <w:bookmarkStart w:id="82" w:name="_Toc198399502"/>
      <w:r w:rsidRPr="005275F8">
        <w:rPr>
          <w:rFonts w:ascii="Times New Roman" w:hAnsi="Times New Roman" w:cs="Times New Roman"/>
          <w:i w:val="0"/>
          <w:iCs w:val="0"/>
          <w:color w:val="000000" w:themeColor="text1"/>
          <w:sz w:val="26"/>
          <w:szCs w:val="26"/>
        </w:rPr>
        <w:t>2.</w:t>
      </w:r>
      <w:r w:rsidR="00BF3C21" w:rsidRPr="005275F8">
        <w:rPr>
          <w:rFonts w:ascii="Times New Roman" w:hAnsi="Times New Roman" w:cs="Times New Roman"/>
          <w:i w:val="0"/>
          <w:iCs w:val="0"/>
          <w:color w:val="000000" w:themeColor="text1"/>
          <w:sz w:val="26"/>
          <w:szCs w:val="26"/>
        </w:rPr>
        <w:t>5.1</w:t>
      </w:r>
      <w:r w:rsidRPr="005275F8">
        <w:rPr>
          <w:rFonts w:ascii="Times New Roman" w:hAnsi="Times New Roman" w:cs="Times New Roman"/>
          <w:i w:val="0"/>
          <w:iCs w:val="0"/>
          <w:color w:val="000000" w:themeColor="text1"/>
          <w:sz w:val="26"/>
          <w:szCs w:val="26"/>
        </w:rPr>
        <w:t>.5. Cách chế biến</w:t>
      </w:r>
      <w:bookmarkEnd w:id="82"/>
    </w:p>
    <w:p w14:paraId="1BB38880" w14:textId="77777777" w:rsidR="00425B4E" w:rsidRPr="00425B4E" w:rsidRDefault="00425B4E" w:rsidP="00425B4E">
      <w:pPr>
        <w:numPr>
          <w:ilvl w:val="0"/>
          <w:numId w:val="33"/>
        </w:numPr>
        <w:rPr>
          <w:rFonts w:ascii="Times New Roman" w:hAnsi="Times New Roman" w:cs="Times New Roman"/>
          <w:sz w:val="26"/>
          <w:szCs w:val="26"/>
        </w:rPr>
      </w:pPr>
      <w:r w:rsidRPr="00425B4E">
        <w:rPr>
          <w:rFonts w:ascii="Times New Roman" w:hAnsi="Times New Roman" w:cs="Times New Roman"/>
          <w:b/>
          <w:bCs/>
          <w:sz w:val="26"/>
          <w:szCs w:val="26"/>
        </w:rPr>
        <w:t>Nấu mì</w:t>
      </w:r>
      <w:r w:rsidRPr="00425B4E">
        <w:rPr>
          <w:rFonts w:ascii="Times New Roman" w:hAnsi="Times New Roman" w:cs="Times New Roman"/>
          <w:sz w:val="26"/>
          <w:szCs w:val="26"/>
        </w:rPr>
        <w:t>: Đun sôi 500ml nước, cho mì vào nấu 3-4 phút, thêm gói gia vị, khuấy đều và thưởng thức.</w:t>
      </w:r>
    </w:p>
    <w:p w14:paraId="51886553" w14:textId="77777777" w:rsidR="00425B4E" w:rsidRPr="00425B4E" w:rsidRDefault="00425B4E" w:rsidP="00425B4E">
      <w:pPr>
        <w:numPr>
          <w:ilvl w:val="0"/>
          <w:numId w:val="33"/>
        </w:numPr>
        <w:rPr>
          <w:rFonts w:ascii="Times New Roman" w:hAnsi="Times New Roman" w:cs="Times New Roman"/>
          <w:sz w:val="26"/>
          <w:szCs w:val="26"/>
        </w:rPr>
      </w:pPr>
      <w:r w:rsidRPr="00425B4E">
        <w:rPr>
          <w:rFonts w:ascii="Times New Roman" w:hAnsi="Times New Roman" w:cs="Times New Roman"/>
          <w:b/>
          <w:bCs/>
          <w:sz w:val="26"/>
          <w:szCs w:val="26"/>
        </w:rPr>
        <w:t>Kết hợp</w:t>
      </w:r>
      <w:r w:rsidRPr="00425B4E">
        <w:rPr>
          <w:rFonts w:ascii="Times New Roman" w:hAnsi="Times New Roman" w:cs="Times New Roman"/>
          <w:sz w:val="26"/>
          <w:szCs w:val="26"/>
        </w:rPr>
        <w:t>: Thêm trứng, xúc xích, rau xanh, hoặc kim chi để tăng dinh dưỡng.</w:t>
      </w:r>
    </w:p>
    <w:p w14:paraId="78A3FE49" w14:textId="77777777" w:rsidR="00425B4E" w:rsidRPr="00425B4E" w:rsidRDefault="00425B4E" w:rsidP="00425B4E">
      <w:pPr>
        <w:numPr>
          <w:ilvl w:val="0"/>
          <w:numId w:val="33"/>
        </w:numPr>
        <w:rPr>
          <w:rFonts w:ascii="Times New Roman" w:hAnsi="Times New Roman" w:cs="Times New Roman"/>
          <w:sz w:val="26"/>
          <w:szCs w:val="26"/>
        </w:rPr>
      </w:pPr>
      <w:r w:rsidRPr="00425B4E">
        <w:rPr>
          <w:rFonts w:ascii="Times New Roman" w:hAnsi="Times New Roman" w:cs="Times New Roman"/>
          <w:b/>
          <w:bCs/>
          <w:sz w:val="26"/>
          <w:szCs w:val="26"/>
        </w:rPr>
        <w:t>Xào mì</w:t>
      </w:r>
      <w:r w:rsidRPr="00425B4E">
        <w:rPr>
          <w:rFonts w:ascii="Times New Roman" w:hAnsi="Times New Roman" w:cs="Times New Roman"/>
          <w:sz w:val="26"/>
          <w:szCs w:val="26"/>
        </w:rPr>
        <w:t>: Luộc mì, để ráo, xào với dầu ăn, gói gia vị, và các nguyên liệu như thịt, rau củ.</w:t>
      </w:r>
    </w:p>
    <w:p w14:paraId="0197AAA5" w14:textId="13923C60" w:rsidR="00425B4E" w:rsidRPr="005275F8" w:rsidRDefault="00425B4E" w:rsidP="00425B4E">
      <w:pPr>
        <w:numPr>
          <w:ilvl w:val="0"/>
          <w:numId w:val="33"/>
        </w:numPr>
        <w:rPr>
          <w:rFonts w:ascii="Times New Roman" w:hAnsi="Times New Roman" w:cs="Times New Roman"/>
          <w:sz w:val="26"/>
          <w:szCs w:val="26"/>
        </w:rPr>
      </w:pPr>
      <w:r w:rsidRPr="00425B4E">
        <w:rPr>
          <w:rFonts w:ascii="Times New Roman" w:hAnsi="Times New Roman" w:cs="Times New Roman"/>
          <w:b/>
          <w:bCs/>
          <w:sz w:val="26"/>
          <w:szCs w:val="26"/>
        </w:rPr>
        <w:t>Làm salad mì</w:t>
      </w:r>
      <w:r w:rsidRPr="00425B4E">
        <w:rPr>
          <w:rFonts w:ascii="Times New Roman" w:hAnsi="Times New Roman" w:cs="Times New Roman"/>
          <w:sz w:val="26"/>
          <w:szCs w:val="26"/>
        </w:rPr>
        <w:t>: Trộn mì luộc với rau, sốt mayonnaise, và thịt nguội để làm món lạnh.</w:t>
      </w:r>
    </w:p>
    <w:p w14:paraId="5055CC93" w14:textId="319FD398" w:rsidR="00465218" w:rsidRPr="005275F8" w:rsidRDefault="00465218" w:rsidP="00465218">
      <w:pPr>
        <w:pStyle w:val="Heading4"/>
        <w:rPr>
          <w:rFonts w:ascii="Times New Roman" w:hAnsi="Times New Roman" w:cs="Times New Roman"/>
          <w:sz w:val="26"/>
          <w:szCs w:val="26"/>
        </w:rPr>
      </w:pPr>
      <w:bookmarkStart w:id="83" w:name="_Toc198399503"/>
      <w:r w:rsidRPr="005275F8">
        <w:rPr>
          <w:rFonts w:ascii="Times New Roman" w:hAnsi="Times New Roman" w:cs="Times New Roman"/>
          <w:i w:val="0"/>
          <w:iCs w:val="0"/>
          <w:color w:val="000000" w:themeColor="text1"/>
          <w:sz w:val="26"/>
          <w:szCs w:val="26"/>
        </w:rPr>
        <w:t>2.</w:t>
      </w:r>
      <w:r w:rsidR="00BF3C21" w:rsidRPr="005275F8">
        <w:rPr>
          <w:rFonts w:ascii="Times New Roman" w:hAnsi="Times New Roman" w:cs="Times New Roman"/>
          <w:i w:val="0"/>
          <w:iCs w:val="0"/>
          <w:color w:val="000000" w:themeColor="text1"/>
          <w:sz w:val="26"/>
          <w:szCs w:val="26"/>
        </w:rPr>
        <w:t>5.1</w:t>
      </w:r>
      <w:r w:rsidRPr="005275F8">
        <w:rPr>
          <w:rFonts w:ascii="Times New Roman" w:hAnsi="Times New Roman" w:cs="Times New Roman"/>
          <w:i w:val="0"/>
          <w:iCs w:val="0"/>
          <w:color w:val="000000" w:themeColor="text1"/>
          <w:sz w:val="26"/>
          <w:szCs w:val="26"/>
        </w:rPr>
        <w:t>.6. Câu hỏi thường gặp</w:t>
      </w:r>
      <w:bookmarkEnd w:id="83"/>
    </w:p>
    <w:p w14:paraId="0EDD3015" w14:textId="77777777" w:rsidR="00284B9B" w:rsidRPr="00284B9B" w:rsidRDefault="00284B9B" w:rsidP="00284B9B">
      <w:pPr>
        <w:numPr>
          <w:ilvl w:val="0"/>
          <w:numId w:val="34"/>
        </w:numPr>
        <w:rPr>
          <w:rFonts w:ascii="Times New Roman" w:hAnsi="Times New Roman" w:cs="Times New Roman"/>
          <w:sz w:val="26"/>
          <w:szCs w:val="26"/>
        </w:rPr>
      </w:pPr>
      <w:r w:rsidRPr="00284B9B">
        <w:rPr>
          <w:rFonts w:ascii="Times New Roman" w:hAnsi="Times New Roman" w:cs="Times New Roman"/>
          <w:b/>
          <w:bCs/>
          <w:sz w:val="26"/>
          <w:szCs w:val="26"/>
        </w:rPr>
        <w:t>Ăn mì gói Ottogi thường xuyên có hại không?</w:t>
      </w:r>
      <w:r w:rsidRPr="00284B9B">
        <w:rPr>
          <w:rFonts w:ascii="Times New Roman" w:hAnsi="Times New Roman" w:cs="Times New Roman"/>
          <w:sz w:val="26"/>
          <w:szCs w:val="26"/>
        </w:rPr>
        <w:br/>
        <w:t>Nếu ăn quá nhiều, hàm lượng natri và chất béo bão hòa cao có thể gây tăng huyết áp hoặc béo phì. Nên ăn 1-2 lần/tuần và bổ sung rau, protein.</w:t>
      </w:r>
    </w:p>
    <w:p w14:paraId="40615134" w14:textId="0FF00122" w:rsidR="00465218" w:rsidRPr="005275F8" w:rsidRDefault="00284B9B" w:rsidP="00465218">
      <w:pPr>
        <w:numPr>
          <w:ilvl w:val="0"/>
          <w:numId w:val="34"/>
        </w:numPr>
        <w:rPr>
          <w:rFonts w:ascii="Times New Roman" w:hAnsi="Times New Roman" w:cs="Times New Roman"/>
          <w:sz w:val="26"/>
          <w:szCs w:val="26"/>
        </w:rPr>
      </w:pPr>
      <w:r w:rsidRPr="00284B9B">
        <w:rPr>
          <w:rFonts w:ascii="Times New Roman" w:hAnsi="Times New Roman" w:cs="Times New Roman"/>
          <w:b/>
          <w:bCs/>
          <w:sz w:val="26"/>
          <w:szCs w:val="26"/>
        </w:rPr>
        <w:t>Mì Ottogi có phù hợp cho người ăn chay không?</w:t>
      </w:r>
      <w:r w:rsidRPr="00284B9B">
        <w:rPr>
          <w:rFonts w:ascii="Times New Roman" w:hAnsi="Times New Roman" w:cs="Times New Roman"/>
          <w:sz w:val="26"/>
          <w:szCs w:val="26"/>
        </w:rPr>
        <w:br/>
        <w:t>Một số dòng (như Jin Ramen Mild) có thể phù hợp, nhưng cần kiểm tra thành phần vì gói súp thường chứa chiết xuất thịt hoặc cá.</w:t>
      </w:r>
    </w:p>
    <w:p w14:paraId="5835C55E" w14:textId="23FEEF8E" w:rsidR="00465218" w:rsidRPr="005275F8" w:rsidRDefault="00465218" w:rsidP="00465218">
      <w:pPr>
        <w:pStyle w:val="Heading3"/>
        <w:rPr>
          <w:rFonts w:ascii="Times New Roman" w:hAnsi="Times New Roman" w:cs="Times New Roman"/>
          <w:color w:val="000000" w:themeColor="text1"/>
          <w:sz w:val="26"/>
          <w:szCs w:val="26"/>
        </w:rPr>
      </w:pPr>
      <w:bookmarkStart w:id="84" w:name="_Toc198399504"/>
      <w:r w:rsidRPr="005275F8">
        <w:rPr>
          <w:rFonts w:ascii="Times New Roman" w:hAnsi="Times New Roman" w:cs="Times New Roman"/>
          <w:color w:val="000000" w:themeColor="text1"/>
          <w:sz w:val="26"/>
          <w:szCs w:val="26"/>
        </w:rPr>
        <w:lastRenderedPageBreak/>
        <w:t>2.</w:t>
      </w:r>
      <w:r w:rsidR="00BF3C21" w:rsidRPr="005275F8">
        <w:rPr>
          <w:rFonts w:ascii="Times New Roman" w:hAnsi="Times New Roman" w:cs="Times New Roman"/>
          <w:color w:val="000000" w:themeColor="text1"/>
          <w:sz w:val="26"/>
          <w:szCs w:val="26"/>
        </w:rPr>
        <w:t>5</w:t>
      </w:r>
      <w:r w:rsidRPr="005275F8">
        <w:rPr>
          <w:rFonts w:ascii="Times New Roman" w:hAnsi="Times New Roman" w:cs="Times New Roman"/>
          <w:color w:val="000000" w:themeColor="text1"/>
          <w:sz w:val="26"/>
          <w:szCs w:val="26"/>
        </w:rPr>
        <w:t xml:space="preserve">.2. </w:t>
      </w:r>
      <w:r w:rsidR="00E4054D" w:rsidRPr="005275F8">
        <w:rPr>
          <w:rFonts w:ascii="Times New Roman" w:hAnsi="Times New Roman" w:cs="Times New Roman"/>
          <w:color w:val="000000" w:themeColor="text1"/>
          <w:sz w:val="26"/>
          <w:szCs w:val="26"/>
        </w:rPr>
        <w:t>Xúc xích tiệt trùng Vissan</w:t>
      </w:r>
      <w:bookmarkEnd w:id="84"/>
    </w:p>
    <w:p w14:paraId="21E197D8" w14:textId="2F6C05F8" w:rsidR="00465218" w:rsidRPr="005275F8" w:rsidRDefault="00465218" w:rsidP="00465218">
      <w:pPr>
        <w:pStyle w:val="Heading4"/>
        <w:rPr>
          <w:rFonts w:ascii="Times New Roman" w:hAnsi="Times New Roman" w:cs="Times New Roman"/>
          <w:i w:val="0"/>
          <w:iCs w:val="0"/>
          <w:color w:val="000000" w:themeColor="text1"/>
          <w:sz w:val="26"/>
          <w:szCs w:val="26"/>
        </w:rPr>
      </w:pPr>
      <w:bookmarkStart w:id="85" w:name="_Toc198399505"/>
      <w:r w:rsidRPr="005275F8">
        <w:rPr>
          <w:rFonts w:ascii="Times New Roman" w:hAnsi="Times New Roman" w:cs="Times New Roman"/>
          <w:i w:val="0"/>
          <w:iCs w:val="0"/>
          <w:color w:val="000000" w:themeColor="text1"/>
          <w:sz w:val="26"/>
          <w:szCs w:val="26"/>
        </w:rPr>
        <w:t>2.</w:t>
      </w:r>
      <w:r w:rsidR="00BF3C21" w:rsidRPr="005275F8">
        <w:rPr>
          <w:rFonts w:ascii="Times New Roman" w:hAnsi="Times New Roman" w:cs="Times New Roman"/>
          <w:i w:val="0"/>
          <w:iCs w:val="0"/>
          <w:color w:val="000000" w:themeColor="text1"/>
          <w:sz w:val="26"/>
          <w:szCs w:val="26"/>
        </w:rPr>
        <w:t>5</w:t>
      </w:r>
      <w:r w:rsidRPr="005275F8">
        <w:rPr>
          <w:rFonts w:ascii="Times New Roman" w:hAnsi="Times New Roman" w:cs="Times New Roman"/>
          <w:i w:val="0"/>
          <w:iCs w:val="0"/>
          <w:color w:val="000000" w:themeColor="text1"/>
          <w:sz w:val="26"/>
          <w:szCs w:val="26"/>
        </w:rPr>
        <w:t>.2.1. Thông tin chung</w:t>
      </w:r>
      <w:bookmarkEnd w:id="85"/>
    </w:p>
    <w:p w14:paraId="0B6596FD" w14:textId="48BEDFD9" w:rsidR="00284B9B" w:rsidRPr="005275F8" w:rsidRDefault="00284B9B" w:rsidP="00284B9B">
      <w:pPr>
        <w:rPr>
          <w:rFonts w:ascii="Times New Roman" w:hAnsi="Times New Roman" w:cs="Times New Roman"/>
          <w:sz w:val="26"/>
          <w:szCs w:val="26"/>
        </w:rPr>
      </w:pPr>
      <w:r w:rsidRPr="00284B9B">
        <w:rPr>
          <w:rFonts w:ascii="Times New Roman" w:hAnsi="Times New Roman" w:cs="Times New Roman"/>
          <w:sz w:val="26"/>
          <w:szCs w:val="26"/>
        </w:rPr>
        <w:t>Xúc xích Vissan là sản phẩm xúc xích tiệt trùng của Công ty Vissan (Việt Nam), được làm từ thịt heo, bò, hoặc gà, kết hợp gia vị và chất ổn định. Các dòng phổ biến bao gồm xúc xích heo, xúc xích bò, và xúc xích dinh dưỡng, được yêu thích bởi trẻ em và người lớn nhờ vị thơm ngon và tiện lợi.</w:t>
      </w:r>
    </w:p>
    <w:p w14:paraId="668AF423" w14:textId="1E23B3F3" w:rsidR="00465218" w:rsidRPr="005275F8" w:rsidRDefault="00465218" w:rsidP="00465218">
      <w:pPr>
        <w:pStyle w:val="Heading4"/>
        <w:rPr>
          <w:rFonts w:ascii="Times New Roman" w:hAnsi="Times New Roman" w:cs="Times New Roman"/>
          <w:i w:val="0"/>
          <w:iCs w:val="0"/>
          <w:color w:val="000000" w:themeColor="text1"/>
          <w:sz w:val="26"/>
          <w:szCs w:val="26"/>
        </w:rPr>
      </w:pPr>
      <w:bookmarkStart w:id="86" w:name="_Toc198399506"/>
      <w:r w:rsidRPr="005275F8">
        <w:rPr>
          <w:rFonts w:ascii="Times New Roman" w:hAnsi="Times New Roman" w:cs="Times New Roman"/>
          <w:i w:val="0"/>
          <w:iCs w:val="0"/>
          <w:color w:val="000000" w:themeColor="text1"/>
          <w:sz w:val="26"/>
          <w:szCs w:val="26"/>
        </w:rPr>
        <w:t>2.</w:t>
      </w:r>
      <w:r w:rsidR="00BF3C21" w:rsidRPr="005275F8">
        <w:rPr>
          <w:rFonts w:ascii="Times New Roman" w:hAnsi="Times New Roman" w:cs="Times New Roman"/>
          <w:i w:val="0"/>
          <w:iCs w:val="0"/>
          <w:color w:val="000000" w:themeColor="text1"/>
          <w:sz w:val="26"/>
          <w:szCs w:val="26"/>
        </w:rPr>
        <w:t>5</w:t>
      </w:r>
      <w:r w:rsidRPr="005275F8">
        <w:rPr>
          <w:rFonts w:ascii="Times New Roman" w:hAnsi="Times New Roman" w:cs="Times New Roman"/>
          <w:i w:val="0"/>
          <w:iCs w:val="0"/>
          <w:color w:val="000000" w:themeColor="text1"/>
          <w:sz w:val="26"/>
          <w:szCs w:val="26"/>
        </w:rPr>
        <w:t>.2.2. Thành phần dinh dưỡng</w:t>
      </w:r>
      <w:bookmarkEnd w:id="86"/>
    </w:p>
    <w:p w14:paraId="441FE4C8" w14:textId="2EA11743" w:rsidR="00AF74C3" w:rsidRPr="005275F8" w:rsidRDefault="00AF74C3" w:rsidP="00AF74C3">
      <w:pPr>
        <w:rPr>
          <w:rFonts w:ascii="Times New Roman" w:hAnsi="Times New Roman" w:cs="Times New Roman"/>
          <w:sz w:val="26"/>
          <w:szCs w:val="26"/>
        </w:rPr>
      </w:pPr>
      <w:r w:rsidRPr="005275F8">
        <w:rPr>
          <w:rFonts w:ascii="Times New Roman" w:hAnsi="Times New Roman" w:cs="Times New Roman"/>
          <w:sz w:val="26"/>
          <w:szCs w:val="26"/>
        </w:rPr>
        <w:t>_ Protein, chất béo, carbohydrate, natri, DHA.</w:t>
      </w:r>
    </w:p>
    <w:p w14:paraId="7BC4C52B" w14:textId="5969872E" w:rsidR="00465218" w:rsidRPr="005275F8" w:rsidRDefault="00465218" w:rsidP="00465218">
      <w:pPr>
        <w:pStyle w:val="Heading4"/>
        <w:rPr>
          <w:rFonts w:ascii="Times New Roman" w:hAnsi="Times New Roman" w:cs="Times New Roman"/>
          <w:i w:val="0"/>
          <w:iCs w:val="0"/>
          <w:color w:val="000000" w:themeColor="text1"/>
          <w:sz w:val="26"/>
          <w:szCs w:val="26"/>
        </w:rPr>
      </w:pPr>
      <w:bookmarkStart w:id="87" w:name="_Toc198399507"/>
      <w:r w:rsidRPr="005275F8">
        <w:rPr>
          <w:rFonts w:ascii="Times New Roman" w:hAnsi="Times New Roman" w:cs="Times New Roman"/>
          <w:i w:val="0"/>
          <w:iCs w:val="0"/>
          <w:color w:val="000000" w:themeColor="text1"/>
          <w:sz w:val="26"/>
          <w:szCs w:val="26"/>
        </w:rPr>
        <w:t>2.</w:t>
      </w:r>
      <w:r w:rsidR="00BF3C21" w:rsidRPr="005275F8">
        <w:rPr>
          <w:rFonts w:ascii="Times New Roman" w:hAnsi="Times New Roman" w:cs="Times New Roman"/>
          <w:i w:val="0"/>
          <w:iCs w:val="0"/>
          <w:color w:val="000000" w:themeColor="text1"/>
          <w:sz w:val="26"/>
          <w:szCs w:val="26"/>
        </w:rPr>
        <w:t>5</w:t>
      </w:r>
      <w:r w:rsidRPr="005275F8">
        <w:rPr>
          <w:rFonts w:ascii="Times New Roman" w:hAnsi="Times New Roman" w:cs="Times New Roman"/>
          <w:i w:val="0"/>
          <w:iCs w:val="0"/>
          <w:color w:val="000000" w:themeColor="text1"/>
          <w:sz w:val="26"/>
          <w:szCs w:val="26"/>
        </w:rPr>
        <w:t>.2.3. Lợi ích sức khỏe</w:t>
      </w:r>
      <w:bookmarkEnd w:id="87"/>
    </w:p>
    <w:p w14:paraId="0B162BCF" w14:textId="77777777" w:rsidR="008543ED" w:rsidRPr="008543ED" w:rsidRDefault="008543ED" w:rsidP="008543ED">
      <w:pPr>
        <w:numPr>
          <w:ilvl w:val="0"/>
          <w:numId w:val="35"/>
        </w:numPr>
        <w:rPr>
          <w:rFonts w:ascii="Times New Roman" w:hAnsi="Times New Roman" w:cs="Times New Roman"/>
          <w:sz w:val="26"/>
          <w:szCs w:val="26"/>
        </w:rPr>
      </w:pPr>
      <w:r w:rsidRPr="008543ED">
        <w:rPr>
          <w:rFonts w:ascii="Times New Roman" w:hAnsi="Times New Roman" w:cs="Times New Roman"/>
          <w:b/>
          <w:bCs/>
          <w:sz w:val="26"/>
          <w:szCs w:val="26"/>
        </w:rPr>
        <w:t>Cung cấp protein</w:t>
      </w:r>
      <w:r w:rsidRPr="008543ED">
        <w:rPr>
          <w:rFonts w:ascii="Times New Roman" w:hAnsi="Times New Roman" w:cs="Times New Roman"/>
          <w:sz w:val="26"/>
          <w:szCs w:val="26"/>
        </w:rPr>
        <w:t>: Protein từ thịt hỗ trợ phát triển cơ bắp và sửa chữa mô.</w:t>
      </w:r>
    </w:p>
    <w:p w14:paraId="6C9B5AD2" w14:textId="77777777" w:rsidR="008543ED" w:rsidRPr="008543ED" w:rsidRDefault="008543ED" w:rsidP="008543ED">
      <w:pPr>
        <w:numPr>
          <w:ilvl w:val="0"/>
          <w:numId w:val="35"/>
        </w:numPr>
        <w:rPr>
          <w:rFonts w:ascii="Times New Roman" w:hAnsi="Times New Roman" w:cs="Times New Roman"/>
          <w:sz w:val="26"/>
          <w:szCs w:val="26"/>
        </w:rPr>
      </w:pPr>
      <w:r w:rsidRPr="008543ED">
        <w:rPr>
          <w:rFonts w:ascii="Times New Roman" w:hAnsi="Times New Roman" w:cs="Times New Roman"/>
          <w:b/>
          <w:bCs/>
          <w:sz w:val="26"/>
          <w:szCs w:val="26"/>
        </w:rPr>
        <w:t>Bổ sung năng lượng</w:t>
      </w:r>
      <w:r w:rsidRPr="008543ED">
        <w:rPr>
          <w:rFonts w:ascii="Times New Roman" w:hAnsi="Times New Roman" w:cs="Times New Roman"/>
          <w:sz w:val="26"/>
          <w:szCs w:val="26"/>
        </w:rPr>
        <w:t>: Hàm lượng calo và chất béo cung cấp năng lượng cho hoạt động hàng ngày.</w:t>
      </w:r>
    </w:p>
    <w:p w14:paraId="1EF81417" w14:textId="77777777" w:rsidR="008543ED" w:rsidRPr="008543ED" w:rsidRDefault="008543ED" w:rsidP="008543ED">
      <w:pPr>
        <w:numPr>
          <w:ilvl w:val="0"/>
          <w:numId w:val="35"/>
        </w:numPr>
        <w:rPr>
          <w:rFonts w:ascii="Times New Roman" w:hAnsi="Times New Roman" w:cs="Times New Roman"/>
          <w:sz w:val="26"/>
          <w:szCs w:val="26"/>
        </w:rPr>
      </w:pPr>
      <w:r w:rsidRPr="008543ED">
        <w:rPr>
          <w:rFonts w:ascii="Times New Roman" w:hAnsi="Times New Roman" w:cs="Times New Roman"/>
          <w:b/>
          <w:bCs/>
          <w:sz w:val="26"/>
          <w:szCs w:val="26"/>
        </w:rPr>
        <w:t>Tiện lợi</w:t>
      </w:r>
      <w:r w:rsidRPr="008543ED">
        <w:rPr>
          <w:rFonts w:ascii="Times New Roman" w:hAnsi="Times New Roman" w:cs="Times New Roman"/>
          <w:sz w:val="26"/>
          <w:szCs w:val="26"/>
        </w:rPr>
        <w:t>: Dễ chế biến, phù hợp cho bữa ăn nhanh hoặc ăn vặt.</w:t>
      </w:r>
    </w:p>
    <w:p w14:paraId="2A6ADD43" w14:textId="0876654B" w:rsidR="008543ED" w:rsidRPr="005275F8" w:rsidRDefault="008543ED" w:rsidP="008543ED">
      <w:pPr>
        <w:numPr>
          <w:ilvl w:val="0"/>
          <w:numId w:val="35"/>
        </w:numPr>
        <w:rPr>
          <w:rFonts w:ascii="Times New Roman" w:hAnsi="Times New Roman" w:cs="Times New Roman"/>
          <w:sz w:val="26"/>
          <w:szCs w:val="26"/>
        </w:rPr>
      </w:pPr>
      <w:r w:rsidRPr="008543ED">
        <w:rPr>
          <w:rFonts w:ascii="Times New Roman" w:hAnsi="Times New Roman" w:cs="Times New Roman"/>
          <w:b/>
          <w:bCs/>
          <w:sz w:val="26"/>
          <w:szCs w:val="26"/>
        </w:rPr>
        <w:t>Bổ sung DHA</w:t>
      </w:r>
      <w:r w:rsidRPr="008543ED">
        <w:rPr>
          <w:rFonts w:ascii="Times New Roman" w:hAnsi="Times New Roman" w:cs="Times New Roman"/>
          <w:sz w:val="26"/>
          <w:szCs w:val="26"/>
        </w:rPr>
        <w:t>: Một số dòng chứa DHA, hỗ trợ sức khỏe não bộ và mắt.</w:t>
      </w:r>
    </w:p>
    <w:p w14:paraId="46CCF663" w14:textId="36106BFF" w:rsidR="00465218" w:rsidRPr="005275F8" w:rsidRDefault="00465218" w:rsidP="00465218">
      <w:pPr>
        <w:pStyle w:val="Heading4"/>
        <w:rPr>
          <w:rFonts w:ascii="Times New Roman" w:hAnsi="Times New Roman" w:cs="Times New Roman"/>
          <w:i w:val="0"/>
          <w:iCs w:val="0"/>
          <w:color w:val="000000" w:themeColor="text1"/>
          <w:sz w:val="26"/>
          <w:szCs w:val="26"/>
        </w:rPr>
      </w:pPr>
      <w:bookmarkStart w:id="88" w:name="_Toc198399508"/>
      <w:r w:rsidRPr="005275F8">
        <w:rPr>
          <w:rFonts w:ascii="Times New Roman" w:hAnsi="Times New Roman" w:cs="Times New Roman"/>
          <w:i w:val="0"/>
          <w:iCs w:val="0"/>
          <w:color w:val="000000" w:themeColor="text1"/>
          <w:sz w:val="26"/>
          <w:szCs w:val="26"/>
        </w:rPr>
        <w:t>2.</w:t>
      </w:r>
      <w:r w:rsidR="00BF3C21" w:rsidRPr="005275F8">
        <w:rPr>
          <w:rFonts w:ascii="Times New Roman" w:hAnsi="Times New Roman" w:cs="Times New Roman"/>
          <w:i w:val="0"/>
          <w:iCs w:val="0"/>
          <w:color w:val="000000" w:themeColor="text1"/>
          <w:sz w:val="26"/>
          <w:szCs w:val="26"/>
        </w:rPr>
        <w:t>5</w:t>
      </w:r>
      <w:r w:rsidRPr="005275F8">
        <w:rPr>
          <w:rFonts w:ascii="Times New Roman" w:hAnsi="Times New Roman" w:cs="Times New Roman"/>
          <w:i w:val="0"/>
          <w:iCs w:val="0"/>
          <w:color w:val="000000" w:themeColor="text1"/>
          <w:sz w:val="26"/>
          <w:szCs w:val="26"/>
        </w:rPr>
        <w:t>.2.4. Mẹo chọn và bảo quản</w:t>
      </w:r>
      <w:bookmarkEnd w:id="88"/>
    </w:p>
    <w:p w14:paraId="385F1C71" w14:textId="77777777" w:rsidR="008543ED" w:rsidRPr="008543ED" w:rsidRDefault="008543ED" w:rsidP="008543ED">
      <w:pPr>
        <w:numPr>
          <w:ilvl w:val="0"/>
          <w:numId w:val="36"/>
        </w:numPr>
        <w:rPr>
          <w:rFonts w:ascii="Times New Roman" w:hAnsi="Times New Roman" w:cs="Times New Roman"/>
          <w:sz w:val="26"/>
          <w:szCs w:val="26"/>
        </w:rPr>
      </w:pPr>
      <w:r w:rsidRPr="008543ED">
        <w:rPr>
          <w:rFonts w:ascii="Times New Roman" w:hAnsi="Times New Roman" w:cs="Times New Roman"/>
          <w:b/>
          <w:bCs/>
          <w:sz w:val="26"/>
          <w:szCs w:val="26"/>
        </w:rPr>
        <w:t>Chọn xúc xích</w:t>
      </w:r>
      <w:r w:rsidRPr="008543ED">
        <w:rPr>
          <w:rFonts w:ascii="Times New Roman" w:hAnsi="Times New Roman" w:cs="Times New Roman"/>
          <w:sz w:val="26"/>
          <w:szCs w:val="26"/>
        </w:rPr>
        <w:t>: Mua từ siêu thị hoặc cửa hàng uy tín, kiểm tra bao bì kín, hạn sử dụng rõ ràng. Ưu tiên dòng ít chất bảo quản hoặc natri thấp.</w:t>
      </w:r>
    </w:p>
    <w:p w14:paraId="6B488DA0" w14:textId="7978F482" w:rsidR="008543ED" w:rsidRPr="005275F8" w:rsidRDefault="008543ED" w:rsidP="008543ED">
      <w:pPr>
        <w:numPr>
          <w:ilvl w:val="0"/>
          <w:numId w:val="36"/>
        </w:numPr>
        <w:rPr>
          <w:rFonts w:ascii="Times New Roman" w:hAnsi="Times New Roman" w:cs="Times New Roman"/>
          <w:sz w:val="26"/>
          <w:szCs w:val="26"/>
        </w:rPr>
      </w:pPr>
      <w:r w:rsidRPr="008543ED">
        <w:rPr>
          <w:rFonts w:ascii="Times New Roman" w:hAnsi="Times New Roman" w:cs="Times New Roman"/>
          <w:b/>
          <w:bCs/>
          <w:sz w:val="26"/>
          <w:szCs w:val="26"/>
        </w:rPr>
        <w:t>Bảo quản</w:t>
      </w:r>
      <w:r w:rsidRPr="008543ED">
        <w:rPr>
          <w:rFonts w:ascii="Times New Roman" w:hAnsi="Times New Roman" w:cs="Times New Roman"/>
          <w:sz w:val="26"/>
          <w:szCs w:val="26"/>
        </w:rPr>
        <w:t>: Lưu trữ trong ngăn mát tủ lạnh (0-4°C), dùng trong 90 ngày kể từ ngày sản xuất. Sau khi mở, ăn trong 2-3 ngày hoặc đông lạnh để bảo quản lâu hơn.</w:t>
      </w:r>
    </w:p>
    <w:p w14:paraId="4014FFDE" w14:textId="788A2601" w:rsidR="00465218" w:rsidRPr="005275F8" w:rsidRDefault="00465218" w:rsidP="00465218">
      <w:pPr>
        <w:pStyle w:val="Heading4"/>
        <w:rPr>
          <w:rFonts w:ascii="Times New Roman" w:hAnsi="Times New Roman" w:cs="Times New Roman"/>
          <w:i w:val="0"/>
          <w:iCs w:val="0"/>
          <w:color w:val="000000" w:themeColor="text1"/>
          <w:sz w:val="26"/>
          <w:szCs w:val="26"/>
        </w:rPr>
      </w:pPr>
      <w:bookmarkStart w:id="89" w:name="_Toc198399509"/>
      <w:r w:rsidRPr="005275F8">
        <w:rPr>
          <w:rFonts w:ascii="Times New Roman" w:hAnsi="Times New Roman" w:cs="Times New Roman"/>
          <w:i w:val="0"/>
          <w:iCs w:val="0"/>
          <w:color w:val="000000" w:themeColor="text1"/>
          <w:sz w:val="26"/>
          <w:szCs w:val="26"/>
        </w:rPr>
        <w:t>2.</w:t>
      </w:r>
      <w:r w:rsidR="00BF3C21" w:rsidRPr="005275F8">
        <w:rPr>
          <w:rFonts w:ascii="Times New Roman" w:hAnsi="Times New Roman" w:cs="Times New Roman"/>
          <w:i w:val="0"/>
          <w:iCs w:val="0"/>
          <w:color w:val="000000" w:themeColor="text1"/>
          <w:sz w:val="26"/>
          <w:szCs w:val="26"/>
        </w:rPr>
        <w:t>5</w:t>
      </w:r>
      <w:r w:rsidRPr="005275F8">
        <w:rPr>
          <w:rFonts w:ascii="Times New Roman" w:hAnsi="Times New Roman" w:cs="Times New Roman"/>
          <w:i w:val="0"/>
          <w:iCs w:val="0"/>
          <w:color w:val="000000" w:themeColor="text1"/>
          <w:sz w:val="26"/>
          <w:szCs w:val="26"/>
        </w:rPr>
        <w:t>.2.5. Cách chế biến</w:t>
      </w:r>
      <w:bookmarkEnd w:id="89"/>
    </w:p>
    <w:p w14:paraId="5490AB9D" w14:textId="77777777" w:rsidR="008543ED" w:rsidRPr="008543ED" w:rsidRDefault="008543ED" w:rsidP="008543ED">
      <w:pPr>
        <w:numPr>
          <w:ilvl w:val="0"/>
          <w:numId w:val="37"/>
        </w:numPr>
        <w:rPr>
          <w:rFonts w:ascii="Times New Roman" w:hAnsi="Times New Roman" w:cs="Times New Roman"/>
          <w:sz w:val="26"/>
          <w:szCs w:val="26"/>
        </w:rPr>
      </w:pPr>
      <w:r w:rsidRPr="008543ED">
        <w:rPr>
          <w:rFonts w:ascii="Times New Roman" w:hAnsi="Times New Roman" w:cs="Times New Roman"/>
          <w:b/>
          <w:bCs/>
          <w:sz w:val="26"/>
          <w:szCs w:val="26"/>
        </w:rPr>
        <w:t>Ăn trực tiếp</w:t>
      </w:r>
      <w:r w:rsidRPr="008543ED">
        <w:rPr>
          <w:rFonts w:ascii="Times New Roman" w:hAnsi="Times New Roman" w:cs="Times New Roman"/>
          <w:sz w:val="26"/>
          <w:szCs w:val="26"/>
        </w:rPr>
        <w:t>: Mở bao bì, ăn liền như món ăn vặt.</w:t>
      </w:r>
    </w:p>
    <w:p w14:paraId="4D1499CD" w14:textId="77777777" w:rsidR="008543ED" w:rsidRPr="008543ED" w:rsidRDefault="008543ED" w:rsidP="008543ED">
      <w:pPr>
        <w:numPr>
          <w:ilvl w:val="0"/>
          <w:numId w:val="37"/>
        </w:numPr>
        <w:rPr>
          <w:rFonts w:ascii="Times New Roman" w:hAnsi="Times New Roman" w:cs="Times New Roman"/>
          <w:sz w:val="26"/>
          <w:szCs w:val="26"/>
        </w:rPr>
      </w:pPr>
      <w:r w:rsidRPr="008543ED">
        <w:rPr>
          <w:rFonts w:ascii="Times New Roman" w:hAnsi="Times New Roman" w:cs="Times New Roman"/>
          <w:b/>
          <w:bCs/>
          <w:sz w:val="26"/>
          <w:szCs w:val="26"/>
        </w:rPr>
        <w:t>Chiên/nướng</w:t>
      </w:r>
      <w:r w:rsidRPr="008543ED">
        <w:rPr>
          <w:rFonts w:ascii="Times New Roman" w:hAnsi="Times New Roman" w:cs="Times New Roman"/>
          <w:sz w:val="26"/>
          <w:szCs w:val="26"/>
        </w:rPr>
        <w:t>: Chiên với dầu hoặc nướng ở 180°C trong 5-7 phút, ăn kèm bánh mì hoặc salad.</w:t>
      </w:r>
    </w:p>
    <w:p w14:paraId="2A5D194D" w14:textId="77777777" w:rsidR="008543ED" w:rsidRPr="008543ED" w:rsidRDefault="008543ED" w:rsidP="008543ED">
      <w:pPr>
        <w:numPr>
          <w:ilvl w:val="0"/>
          <w:numId w:val="37"/>
        </w:numPr>
        <w:rPr>
          <w:rFonts w:ascii="Times New Roman" w:hAnsi="Times New Roman" w:cs="Times New Roman"/>
          <w:sz w:val="26"/>
          <w:szCs w:val="26"/>
        </w:rPr>
      </w:pPr>
      <w:r w:rsidRPr="008543ED">
        <w:rPr>
          <w:rFonts w:ascii="Times New Roman" w:hAnsi="Times New Roman" w:cs="Times New Roman"/>
          <w:b/>
          <w:bCs/>
          <w:sz w:val="26"/>
          <w:szCs w:val="26"/>
        </w:rPr>
        <w:t>Kết hợp món ăn</w:t>
      </w:r>
      <w:r w:rsidRPr="008543ED">
        <w:rPr>
          <w:rFonts w:ascii="Times New Roman" w:hAnsi="Times New Roman" w:cs="Times New Roman"/>
          <w:sz w:val="26"/>
          <w:szCs w:val="26"/>
        </w:rPr>
        <w:t>: Thêm vào mì xào, pizza, hoặc cơm chiên.</w:t>
      </w:r>
    </w:p>
    <w:p w14:paraId="1451EA2B" w14:textId="6D659A69" w:rsidR="008543ED" w:rsidRPr="005275F8" w:rsidRDefault="008543ED" w:rsidP="008543ED">
      <w:pPr>
        <w:numPr>
          <w:ilvl w:val="0"/>
          <w:numId w:val="37"/>
        </w:numPr>
        <w:rPr>
          <w:rFonts w:ascii="Times New Roman" w:hAnsi="Times New Roman" w:cs="Times New Roman"/>
          <w:sz w:val="26"/>
          <w:szCs w:val="26"/>
        </w:rPr>
      </w:pPr>
      <w:r w:rsidRPr="008543ED">
        <w:rPr>
          <w:rFonts w:ascii="Times New Roman" w:hAnsi="Times New Roman" w:cs="Times New Roman"/>
          <w:b/>
          <w:bCs/>
          <w:sz w:val="26"/>
          <w:szCs w:val="26"/>
        </w:rPr>
        <w:t>Làm gỏi</w:t>
      </w:r>
      <w:r w:rsidRPr="008543ED">
        <w:rPr>
          <w:rFonts w:ascii="Times New Roman" w:hAnsi="Times New Roman" w:cs="Times New Roman"/>
          <w:sz w:val="26"/>
          <w:szCs w:val="26"/>
        </w:rPr>
        <w:t>: Thái lát mỏng, trộn với rau và nước sốt để làm gỏi xúc xích.</w:t>
      </w:r>
    </w:p>
    <w:p w14:paraId="00A8C191" w14:textId="60272401" w:rsidR="00465218" w:rsidRPr="005275F8" w:rsidRDefault="00465218" w:rsidP="00465218">
      <w:pPr>
        <w:pStyle w:val="Heading4"/>
        <w:rPr>
          <w:rFonts w:ascii="Times New Roman" w:hAnsi="Times New Roman" w:cs="Times New Roman"/>
          <w:sz w:val="26"/>
          <w:szCs w:val="26"/>
        </w:rPr>
      </w:pPr>
      <w:bookmarkStart w:id="90" w:name="_Toc198399510"/>
      <w:r w:rsidRPr="005275F8">
        <w:rPr>
          <w:rFonts w:ascii="Times New Roman" w:hAnsi="Times New Roman" w:cs="Times New Roman"/>
          <w:i w:val="0"/>
          <w:iCs w:val="0"/>
          <w:color w:val="000000" w:themeColor="text1"/>
          <w:sz w:val="26"/>
          <w:szCs w:val="26"/>
        </w:rPr>
        <w:t>2.</w:t>
      </w:r>
      <w:r w:rsidR="00BF3C21" w:rsidRPr="005275F8">
        <w:rPr>
          <w:rFonts w:ascii="Times New Roman" w:hAnsi="Times New Roman" w:cs="Times New Roman"/>
          <w:i w:val="0"/>
          <w:iCs w:val="0"/>
          <w:color w:val="000000" w:themeColor="text1"/>
          <w:sz w:val="26"/>
          <w:szCs w:val="26"/>
        </w:rPr>
        <w:t>5</w:t>
      </w:r>
      <w:r w:rsidRPr="005275F8">
        <w:rPr>
          <w:rFonts w:ascii="Times New Roman" w:hAnsi="Times New Roman" w:cs="Times New Roman"/>
          <w:i w:val="0"/>
          <w:iCs w:val="0"/>
          <w:color w:val="000000" w:themeColor="text1"/>
          <w:sz w:val="26"/>
          <w:szCs w:val="26"/>
        </w:rPr>
        <w:t>.2.6. Câu hỏi thường gặp</w:t>
      </w:r>
      <w:bookmarkEnd w:id="90"/>
    </w:p>
    <w:p w14:paraId="173C0544" w14:textId="77777777" w:rsidR="00DE4D7E" w:rsidRPr="00DE4D7E" w:rsidRDefault="00DE4D7E" w:rsidP="00DE4D7E">
      <w:pPr>
        <w:numPr>
          <w:ilvl w:val="0"/>
          <w:numId w:val="38"/>
        </w:numPr>
        <w:rPr>
          <w:rFonts w:ascii="Times New Roman" w:hAnsi="Times New Roman" w:cs="Times New Roman"/>
          <w:sz w:val="26"/>
          <w:szCs w:val="26"/>
        </w:rPr>
      </w:pPr>
      <w:r w:rsidRPr="00DE4D7E">
        <w:rPr>
          <w:rFonts w:ascii="Times New Roman" w:hAnsi="Times New Roman" w:cs="Times New Roman"/>
          <w:b/>
          <w:bCs/>
          <w:sz w:val="26"/>
          <w:szCs w:val="26"/>
        </w:rPr>
        <w:t>Xúc xích Vissan có an toàn cho trẻ em không?</w:t>
      </w:r>
      <w:r w:rsidRPr="00DE4D7E">
        <w:rPr>
          <w:rFonts w:ascii="Times New Roman" w:hAnsi="Times New Roman" w:cs="Times New Roman"/>
          <w:sz w:val="26"/>
          <w:szCs w:val="26"/>
        </w:rPr>
        <w:br/>
        <w:t>Có, nhưng nên cho trẻ ăn với lượng vừa phải (1-2 cây/ngày) vì hàm lượng natri và chất béo cao.</w:t>
      </w:r>
    </w:p>
    <w:p w14:paraId="54ABA715" w14:textId="20F265CD" w:rsidR="00465218" w:rsidRPr="005275F8" w:rsidRDefault="00DE4D7E" w:rsidP="00465218">
      <w:pPr>
        <w:numPr>
          <w:ilvl w:val="0"/>
          <w:numId w:val="38"/>
        </w:numPr>
        <w:rPr>
          <w:rFonts w:ascii="Times New Roman" w:hAnsi="Times New Roman" w:cs="Times New Roman"/>
          <w:sz w:val="26"/>
          <w:szCs w:val="26"/>
        </w:rPr>
      </w:pPr>
      <w:r w:rsidRPr="00DE4D7E">
        <w:rPr>
          <w:rFonts w:ascii="Times New Roman" w:hAnsi="Times New Roman" w:cs="Times New Roman"/>
          <w:b/>
          <w:bCs/>
          <w:sz w:val="26"/>
          <w:szCs w:val="26"/>
        </w:rPr>
        <w:lastRenderedPageBreak/>
        <w:t>Ăn xúc xích Vissan thường xuyên có hại không?</w:t>
      </w:r>
      <w:r w:rsidRPr="00DE4D7E">
        <w:rPr>
          <w:rFonts w:ascii="Times New Roman" w:hAnsi="Times New Roman" w:cs="Times New Roman"/>
          <w:sz w:val="26"/>
          <w:szCs w:val="26"/>
        </w:rPr>
        <w:br/>
        <w:t>Nếu ăn quá nhiều, natri và chất béo bão hòa có thể gây tăng huyết áp hoặc béo phì. Nên kết hợp với rau và thực phẩm tươi.</w:t>
      </w:r>
    </w:p>
    <w:p w14:paraId="609A7B0C" w14:textId="07C0C9A2" w:rsidR="00465218" w:rsidRPr="005275F8" w:rsidRDefault="00465218" w:rsidP="00465218">
      <w:pPr>
        <w:pStyle w:val="Heading3"/>
        <w:rPr>
          <w:rFonts w:ascii="Times New Roman" w:hAnsi="Times New Roman" w:cs="Times New Roman"/>
          <w:color w:val="000000" w:themeColor="text1"/>
          <w:sz w:val="26"/>
          <w:szCs w:val="26"/>
        </w:rPr>
      </w:pPr>
      <w:bookmarkStart w:id="91" w:name="_Toc198399511"/>
      <w:r w:rsidRPr="005275F8">
        <w:rPr>
          <w:rFonts w:ascii="Times New Roman" w:hAnsi="Times New Roman" w:cs="Times New Roman"/>
          <w:color w:val="000000" w:themeColor="text1"/>
          <w:sz w:val="26"/>
          <w:szCs w:val="26"/>
        </w:rPr>
        <w:t>2.</w:t>
      </w:r>
      <w:r w:rsidR="00BF3C21" w:rsidRPr="005275F8">
        <w:rPr>
          <w:rFonts w:ascii="Times New Roman" w:hAnsi="Times New Roman" w:cs="Times New Roman"/>
          <w:color w:val="000000" w:themeColor="text1"/>
          <w:sz w:val="26"/>
          <w:szCs w:val="26"/>
        </w:rPr>
        <w:t>5.3</w:t>
      </w:r>
      <w:r w:rsidRPr="005275F8">
        <w:rPr>
          <w:rFonts w:ascii="Times New Roman" w:hAnsi="Times New Roman" w:cs="Times New Roman"/>
          <w:color w:val="000000" w:themeColor="text1"/>
          <w:sz w:val="26"/>
          <w:szCs w:val="26"/>
        </w:rPr>
        <w:t xml:space="preserve">. </w:t>
      </w:r>
      <w:r w:rsidR="00BF3C21" w:rsidRPr="005275F8">
        <w:rPr>
          <w:rFonts w:ascii="Times New Roman" w:hAnsi="Times New Roman" w:cs="Times New Roman"/>
          <w:color w:val="000000" w:themeColor="text1"/>
          <w:sz w:val="26"/>
          <w:szCs w:val="26"/>
        </w:rPr>
        <w:t>Muối i-ot</w:t>
      </w:r>
      <w:bookmarkEnd w:id="91"/>
    </w:p>
    <w:p w14:paraId="216F6589" w14:textId="2CD3DD5A" w:rsidR="00465218" w:rsidRPr="005275F8" w:rsidRDefault="00465218" w:rsidP="00465218">
      <w:pPr>
        <w:pStyle w:val="Heading4"/>
        <w:rPr>
          <w:rFonts w:ascii="Times New Roman" w:hAnsi="Times New Roman" w:cs="Times New Roman"/>
          <w:i w:val="0"/>
          <w:iCs w:val="0"/>
          <w:color w:val="000000" w:themeColor="text1"/>
          <w:sz w:val="26"/>
          <w:szCs w:val="26"/>
        </w:rPr>
      </w:pPr>
      <w:bookmarkStart w:id="92" w:name="_Toc198399512"/>
      <w:r w:rsidRPr="005275F8">
        <w:rPr>
          <w:rFonts w:ascii="Times New Roman" w:hAnsi="Times New Roman" w:cs="Times New Roman"/>
          <w:i w:val="0"/>
          <w:iCs w:val="0"/>
          <w:color w:val="000000" w:themeColor="text1"/>
          <w:sz w:val="26"/>
          <w:szCs w:val="26"/>
        </w:rPr>
        <w:t>2.</w:t>
      </w:r>
      <w:r w:rsidR="00BF3C21" w:rsidRPr="005275F8">
        <w:rPr>
          <w:rFonts w:ascii="Times New Roman" w:hAnsi="Times New Roman" w:cs="Times New Roman"/>
          <w:i w:val="0"/>
          <w:iCs w:val="0"/>
          <w:color w:val="000000" w:themeColor="text1"/>
          <w:sz w:val="26"/>
          <w:szCs w:val="26"/>
        </w:rPr>
        <w:t>5.3</w:t>
      </w:r>
      <w:r w:rsidRPr="005275F8">
        <w:rPr>
          <w:rFonts w:ascii="Times New Roman" w:hAnsi="Times New Roman" w:cs="Times New Roman"/>
          <w:i w:val="0"/>
          <w:iCs w:val="0"/>
          <w:color w:val="000000" w:themeColor="text1"/>
          <w:sz w:val="26"/>
          <w:szCs w:val="26"/>
        </w:rPr>
        <w:t>.1. Thông tin chung</w:t>
      </w:r>
      <w:bookmarkEnd w:id="92"/>
    </w:p>
    <w:p w14:paraId="1C47EA98" w14:textId="4429A2D7" w:rsidR="00DE4D7E" w:rsidRPr="005275F8" w:rsidRDefault="00DE4D7E" w:rsidP="00DE4D7E">
      <w:pPr>
        <w:rPr>
          <w:rFonts w:ascii="Times New Roman" w:hAnsi="Times New Roman" w:cs="Times New Roman"/>
          <w:sz w:val="26"/>
          <w:szCs w:val="26"/>
        </w:rPr>
      </w:pPr>
      <w:r w:rsidRPr="00DE4D7E">
        <w:rPr>
          <w:rFonts w:ascii="Times New Roman" w:hAnsi="Times New Roman" w:cs="Times New Roman"/>
          <w:sz w:val="26"/>
          <w:szCs w:val="26"/>
        </w:rPr>
        <w:t>Muối i-ốt là muối ăn (natri clorua) được bổ sung i-ốt, một vi chất thiết yếu để ngăn ngừa các rối loạn do thiếu i-ốt. Ở Việt Nam, muối i-ốt được khuyến khích sử dụng trong nấu ăn để đảm bảo sức khỏe tuyến giáp và phát triển trí não.</w:t>
      </w:r>
    </w:p>
    <w:p w14:paraId="4996FB02" w14:textId="03C7C36C" w:rsidR="00465218" w:rsidRPr="005275F8" w:rsidRDefault="00465218" w:rsidP="00465218">
      <w:pPr>
        <w:pStyle w:val="Heading4"/>
        <w:rPr>
          <w:rFonts w:ascii="Times New Roman" w:hAnsi="Times New Roman" w:cs="Times New Roman"/>
          <w:i w:val="0"/>
          <w:iCs w:val="0"/>
          <w:color w:val="000000" w:themeColor="text1"/>
          <w:sz w:val="26"/>
          <w:szCs w:val="26"/>
        </w:rPr>
      </w:pPr>
      <w:bookmarkStart w:id="93" w:name="_Toc198399513"/>
      <w:r w:rsidRPr="005275F8">
        <w:rPr>
          <w:rFonts w:ascii="Times New Roman" w:hAnsi="Times New Roman" w:cs="Times New Roman"/>
          <w:i w:val="0"/>
          <w:iCs w:val="0"/>
          <w:color w:val="000000" w:themeColor="text1"/>
          <w:sz w:val="26"/>
          <w:szCs w:val="26"/>
        </w:rPr>
        <w:t>2.</w:t>
      </w:r>
      <w:r w:rsidR="00BF3C21" w:rsidRPr="005275F8">
        <w:rPr>
          <w:rFonts w:ascii="Times New Roman" w:hAnsi="Times New Roman" w:cs="Times New Roman"/>
          <w:i w:val="0"/>
          <w:iCs w:val="0"/>
          <w:color w:val="000000" w:themeColor="text1"/>
          <w:sz w:val="26"/>
          <w:szCs w:val="26"/>
        </w:rPr>
        <w:t>5.3</w:t>
      </w:r>
      <w:r w:rsidRPr="005275F8">
        <w:rPr>
          <w:rFonts w:ascii="Times New Roman" w:hAnsi="Times New Roman" w:cs="Times New Roman"/>
          <w:i w:val="0"/>
          <w:iCs w:val="0"/>
          <w:color w:val="000000" w:themeColor="text1"/>
          <w:sz w:val="26"/>
          <w:szCs w:val="26"/>
        </w:rPr>
        <w:t>.2. Thành phần dinh dưỡng</w:t>
      </w:r>
      <w:bookmarkEnd w:id="93"/>
    </w:p>
    <w:p w14:paraId="479D5466" w14:textId="0A359B5C" w:rsidR="00DE4D7E" w:rsidRPr="005275F8" w:rsidRDefault="00DE4D7E" w:rsidP="00DE4D7E">
      <w:pPr>
        <w:rPr>
          <w:rFonts w:ascii="Times New Roman" w:hAnsi="Times New Roman" w:cs="Times New Roman"/>
          <w:sz w:val="26"/>
          <w:szCs w:val="26"/>
        </w:rPr>
      </w:pPr>
      <w:r w:rsidRPr="005275F8">
        <w:rPr>
          <w:rFonts w:ascii="Times New Roman" w:hAnsi="Times New Roman" w:cs="Times New Roman"/>
          <w:sz w:val="26"/>
          <w:szCs w:val="26"/>
        </w:rPr>
        <w:t xml:space="preserve">- </w:t>
      </w:r>
      <w:r w:rsidR="003D6744" w:rsidRPr="005275F8">
        <w:rPr>
          <w:rFonts w:ascii="Times New Roman" w:hAnsi="Times New Roman" w:cs="Times New Roman"/>
          <w:sz w:val="26"/>
          <w:szCs w:val="26"/>
        </w:rPr>
        <w:t>Natri, i-ot.</w:t>
      </w:r>
    </w:p>
    <w:p w14:paraId="40284515" w14:textId="4C4F8040" w:rsidR="00465218" w:rsidRPr="005275F8" w:rsidRDefault="00465218" w:rsidP="00465218">
      <w:pPr>
        <w:pStyle w:val="Heading4"/>
        <w:rPr>
          <w:rFonts w:ascii="Times New Roman" w:hAnsi="Times New Roman" w:cs="Times New Roman"/>
          <w:i w:val="0"/>
          <w:iCs w:val="0"/>
          <w:color w:val="000000" w:themeColor="text1"/>
          <w:sz w:val="26"/>
          <w:szCs w:val="26"/>
        </w:rPr>
      </w:pPr>
      <w:bookmarkStart w:id="94" w:name="_Toc198399514"/>
      <w:r w:rsidRPr="005275F8">
        <w:rPr>
          <w:rFonts w:ascii="Times New Roman" w:hAnsi="Times New Roman" w:cs="Times New Roman"/>
          <w:i w:val="0"/>
          <w:iCs w:val="0"/>
          <w:color w:val="000000" w:themeColor="text1"/>
          <w:sz w:val="26"/>
          <w:szCs w:val="26"/>
        </w:rPr>
        <w:t>2.</w:t>
      </w:r>
      <w:r w:rsidR="00BF3C21" w:rsidRPr="005275F8">
        <w:rPr>
          <w:rFonts w:ascii="Times New Roman" w:hAnsi="Times New Roman" w:cs="Times New Roman"/>
          <w:i w:val="0"/>
          <w:iCs w:val="0"/>
          <w:color w:val="000000" w:themeColor="text1"/>
          <w:sz w:val="26"/>
          <w:szCs w:val="26"/>
        </w:rPr>
        <w:t>5.3</w:t>
      </w:r>
      <w:r w:rsidRPr="005275F8">
        <w:rPr>
          <w:rFonts w:ascii="Times New Roman" w:hAnsi="Times New Roman" w:cs="Times New Roman"/>
          <w:i w:val="0"/>
          <w:iCs w:val="0"/>
          <w:color w:val="000000" w:themeColor="text1"/>
          <w:sz w:val="26"/>
          <w:szCs w:val="26"/>
        </w:rPr>
        <w:t>.3. Lợi ích sức khỏe</w:t>
      </w:r>
      <w:bookmarkEnd w:id="94"/>
    </w:p>
    <w:p w14:paraId="15B4ECFC" w14:textId="77777777" w:rsidR="00D10C1A" w:rsidRPr="00D10C1A" w:rsidRDefault="00D10C1A" w:rsidP="00D10C1A">
      <w:pPr>
        <w:numPr>
          <w:ilvl w:val="0"/>
          <w:numId w:val="39"/>
        </w:numPr>
        <w:rPr>
          <w:rFonts w:ascii="Times New Roman" w:hAnsi="Times New Roman" w:cs="Times New Roman"/>
          <w:sz w:val="26"/>
          <w:szCs w:val="26"/>
        </w:rPr>
      </w:pPr>
      <w:r w:rsidRPr="00D10C1A">
        <w:rPr>
          <w:rFonts w:ascii="Times New Roman" w:hAnsi="Times New Roman" w:cs="Times New Roman"/>
          <w:b/>
          <w:bCs/>
          <w:sz w:val="26"/>
          <w:szCs w:val="26"/>
        </w:rPr>
        <w:t>Ngăn ngừa thiếu i-ốt</w:t>
      </w:r>
      <w:r w:rsidRPr="00D10C1A">
        <w:rPr>
          <w:rFonts w:ascii="Times New Roman" w:hAnsi="Times New Roman" w:cs="Times New Roman"/>
          <w:sz w:val="26"/>
          <w:szCs w:val="26"/>
        </w:rPr>
        <w:t>: I-ốt hỗ trợ tuyến giáp sản xuất hormone, duy trì chức năng thần kinh, sinh sản, và tim mạch.</w:t>
      </w:r>
    </w:p>
    <w:p w14:paraId="58F4363E" w14:textId="77777777" w:rsidR="00D10C1A" w:rsidRPr="00D10C1A" w:rsidRDefault="00D10C1A" w:rsidP="00D10C1A">
      <w:pPr>
        <w:numPr>
          <w:ilvl w:val="0"/>
          <w:numId w:val="39"/>
        </w:numPr>
        <w:rPr>
          <w:rFonts w:ascii="Times New Roman" w:hAnsi="Times New Roman" w:cs="Times New Roman"/>
          <w:sz w:val="26"/>
          <w:szCs w:val="26"/>
        </w:rPr>
      </w:pPr>
      <w:r w:rsidRPr="00D10C1A">
        <w:rPr>
          <w:rFonts w:ascii="Times New Roman" w:hAnsi="Times New Roman" w:cs="Times New Roman"/>
          <w:b/>
          <w:bCs/>
          <w:sz w:val="26"/>
          <w:szCs w:val="26"/>
        </w:rPr>
        <w:t>Hỗ trợ phát triển trí não</w:t>
      </w:r>
      <w:r w:rsidRPr="00D10C1A">
        <w:rPr>
          <w:rFonts w:ascii="Times New Roman" w:hAnsi="Times New Roman" w:cs="Times New Roman"/>
          <w:sz w:val="26"/>
          <w:szCs w:val="26"/>
        </w:rPr>
        <w:t>: Đặc biệt quan trọng cho trẻ em và phụ nữ mang thai, giúp phát triển trí tuệ và thể chất.</w:t>
      </w:r>
    </w:p>
    <w:p w14:paraId="2BD1D94B" w14:textId="77777777" w:rsidR="00D10C1A" w:rsidRPr="00D10C1A" w:rsidRDefault="00D10C1A" w:rsidP="00D10C1A">
      <w:pPr>
        <w:numPr>
          <w:ilvl w:val="0"/>
          <w:numId w:val="39"/>
        </w:numPr>
        <w:rPr>
          <w:rFonts w:ascii="Times New Roman" w:hAnsi="Times New Roman" w:cs="Times New Roman"/>
          <w:sz w:val="26"/>
          <w:szCs w:val="26"/>
        </w:rPr>
      </w:pPr>
      <w:r w:rsidRPr="00D10C1A">
        <w:rPr>
          <w:rFonts w:ascii="Times New Roman" w:hAnsi="Times New Roman" w:cs="Times New Roman"/>
          <w:b/>
          <w:bCs/>
          <w:sz w:val="26"/>
          <w:szCs w:val="26"/>
        </w:rPr>
        <w:t>Tăng hương vị món ăn</w:t>
      </w:r>
      <w:r w:rsidRPr="00D10C1A">
        <w:rPr>
          <w:rFonts w:ascii="Times New Roman" w:hAnsi="Times New Roman" w:cs="Times New Roman"/>
          <w:sz w:val="26"/>
          <w:szCs w:val="26"/>
        </w:rPr>
        <w:t>: Làm món ăn đậm đà, kích thích vị giác.</w:t>
      </w:r>
    </w:p>
    <w:p w14:paraId="44735AA3" w14:textId="3844A3A1" w:rsidR="00D10C1A" w:rsidRPr="005275F8" w:rsidRDefault="00D10C1A" w:rsidP="00D10C1A">
      <w:pPr>
        <w:numPr>
          <w:ilvl w:val="0"/>
          <w:numId w:val="39"/>
        </w:numPr>
        <w:rPr>
          <w:rFonts w:ascii="Times New Roman" w:hAnsi="Times New Roman" w:cs="Times New Roman"/>
          <w:sz w:val="26"/>
          <w:szCs w:val="26"/>
        </w:rPr>
      </w:pPr>
      <w:r w:rsidRPr="00D10C1A">
        <w:rPr>
          <w:rFonts w:ascii="Times New Roman" w:hAnsi="Times New Roman" w:cs="Times New Roman"/>
          <w:b/>
          <w:bCs/>
          <w:sz w:val="26"/>
          <w:szCs w:val="26"/>
        </w:rPr>
        <w:t>An toàn khi sử dụng đúng liều lượng</w:t>
      </w:r>
      <w:r w:rsidRPr="00D10C1A">
        <w:rPr>
          <w:rFonts w:ascii="Times New Roman" w:hAnsi="Times New Roman" w:cs="Times New Roman"/>
          <w:sz w:val="26"/>
          <w:szCs w:val="26"/>
        </w:rPr>
        <w:t>: Lượng khuyến nghị là dưới 5g muối/ngày/người lớn.</w:t>
      </w:r>
    </w:p>
    <w:p w14:paraId="63EF09CC" w14:textId="12953199" w:rsidR="00465218" w:rsidRPr="005275F8" w:rsidRDefault="00465218" w:rsidP="00465218">
      <w:pPr>
        <w:pStyle w:val="Heading4"/>
        <w:rPr>
          <w:rFonts w:ascii="Times New Roman" w:hAnsi="Times New Roman" w:cs="Times New Roman"/>
          <w:i w:val="0"/>
          <w:iCs w:val="0"/>
          <w:color w:val="000000" w:themeColor="text1"/>
          <w:sz w:val="26"/>
          <w:szCs w:val="26"/>
        </w:rPr>
      </w:pPr>
      <w:bookmarkStart w:id="95" w:name="_Toc198399515"/>
      <w:r w:rsidRPr="005275F8">
        <w:rPr>
          <w:rFonts w:ascii="Times New Roman" w:hAnsi="Times New Roman" w:cs="Times New Roman"/>
          <w:i w:val="0"/>
          <w:iCs w:val="0"/>
          <w:color w:val="000000" w:themeColor="text1"/>
          <w:sz w:val="26"/>
          <w:szCs w:val="26"/>
        </w:rPr>
        <w:t>2.</w:t>
      </w:r>
      <w:r w:rsidR="00BF3C21" w:rsidRPr="005275F8">
        <w:rPr>
          <w:rFonts w:ascii="Times New Roman" w:hAnsi="Times New Roman" w:cs="Times New Roman"/>
          <w:i w:val="0"/>
          <w:iCs w:val="0"/>
          <w:color w:val="000000" w:themeColor="text1"/>
          <w:sz w:val="26"/>
          <w:szCs w:val="26"/>
        </w:rPr>
        <w:t>5.3</w:t>
      </w:r>
      <w:r w:rsidRPr="005275F8">
        <w:rPr>
          <w:rFonts w:ascii="Times New Roman" w:hAnsi="Times New Roman" w:cs="Times New Roman"/>
          <w:i w:val="0"/>
          <w:iCs w:val="0"/>
          <w:color w:val="000000" w:themeColor="text1"/>
          <w:sz w:val="26"/>
          <w:szCs w:val="26"/>
        </w:rPr>
        <w:t>.4. Mẹo chọn và bảo quản</w:t>
      </w:r>
      <w:bookmarkEnd w:id="95"/>
    </w:p>
    <w:p w14:paraId="458A282E" w14:textId="77777777" w:rsidR="005B44CB" w:rsidRPr="005B44CB" w:rsidRDefault="005B44CB" w:rsidP="005B44CB">
      <w:pPr>
        <w:numPr>
          <w:ilvl w:val="0"/>
          <w:numId w:val="40"/>
        </w:numPr>
        <w:rPr>
          <w:rFonts w:ascii="Times New Roman" w:hAnsi="Times New Roman" w:cs="Times New Roman"/>
          <w:sz w:val="26"/>
          <w:szCs w:val="26"/>
        </w:rPr>
      </w:pPr>
      <w:r w:rsidRPr="005B44CB">
        <w:rPr>
          <w:rFonts w:ascii="Times New Roman" w:hAnsi="Times New Roman" w:cs="Times New Roman"/>
          <w:b/>
          <w:bCs/>
          <w:sz w:val="26"/>
          <w:szCs w:val="26"/>
        </w:rPr>
        <w:t>Chọn muối i-ốt</w:t>
      </w:r>
      <w:r w:rsidRPr="005B44CB">
        <w:rPr>
          <w:rFonts w:ascii="Times New Roman" w:hAnsi="Times New Roman" w:cs="Times New Roman"/>
          <w:sz w:val="26"/>
          <w:szCs w:val="26"/>
        </w:rPr>
        <w:t>: Mua từ thương hiệu uy tín, có nhãn mác ghi rõ hàm lượng i-ốt (20-40 ppm). Kiểm tra bao bì kín và hạn sử dụng.</w:t>
      </w:r>
    </w:p>
    <w:p w14:paraId="396BC866" w14:textId="14504B26" w:rsidR="005B44CB" w:rsidRPr="005275F8" w:rsidRDefault="005B44CB" w:rsidP="005B44CB">
      <w:pPr>
        <w:numPr>
          <w:ilvl w:val="0"/>
          <w:numId w:val="40"/>
        </w:numPr>
        <w:rPr>
          <w:rFonts w:ascii="Times New Roman" w:hAnsi="Times New Roman" w:cs="Times New Roman"/>
          <w:sz w:val="26"/>
          <w:szCs w:val="26"/>
        </w:rPr>
      </w:pPr>
      <w:r w:rsidRPr="005B44CB">
        <w:rPr>
          <w:rFonts w:ascii="Times New Roman" w:hAnsi="Times New Roman" w:cs="Times New Roman"/>
          <w:b/>
          <w:bCs/>
          <w:sz w:val="26"/>
          <w:szCs w:val="26"/>
        </w:rPr>
        <w:t>Bảo quản</w:t>
      </w:r>
      <w:r w:rsidRPr="005B44CB">
        <w:rPr>
          <w:rFonts w:ascii="Times New Roman" w:hAnsi="Times New Roman" w:cs="Times New Roman"/>
          <w:sz w:val="26"/>
          <w:szCs w:val="26"/>
        </w:rPr>
        <w:t>: Lưu trữ trong lọ kín, nơi khô ráo, tránh ánh nắng để i-ốt không bị bay hơi. Dùng thìa sạch để lấy muối, tránh nhiễm khuẩn.</w:t>
      </w:r>
    </w:p>
    <w:p w14:paraId="6457C8C6" w14:textId="6EB1AC93" w:rsidR="00465218" w:rsidRPr="005275F8" w:rsidRDefault="00465218" w:rsidP="00465218">
      <w:pPr>
        <w:pStyle w:val="Heading4"/>
        <w:rPr>
          <w:rFonts w:ascii="Times New Roman" w:hAnsi="Times New Roman" w:cs="Times New Roman"/>
          <w:i w:val="0"/>
          <w:iCs w:val="0"/>
          <w:color w:val="000000" w:themeColor="text1"/>
          <w:sz w:val="26"/>
          <w:szCs w:val="26"/>
        </w:rPr>
      </w:pPr>
      <w:bookmarkStart w:id="96" w:name="_Toc198399516"/>
      <w:r w:rsidRPr="005275F8">
        <w:rPr>
          <w:rFonts w:ascii="Times New Roman" w:hAnsi="Times New Roman" w:cs="Times New Roman"/>
          <w:i w:val="0"/>
          <w:iCs w:val="0"/>
          <w:color w:val="000000" w:themeColor="text1"/>
          <w:sz w:val="26"/>
          <w:szCs w:val="26"/>
        </w:rPr>
        <w:t>2.</w:t>
      </w:r>
      <w:r w:rsidR="00BF3C21" w:rsidRPr="005275F8">
        <w:rPr>
          <w:rFonts w:ascii="Times New Roman" w:hAnsi="Times New Roman" w:cs="Times New Roman"/>
          <w:i w:val="0"/>
          <w:iCs w:val="0"/>
          <w:color w:val="000000" w:themeColor="text1"/>
          <w:sz w:val="26"/>
          <w:szCs w:val="26"/>
        </w:rPr>
        <w:t>5.3</w:t>
      </w:r>
      <w:r w:rsidRPr="005275F8">
        <w:rPr>
          <w:rFonts w:ascii="Times New Roman" w:hAnsi="Times New Roman" w:cs="Times New Roman"/>
          <w:i w:val="0"/>
          <w:iCs w:val="0"/>
          <w:color w:val="000000" w:themeColor="text1"/>
          <w:sz w:val="26"/>
          <w:szCs w:val="26"/>
        </w:rPr>
        <w:t>.5. Cách chế biến</w:t>
      </w:r>
      <w:bookmarkEnd w:id="96"/>
    </w:p>
    <w:p w14:paraId="7E8AA3C2" w14:textId="77777777" w:rsidR="005B44CB" w:rsidRPr="005B44CB" w:rsidRDefault="005B44CB" w:rsidP="005B44CB">
      <w:pPr>
        <w:numPr>
          <w:ilvl w:val="0"/>
          <w:numId w:val="41"/>
        </w:numPr>
        <w:rPr>
          <w:rFonts w:ascii="Times New Roman" w:hAnsi="Times New Roman" w:cs="Times New Roman"/>
          <w:sz w:val="26"/>
          <w:szCs w:val="26"/>
        </w:rPr>
      </w:pPr>
      <w:r w:rsidRPr="005B44CB">
        <w:rPr>
          <w:rFonts w:ascii="Times New Roman" w:hAnsi="Times New Roman" w:cs="Times New Roman"/>
          <w:b/>
          <w:bCs/>
          <w:sz w:val="26"/>
          <w:szCs w:val="26"/>
        </w:rPr>
        <w:t>Nấu ăn</w:t>
      </w:r>
      <w:r w:rsidRPr="005B44CB">
        <w:rPr>
          <w:rFonts w:ascii="Times New Roman" w:hAnsi="Times New Roman" w:cs="Times New Roman"/>
          <w:sz w:val="26"/>
          <w:szCs w:val="26"/>
        </w:rPr>
        <w:t>: Thêm vào canh, súp, hoặc món xào khi gần chín để giữ i-ốt.</w:t>
      </w:r>
    </w:p>
    <w:p w14:paraId="27B93826" w14:textId="77777777" w:rsidR="005B44CB" w:rsidRPr="005B44CB" w:rsidRDefault="005B44CB" w:rsidP="005B44CB">
      <w:pPr>
        <w:numPr>
          <w:ilvl w:val="0"/>
          <w:numId w:val="41"/>
        </w:numPr>
        <w:rPr>
          <w:rFonts w:ascii="Times New Roman" w:hAnsi="Times New Roman" w:cs="Times New Roman"/>
          <w:sz w:val="26"/>
          <w:szCs w:val="26"/>
        </w:rPr>
      </w:pPr>
      <w:r w:rsidRPr="005B44CB">
        <w:rPr>
          <w:rFonts w:ascii="Times New Roman" w:hAnsi="Times New Roman" w:cs="Times New Roman"/>
          <w:b/>
          <w:bCs/>
          <w:sz w:val="26"/>
          <w:szCs w:val="26"/>
        </w:rPr>
        <w:t>Ướp thực phẩm</w:t>
      </w:r>
      <w:r w:rsidRPr="005B44CB">
        <w:rPr>
          <w:rFonts w:ascii="Times New Roman" w:hAnsi="Times New Roman" w:cs="Times New Roman"/>
          <w:sz w:val="26"/>
          <w:szCs w:val="26"/>
        </w:rPr>
        <w:t>: Dùng để ướp thịt, cá trước khi chế biến, nhưng không quá 30 phút để tránh mặn.</w:t>
      </w:r>
    </w:p>
    <w:p w14:paraId="07ABC839" w14:textId="77777777" w:rsidR="005B44CB" w:rsidRPr="005B44CB" w:rsidRDefault="005B44CB" w:rsidP="005B44CB">
      <w:pPr>
        <w:numPr>
          <w:ilvl w:val="0"/>
          <w:numId w:val="41"/>
        </w:numPr>
        <w:rPr>
          <w:rFonts w:ascii="Times New Roman" w:hAnsi="Times New Roman" w:cs="Times New Roman"/>
          <w:sz w:val="26"/>
          <w:szCs w:val="26"/>
        </w:rPr>
      </w:pPr>
      <w:r w:rsidRPr="005B44CB">
        <w:rPr>
          <w:rFonts w:ascii="Times New Roman" w:hAnsi="Times New Roman" w:cs="Times New Roman"/>
          <w:b/>
          <w:bCs/>
          <w:sz w:val="26"/>
          <w:szCs w:val="26"/>
        </w:rPr>
        <w:t>Làm nước chấm</w:t>
      </w:r>
      <w:r w:rsidRPr="005B44CB">
        <w:rPr>
          <w:rFonts w:ascii="Times New Roman" w:hAnsi="Times New Roman" w:cs="Times New Roman"/>
          <w:sz w:val="26"/>
          <w:szCs w:val="26"/>
        </w:rPr>
        <w:t>: Pha với tiêu, chanh, hoặc ớt để làm muối chấm.</w:t>
      </w:r>
    </w:p>
    <w:p w14:paraId="5A5F3923" w14:textId="6B34A75A" w:rsidR="005B44CB" w:rsidRPr="005275F8" w:rsidRDefault="005B44CB" w:rsidP="005B44CB">
      <w:pPr>
        <w:numPr>
          <w:ilvl w:val="0"/>
          <w:numId w:val="41"/>
        </w:numPr>
        <w:rPr>
          <w:rFonts w:ascii="Times New Roman" w:hAnsi="Times New Roman" w:cs="Times New Roman"/>
          <w:sz w:val="26"/>
          <w:szCs w:val="26"/>
        </w:rPr>
      </w:pPr>
      <w:r w:rsidRPr="005B44CB">
        <w:rPr>
          <w:rFonts w:ascii="Times New Roman" w:hAnsi="Times New Roman" w:cs="Times New Roman"/>
          <w:b/>
          <w:bCs/>
          <w:sz w:val="26"/>
          <w:szCs w:val="26"/>
        </w:rPr>
        <w:t>Sức khỏe</w:t>
      </w:r>
      <w:r w:rsidRPr="005B44CB">
        <w:rPr>
          <w:rFonts w:ascii="Times New Roman" w:hAnsi="Times New Roman" w:cs="Times New Roman"/>
          <w:sz w:val="26"/>
          <w:szCs w:val="26"/>
        </w:rPr>
        <w:t>: Dùng muối i-ốt pha nước muối loãng (0.9%) để súc miệng hoặc rửa vết thương nhẹ.</w:t>
      </w:r>
    </w:p>
    <w:p w14:paraId="16BE42D4" w14:textId="25880B91" w:rsidR="00465218" w:rsidRPr="005275F8" w:rsidRDefault="00465218" w:rsidP="00465218">
      <w:pPr>
        <w:pStyle w:val="Heading4"/>
        <w:rPr>
          <w:rFonts w:ascii="Times New Roman" w:hAnsi="Times New Roman" w:cs="Times New Roman"/>
          <w:sz w:val="26"/>
          <w:szCs w:val="26"/>
        </w:rPr>
      </w:pPr>
      <w:bookmarkStart w:id="97" w:name="_Toc198399517"/>
      <w:r w:rsidRPr="005275F8">
        <w:rPr>
          <w:rFonts w:ascii="Times New Roman" w:hAnsi="Times New Roman" w:cs="Times New Roman"/>
          <w:i w:val="0"/>
          <w:iCs w:val="0"/>
          <w:color w:val="000000" w:themeColor="text1"/>
          <w:sz w:val="26"/>
          <w:szCs w:val="26"/>
        </w:rPr>
        <w:lastRenderedPageBreak/>
        <w:t>2.</w:t>
      </w:r>
      <w:r w:rsidR="00BF3C21" w:rsidRPr="005275F8">
        <w:rPr>
          <w:rFonts w:ascii="Times New Roman" w:hAnsi="Times New Roman" w:cs="Times New Roman"/>
          <w:i w:val="0"/>
          <w:iCs w:val="0"/>
          <w:color w:val="000000" w:themeColor="text1"/>
          <w:sz w:val="26"/>
          <w:szCs w:val="26"/>
        </w:rPr>
        <w:t>5.3</w:t>
      </w:r>
      <w:r w:rsidRPr="005275F8">
        <w:rPr>
          <w:rFonts w:ascii="Times New Roman" w:hAnsi="Times New Roman" w:cs="Times New Roman"/>
          <w:i w:val="0"/>
          <w:iCs w:val="0"/>
          <w:color w:val="000000" w:themeColor="text1"/>
          <w:sz w:val="26"/>
          <w:szCs w:val="26"/>
        </w:rPr>
        <w:t>.6. Câu hỏi thường gặp</w:t>
      </w:r>
      <w:bookmarkEnd w:id="97"/>
    </w:p>
    <w:p w14:paraId="27C14047" w14:textId="77777777" w:rsidR="005B44CB" w:rsidRPr="005B44CB" w:rsidRDefault="005B44CB" w:rsidP="005B44CB">
      <w:pPr>
        <w:numPr>
          <w:ilvl w:val="0"/>
          <w:numId w:val="42"/>
        </w:numPr>
        <w:rPr>
          <w:rFonts w:ascii="Times New Roman" w:hAnsi="Times New Roman" w:cs="Times New Roman"/>
          <w:sz w:val="26"/>
          <w:szCs w:val="26"/>
        </w:rPr>
      </w:pPr>
      <w:r w:rsidRPr="005B44CB">
        <w:rPr>
          <w:rFonts w:ascii="Times New Roman" w:hAnsi="Times New Roman" w:cs="Times New Roman"/>
          <w:b/>
          <w:bCs/>
          <w:sz w:val="26"/>
          <w:szCs w:val="26"/>
        </w:rPr>
        <w:t>Muối i-ốt có khác muối thường không?</w:t>
      </w:r>
      <w:r w:rsidRPr="005B44CB">
        <w:rPr>
          <w:rFonts w:ascii="Times New Roman" w:hAnsi="Times New Roman" w:cs="Times New Roman"/>
          <w:sz w:val="26"/>
          <w:szCs w:val="26"/>
        </w:rPr>
        <w:br/>
        <w:t>Có, muối i-ốt chứa i-ốt bổ sung để ngăn ngừa thiếu hụt vi chất, trong khi muối thường không có.</w:t>
      </w:r>
    </w:p>
    <w:p w14:paraId="7AB3D90B" w14:textId="28E2CF59" w:rsidR="00465218" w:rsidRPr="005275F8" w:rsidRDefault="005B44CB" w:rsidP="00465218">
      <w:pPr>
        <w:numPr>
          <w:ilvl w:val="0"/>
          <w:numId w:val="42"/>
        </w:numPr>
        <w:rPr>
          <w:rFonts w:ascii="Times New Roman" w:hAnsi="Times New Roman" w:cs="Times New Roman"/>
          <w:sz w:val="26"/>
          <w:szCs w:val="26"/>
        </w:rPr>
      </w:pPr>
      <w:r w:rsidRPr="005B44CB">
        <w:rPr>
          <w:rFonts w:ascii="Times New Roman" w:hAnsi="Times New Roman" w:cs="Times New Roman"/>
          <w:b/>
          <w:bCs/>
          <w:sz w:val="26"/>
          <w:szCs w:val="26"/>
        </w:rPr>
        <w:t>Dùng muối i-ốt lâu dài có hại không?</w:t>
      </w:r>
      <w:r w:rsidRPr="005B44CB">
        <w:rPr>
          <w:rFonts w:ascii="Times New Roman" w:hAnsi="Times New Roman" w:cs="Times New Roman"/>
          <w:sz w:val="26"/>
          <w:szCs w:val="26"/>
        </w:rPr>
        <w:br/>
        <w:t>Không, nếu dùng dưới 5g/ngày. Tuy nhiên, người bị bệnh tuyến giáp nên tham khảo ý kiến bác sĩ.</w:t>
      </w:r>
    </w:p>
    <w:p w14:paraId="1A430FEF" w14:textId="2C1C3484" w:rsidR="00465218" w:rsidRPr="005275F8" w:rsidRDefault="00465218" w:rsidP="00465218">
      <w:pPr>
        <w:pStyle w:val="Heading3"/>
        <w:rPr>
          <w:rFonts w:ascii="Times New Roman" w:hAnsi="Times New Roman" w:cs="Times New Roman"/>
          <w:color w:val="000000" w:themeColor="text1"/>
          <w:sz w:val="26"/>
          <w:szCs w:val="26"/>
        </w:rPr>
      </w:pPr>
      <w:bookmarkStart w:id="98" w:name="_Toc198399518"/>
      <w:r w:rsidRPr="005275F8">
        <w:rPr>
          <w:rFonts w:ascii="Times New Roman" w:hAnsi="Times New Roman" w:cs="Times New Roman"/>
          <w:color w:val="000000" w:themeColor="text1"/>
          <w:sz w:val="26"/>
          <w:szCs w:val="26"/>
        </w:rPr>
        <w:t>2.</w:t>
      </w:r>
      <w:r w:rsidR="00BF3C21" w:rsidRPr="005275F8">
        <w:rPr>
          <w:rFonts w:ascii="Times New Roman" w:hAnsi="Times New Roman" w:cs="Times New Roman"/>
          <w:color w:val="000000" w:themeColor="text1"/>
          <w:sz w:val="26"/>
          <w:szCs w:val="26"/>
        </w:rPr>
        <w:t>5.4</w:t>
      </w:r>
      <w:r w:rsidRPr="005275F8">
        <w:rPr>
          <w:rFonts w:ascii="Times New Roman" w:hAnsi="Times New Roman" w:cs="Times New Roman"/>
          <w:color w:val="000000" w:themeColor="text1"/>
          <w:sz w:val="26"/>
          <w:szCs w:val="26"/>
        </w:rPr>
        <w:t xml:space="preserve">. </w:t>
      </w:r>
      <w:r w:rsidR="00BF3C21" w:rsidRPr="005275F8">
        <w:rPr>
          <w:rFonts w:ascii="Times New Roman" w:hAnsi="Times New Roman" w:cs="Times New Roman"/>
          <w:color w:val="000000" w:themeColor="text1"/>
          <w:sz w:val="26"/>
          <w:szCs w:val="26"/>
        </w:rPr>
        <w:t>Hạt nêm từ thịt</w:t>
      </w:r>
      <w:bookmarkEnd w:id="98"/>
    </w:p>
    <w:p w14:paraId="19C6F342" w14:textId="0C24CE85" w:rsidR="00465218" w:rsidRPr="005275F8" w:rsidRDefault="00465218" w:rsidP="00465218">
      <w:pPr>
        <w:pStyle w:val="Heading4"/>
        <w:rPr>
          <w:rFonts w:ascii="Times New Roman" w:hAnsi="Times New Roman" w:cs="Times New Roman"/>
          <w:i w:val="0"/>
          <w:iCs w:val="0"/>
          <w:color w:val="000000" w:themeColor="text1"/>
          <w:sz w:val="26"/>
          <w:szCs w:val="26"/>
        </w:rPr>
      </w:pPr>
      <w:bookmarkStart w:id="99" w:name="_Toc198399519"/>
      <w:r w:rsidRPr="005275F8">
        <w:rPr>
          <w:rFonts w:ascii="Times New Roman" w:hAnsi="Times New Roman" w:cs="Times New Roman"/>
          <w:i w:val="0"/>
          <w:iCs w:val="0"/>
          <w:color w:val="000000" w:themeColor="text1"/>
          <w:sz w:val="26"/>
          <w:szCs w:val="26"/>
        </w:rPr>
        <w:t>2.</w:t>
      </w:r>
      <w:r w:rsidR="00BF3C21" w:rsidRPr="005275F8">
        <w:rPr>
          <w:rFonts w:ascii="Times New Roman" w:hAnsi="Times New Roman" w:cs="Times New Roman"/>
          <w:i w:val="0"/>
          <w:iCs w:val="0"/>
          <w:color w:val="000000" w:themeColor="text1"/>
          <w:sz w:val="26"/>
          <w:szCs w:val="26"/>
        </w:rPr>
        <w:t>5.4</w:t>
      </w:r>
      <w:r w:rsidRPr="005275F8">
        <w:rPr>
          <w:rFonts w:ascii="Times New Roman" w:hAnsi="Times New Roman" w:cs="Times New Roman"/>
          <w:i w:val="0"/>
          <w:iCs w:val="0"/>
          <w:color w:val="000000" w:themeColor="text1"/>
          <w:sz w:val="26"/>
          <w:szCs w:val="26"/>
        </w:rPr>
        <w:t>.1. Thông tin chung</w:t>
      </w:r>
      <w:bookmarkEnd w:id="99"/>
    </w:p>
    <w:p w14:paraId="3304C177" w14:textId="45027FB8" w:rsidR="000D3B2B" w:rsidRPr="005275F8" w:rsidRDefault="000D3B2B" w:rsidP="000D3B2B">
      <w:pPr>
        <w:rPr>
          <w:rFonts w:ascii="Times New Roman" w:hAnsi="Times New Roman" w:cs="Times New Roman"/>
          <w:sz w:val="26"/>
          <w:szCs w:val="26"/>
        </w:rPr>
      </w:pPr>
      <w:r w:rsidRPr="000D3B2B">
        <w:rPr>
          <w:rFonts w:ascii="Times New Roman" w:hAnsi="Times New Roman" w:cs="Times New Roman"/>
          <w:sz w:val="26"/>
          <w:szCs w:val="26"/>
        </w:rPr>
        <w:t xml:space="preserve">Hạt nêm là gia vị tổng hợp, chứa bột ngọt (monosodium glutamate - MSG), chất điều vị (627, 631), </w:t>
      </w:r>
      <w:r w:rsidRPr="005275F8">
        <w:rPr>
          <w:rFonts w:ascii="Times New Roman" w:hAnsi="Times New Roman" w:cs="Times New Roman"/>
          <w:sz w:val="26"/>
          <w:szCs w:val="26"/>
        </w:rPr>
        <w:t>h</w:t>
      </w:r>
      <w:r w:rsidRPr="005275F8">
        <w:rPr>
          <w:rFonts w:ascii="Times New Roman" w:hAnsi="Times New Roman" w:cs="Times New Roman"/>
          <w:sz w:val="26"/>
          <w:szCs w:val="26"/>
        </w:rPr>
        <w:t>ạt nêm giúp món ăn đậm đà, có vị ngọt và mặn tự nhiên, được sử dụng rộng rãi trong nấu ăn Việt Nam.</w:t>
      </w:r>
    </w:p>
    <w:p w14:paraId="006EDDA2" w14:textId="49973F32" w:rsidR="00465218" w:rsidRPr="005275F8" w:rsidRDefault="00465218" w:rsidP="00465218">
      <w:pPr>
        <w:pStyle w:val="Heading4"/>
        <w:rPr>
          <w:rFonts w:ascii="Times New Roman" w:hAnsi="Times New Roman" w:cs="Times New Roman"/>
          <w:i w:val="0"/>
          <w:iCs w:val="0"/>
          <w:color w:val="000000" w:themeColor="text1"/>
          <w:sz w:val="26"/>
          <w:szCs w:val="26"/>
        </w:rPr>
      </w:pPr>
      <w:bookmarkStart w:id="100" w:name="_Toc198399520"/>
      <w:r w:rsidRPr="005275F8">
        <w:rPr>
          <w:rFonts w:ascii="Times New Roman" w:hAnsi="Times New Roman" w:cs="Times New Roman"/>
          <w:i w:val="0"/>
          <w:iCs w:val="0"/>
          <w:color w:val="000000" w:themeColor="text1"/>
          <w:sz w:val="26"/>
          <w:szCs w:val="26"/>
        </w:rPr>
        <w:t>2.</w:t>
      </w:r>
      <w:r w:rsidR="00BF3C21" w:rsidRPr="005275F8">
        <w:rPr>
          <w:rFonts w:ascii="Times New Roman" w:hAnsi="Times New Roman" w:cs="Times New Roman"/>
          <w:i w:val="0"/>
          <w:iCs w:val="0"/>
          <w:color w:val="000000" w:themeColor="text1"/>
          <w:sz w:val="26"/>
          <w:szCs w:val="26"/>
        </w:rPr>
        <w:t>5.4</w:t>
      </w:r>
      <w:r w:rsidRPr="005275F8">
        <w:rPr>
          <w:rFonts w:ascii="Times New Roman" w:hAnsi="Times New Roman" w:cs="Times New Roman"/>
          <w:i w:val="0"/>
          <w:iCs w:val="0"/>
          <w:color w:val="000000" w:themeColor="text1"/>
          <w:sz w:val="26"/>
          <w:szCs w:val="26"/>
        </w:rPr>
        <w:t>.2. Thành phần dinh dưỡng</w:t>
      </w:r>
      <w:bookmarkEnd w:id="100"/>
    </w:p>
    <w:p w14:paraId="3E3B5968" w14:textId="426343D8" w:rsidR="000D3B2B" w:rsidRPr="005275F8" w:rsidRDefault="000D3B2B" w:rsidP="000D3B2B">
      <w:pPr>
        <w:rPr>
          <w:rFonts w:ascii="Times New Roman" w:hAnsi="Times New Roman" w:cs="Times New Roman"/>
          <w:sz w:val="26"/>
          <w:szCs w:val="26"/>
        </w:rPr>
      </w:pPr>
      <w:r w:rsidRPr="005275F8">
        <w:rPr>
          <w:rFonts w:ascii="Times New Roman" w:hAnsi="Times New Roman" w:cs="Times New Roman"/>
          <w:sz w:val="26"/>
          <w:szCs w:val="26"/>
        </w:rPr>
        <w:t>- Protein, chất béo, carbohydrate, natri.</w:t>
      </w:r>
    </w:p>
    <w:p w14:paraId="38393B3C" w14:textId="3E184201" w:rsidR="00465218" w:rsidRPr="005275F8" w:rsidRDefault="00465218" w:rsidP="00465218">
      <w:pPr>
        <w:pStyle w:val="Heading4"/>
        <w:rPr>
          <w:rFonts w:ascii="Times New Roman" w:hAnsi="Times New Roman" w:cs="Times New Roman"/>
          <w:i w:val="0"/>
          <w:iCs w:val="0"/>
          <w:color w:val="000000" w:themeColor="text1"/>
          <w:sz w:val="26"/>
          <w:szCs w:val="26"/>
        </w:rPr>
      </w:pPr>
      <w:bookmarkStart w:id="101" w:name="_Toc198399521"/>
      <w:r w:rsidRPr="005275F8">
        <w:rPr>
          <w:rFonts w:ascii="Times New Roman" w:hAnsi="Times New Roman" w:cs="Times New Roman"/>
          <w:i w:val="0"/>
          <w:iCs w:val="0"/>
          <w:color w:val="000000" w:themeColor="text1"/>
          <w:sz w:val="26"/>
          <w:szCs w:val="26"/>
        </w:rPr>
        <w:t>2.</w:t>
      </w:r>
      <w:r w:rsidR="00BF3C21" w:rsidRPr="005275F8">
        <w:rPr>
          <w:rFonts w:ascii="Times New Roman" w:hAnsi="Times New Roman" w:cs="Times New Roman"/>
          <w:i w:val="0"/>
          <w:iCs w:val="0"/>
          <w:color w:val="000000" w:themeColor="text1"/>
          <w:sz w:val="26"/>
          <w:szCs w:val="26"/>
        </w:rPr>
        <w:t>5.4</w:t>
      </w:r>
      <w:r w:rsidRPr="005275F8">
        <w:rPr>
          <w:rFonts w:ascii="Times New Roman" w:hAnsi="Times New Roman" w:cs="Times New Roman"/>
          <w:i w:val="0"/>
          <w:iCs w:val="0"/>
          <w:color w:val="000000" w:themeColor="text1"/>
          <w:sz w:val="26"/>
          <w:szCs w:val="26"/>
        </w:rPr>
        <w:t>.3. Lợi ích sức khỏe</w:t>
      </w:r>
      <w:bookmarkEnd w:id="101"/>
    </w:p>
    <w:p w14:paraId="34479D4A" w14:textId="77777777" w:rsidR="00802FB5" w:rsidRPr="00802FB5" w:rsidRDefault="00802FB5" w:rsidP="00802FB5">
      <w:pPr>
        <w:numPr>
          <w:ilvl w:val="0"/>
          <w:numId w:val="43"/>
        </w:numPr>
        <w:rPr>
          <w:rFonts w:ascii="Times New Roman" w:hAnsi="Times New Roman" w:cs="Times New Roman"/>
          <w:sz w:val="26"/>
          <w:szCs w:val="26"/>
        </w:rPr>
      </w:pPr>
      <w:r w:rsidRPr="00802FB5">
        <w:rPr>
          <w:rFonts w:ascii="Times New Roman" w:hAnsi="Times New Roman" w:cs="Times New Roman"/>
          <w:b/>
          <w:bCs/>
          <w:sz w:val="26"/>
          <w:szCs w:val="26"/>
        </w:rPr>
        <w:t>Tăng hương vị món ăn</w:t>
      </w:r>
      <w:r w:rsidRPr="00802FB5">
        <w:rPr>
          <w:rFonts w:ascii="Times New Roman" w:hAnsi="Times New Roman" w:cs="Times New Roman"/>
          <w:sz w:val="26"/>
          <w:szCs w:val="26"/>
        </w:rPr>
        <w:t>: Tạo vị ngọt và mặn hài hòa, làm món ăn hấp dẫn hơn.</w:t>
      </w:r>
    </w:p>
    <w:p w14:paraId="3A69E052" w14:textId="77777777" w:rsidR="00802FB5" w:rsidRPr="00802FB5" w:rsidRDefault="00802FB5" w:rsidP="00802FB5">
      <w:pPr>
        <w:numPr>
          <w:ilvl w:val="0"/>
          <w:numId w:val="43"/>
        </w:numPr>
        <w:rPr>
          <w:rFonts w:ascii="Times New Roman" w:hAnsi="Times New Roman" w:cs="Times New Roman"/>
          <w:sz w:val="26"/>
          <w:szCs w:val="26"/>
        </w:rPr>
      </w:pPr>
      <w:r w:rsidRPr="00802FB5">
        <w:rPr>
          <w:rFonts w:ascii="Times New Roman" w:hAnsi="Times New Roman" w:cs="Times New Roman"/>
          <w:b/>
          <w:bCs/>
          <w:sz w:val="26"/>
          <w:szCs w:val="26"/>
        </w:rPr>
        <w:t>Tiện lợi</w:t>
      </w:r>
      <w:r w:rsidRPr="00802FB5">
        <w:rPr>
          <w:rFonts w:ascii="Times New Roman" w:hAnsi="Times New Roman" w:cs="Times New Roman"/>
          <w:sz w:val="26"/>
          <w:szCs w:val="26"/>
        </w:rPr>
        <w:t>: Dễ sử dụng, tiết kiệm thời gian so với nấu nước dùng từ xương.</w:t>
      </w:r>
    </w:p>
    <w:p w14:paraId="35572147" w14:textId="5545CBBE" w:rsidR="00802FB5" w:rsidRPr="005275F8" w:rsidRDefault="00802FB5" w:rsidP="00802FB5">
      <w:pPr>
        <w:numPr>
          <w:ilvl w:val="0"/>
          <w:numId w:val="43"/>
        </w:numPr>
        <w:rPr>
          <w:rFonts w:ascii="Times New Roman" w:hAnsi="Times New Roman" w:cs="Times New Roman"/>
          <w:sz w:val="26"/>
          <w:szCs w:val="26"/>
        </w:rPr>
      </w:pPr>
      <w:r w:rsidRPr="00802FB5">
        <w:rPr>
          <w:rFonts w:ascii="Times New Roman" w:hAnsi="Times New Roman" w:cs="Times New Roman"/>
          <w:b/>
          <w:bCs/>
          <w:sz w:val="26"/>
          <w:szCs w:val="26"/>
        </w:rPr>
        <w:t>An toàn khi dùng đúng liều lượng</w:t>
      </w:r>
      <w:r w:rsidRPr="00802FB5">
        <w:rPr>
          <w:rFonts w:ascii="Times New Roman" w:hAnsi="Times New Roman" w:cs="Times New Roman"/>
          <w:sz w:val="26"/>
          <w:szCs w:val="26"/>
        </w:rPr>
        <w:t>: Được Bộ Y tế và FDA công nhận an toàn nếu không lạm dụng.</w:t>
      </w:r>
    </w:p>
    <w:p w14:paraId="06A24D29" w14:textId="70ABEE10" w:rsidR="00465218" w:rsidRPr="005275F8" w:rsidRDefault="00465218" w:rsidP="00465218">
      <w:pPr>
        <w:pStyle w:val="Heading4"/>
        <w:rPr>
          <w:rFonts w:ascii="Times New Roman" w:hAnsi="Times New Roman" w:cs="Times New Roman"/>
          <w:i w:val="0"/>
          <w:iCs w:val="0"/>
          <w:color w:val="000000" w:themeColor="text1"/>
          <w:sz w:val="26"/>
          <w:szCs w:val="26"/>
        </w:rPr>
      </w:pPr>
      <w:bookmarkStart w:id="102" w:name="_Toc198399522"/>
      <w:r w:rsidRPr="005275F8">
        <w:rPr>
          <w:rFonts w:ascii="Times New Roman" w:hAnsi="Times New Roman" w:cs="Times New Roman"/>
          <w:i w:val="0"/>
          <w:iCs w:val="0"/>
          <w:color w:val="000000" w:themeColor="text1"/>
          <w:sz w:val="26"/>
          <w:szCs w:val="26"/>
        </w:rPr>
        <w:t>2.</w:t>
      </w:r>
      <w:r w:rsidR="00BF3C21" w:rsidRPr="005275F8">
        <w:rPr>
          <w:rFonts w:ascii="Times New Roman" w:hAnsi="Times New Roman" w:cs="Times New Roman"/>
          <w:i w:val="0"/>
          <w:iCs w:val="0"/>
          <w:color w:val="000000" w:themeColor="text1"/>
          <w:sz w:val="26"/>
          <w:szCs w:val="26"/>
        </w:rPr>
        <w:t>5.4</w:t>
      </w:r>
      <w:r w:rsidRPr="005275F8">
        <w:rPr>
          <w:rFonts w:ascii="Times New Roman" w:hAnsi="Times New Roman" w:cs="Times New Roman"/>
          <w:i w:val="0"/>
          <w:iCs w:val="0"/>
          <w:color w:val="000000" w:themeColor="text1"/>
          <w:sz w:val="26"/>
          <w:szCs w:val="26"/>
        </w:rPr>
        <w:t>.4. Mẹo chọn và bảo quản</w:t>
      </w:r>
      <w:bookmarkEnd w:id="102"/>
    </w:p>
    <w:p w14:paraId="4D063BF5" w14:textId="77777777" w:rsidR="00802FB5" w:rsidRPr="00802FB5" w:rsidRDefault="00802FB5" w:rsidP="00802FB5">
      <w:pPr>
        <w:numPr>
          <w:ilvl w:val="0"/>
          <w:numId w:val="44"/>
        </w:numPr>
        <w:rPr>
          <w:rFonts w:ascii="Times New Roman" w:hAnsi="Times New Roman" w:cs="Times New Roman"/>
          <w:sz w:val="26"/>
          <w:szCs w:val="26"/>
        </w:rPr>
      </w:pPr>
      <w:r w:rsidRPr="00802FB5">
        <w:rPr>
          <w:rFonts w:ascii="Times New Roman" w:hAnsi="Times New Roman" w:cs="Times New Roman"/>
          <w:b/>
          <w:bCs/>
          <w:sz w:val="26"/>
          <w:szCs w:val="26"/>
        </w:rPr>
        <w:t>Chọn hạt nêm</w:t>
      </w:r>
      <w:r w:rsidRPr="00802FB5">
        <w:rPr>
          <w:rFonts w:ascii="Times New Roman" w:hAnsi="Times New Roman" w:cs="Times New Roman"/>
          <w:sz w:val="26"/>
          <w:szCs w:val="26"/>
        </w:rPr>
        <w:t>: Mua từ thương hiệu uy tín, kiểm tra thành phần và hạn sử dụng. Ưu tiên dòng ít MSG nếu lo ngại về bột ngọt.</w:t>
      </w:r>
    </w:p>
    <w:p w14:paraId="0A41C5E2" w14:textId="3426C1FE" w:rsidR="00802FB5" w:rsidRPr="005275F8" w:rsidRDefault="00802FB5" w:rsidP="00802FB5">
      <w:pPr>
        <w:numPr>
          <w:ilvl w:val="0"/>
          <w:numId w:val="44"/>
        </w:numPr>
        <w:rPr>
          <w:rFonts w:ascii="Times New Roman" w:hAnsi="Times New Roman" w:cs="Times New Roman"/>
          <w:sz w:val="26"/>
          <w:szCs w:val="26"/>
        </w:rPr>
      </w:pPr>
      <w:r w:rsidRPr="00802FB5">
        <w:rPr>
          <w:rFonts w:ascii="Times New Roman" w:hAnsi="Times New Roman" w:cs="Times New Roman"/>
          <w:b/>
          <w:bCs/>
          <w:sz w:val="26"/>
          <w:szCs w:val="26"/>
        </w:rPr>
        <w:t>Bảo quản</w:t>
      </w:r>
      <w:r w:rsidRPr="00802FB5">
        <w:rPr>
          <w:rFonts w:ascii="Times New Roman" w:hAnsi="Times New Roman" w:cs="Times New Roman"/>
          <w:sz w:val="26"/>
          <w:szCs w:val="26"/>
        </w:rPr>
        <w:t>: Lưu trữ trong lọ kín, nơi khô ráo, tránh ẩm để ngăn hạt nêm bị vón cục. Dùng thìa sạch để lấy.</w:t>
      </w:r>
    </w:p>
    <w:p w14:paraId="1B76CD1A" w14:textId="2FD954D4" w:rsidR="00465218" w:rsidRPr="005275F8" w:rsidRDefault="00465218" w:rsidP="00465218">
      <w:pPr>
        <w:pStyle w:val="Heading4"/>
        <w:rPr>
          <w:rFonts w:ascii="Times New Roman" w:hAnsi="Times New Roman" w:cs="Times New Roman"/>
          <w:i w:val="0"/>
          <w:iCs w:val="0"/>
          <w:color w:val="000000" w:themeColor="text1"/>
          <w:sz w:val="26"/>
          <w:szCs w:val="26"/>
        </w:rPr>
      </w:pPr>
      <w:bookmarkStart w:id="103" w:name="_Toc198399523"/>
      <w:r w:rsidRPr="005275F8">
        <w:rPr>
          <w:rFonts w:ascii="Times New Roman" w:hAnsi="Times New Roman" w:cs="Times New Roman"/>
          <w:i w:val="0"/>
          <w:iCs w:val="0"/>
          <w:color w:val="000000" w:themeColor="text1"/>
          <w:sz w:val="26"/>
          <w:szCs w:val="26"/>
        </w:rPr>
        <w:t>2.</w:t>
      </w:r>
      <w:r w:rsidR="00BF3C21" w:rsidRPr="005275F8">
        <w:rPr>
          <w:rFonts w:ascii="Times New Roman" w:hAnsi="Times New Roman" w:cs="Times New Roman"/>
          <w:i w:val="0"/>
          <w:iCs w:val="0"/>
          <w:color w:val="000000" w:themeColor="text1"/>
          <w:sz w:val="26"/>
          <w:szCs w:val="26"/>
        </w:rPr>
        <w:t>5.4</w:t>
      </w:r>
      <w:r w:rsidRPr="005275F8">
        <w:rPr>
          <w:rFonts w:ascii="Times New Roman" w:hAnsi="Times New Roman" w:cs="Times New Roman"/>
          <w:i w:val="0"/>
          <w:iCs w:val="0"/>
          <w:color w:val="000000" w:themeColor="text1"/>
          <w:sz w:val="26"/>
          <w:szCs w:val="26"/>
        </w:rPr>
        <w:t>.5. Cách chế biến</w:t>
      </w:r>
      <w:bookmarkEnd w:id="103"/>
    </w:p>
    <w:p w14:paraId="02BEE6FD" w14:textId="77777777" w:rsidR="00802FB5" w:rsidRPr="00802FB5" w:rsidRDefault="00802FB5" w:rsidP="00802FB5">
      <w:pPr>
        <w:numPr>
          <w:ilvl w:val="0"/>
          <w:numId w:val="45"/>
        </w:numPr>
        <w:rPr>
          <w:rFonts w:ascii="Times New Roman" w:hAnsi="Times New Roman" w:cs="Times New Roman"/>
          <w:sz w:val="26"/>
          <w:szCs w:val="26"/>
        </w:rPr>
      </w:pPr>
      <w:r w:rsidRPr="00802FB5">
        <w:rPr>
          <w:rFonts w:ascii="Times New Roman" w:hAnsi="Times New Roman" w:cs="Times New Roman"/>
          <w:b/>
          <w:bCs/>
          <w:sz w:val="26"/>
          <w:szCs w:val="26"/>
        </w:rPr>
        <w:t>Nấu ăn</w:t>
      </w:r>
      <w:r w:rsidRPr="00802FB5">
        <w:rPr>
          <w:rFonts w:ascii="Times New Roman" w:hAnsi="Times New Roman" w:cs="Times New Roman"/>
          <w:sz w:val="26"/>
          <w:szCs w:val="26"/>
        </w:rPr>
        <w:t>: Thêm vào canh, súp, hoặc món xào khi đang nấu để gia vị tan đều.</w:t>
      </w:r>
    </w:p>
    <w:p w14:paraId="70B0369F" w14:textId="77777777" w:rsidR="00802FB5" w:rsidRPr="00802FB5" w:rsidRDefault="00802FB5" w:rsidP="00802FB5">
      <w:pPr>
        <w:numPr>
          <w:ilvl w:val="0"/>
          <w:numId w:val="45"/>
        </w:numPr>
        <w:rPr>
          <w:rFonts w:ascii="Times New Roman" w:hAnsi="Times New Roman" w:cs="Times New Roman"/>
          <w:sz w:val="26"/>
          <w:szCs w:val="26"/>
        </w:rPr>
      </w:pPr>
      <w:r w:rsidRPr="00802FB5">
        <w:rPr>
          <w:rFonts w:ascii="Times New Roman" w:hAnsi="Times New Roman" w:cs="Times New Roman"/>
          <w:b/>
          <w:bCs/>
          <w:sz w:val="26"/>
          <w:szCs w:val="26"/>
        </w:rPr>
        <w:t>Ướp thực phẩm</w:t>
      </w:r>
      <w:r w:rsidRPr="00802FB5">
        <w:rPr>
          <w:rFonts w:ascii="Times New Roman" w:hAnsi="Times New Roman" w:cs="Times New Roman"/>
          <w:sz w:val="26"/>
          <w:szCs w:val="26"/>
        </w:rPr>
        <w:t>: Dùng để ướp thịt, cá, hoặc rau củ, nhưng không quá nhiều để tránh mặn.</w:t>
      </w:r>
    </w:p>
    <w:p w14:paraId="332C733E" w14:textId="77777777" w:rsidR="00802FB5" w:rsidRPr="00802FB5" w:rsidRDefault="00802FB5" w:rsidP="00802FB5">
      <w:pPr>
        <w:numPr>
          <w:ilvl w:val="0"/>
          <w:numId w:val="45"/>
        </w:numPr>
        <w:rPr>
          <w:rFonts w:ascii="Times New Roman" w:hAnsi="Times New Roman" w:cs="Times New Roman"/>
          <w:sz w:val="26"/>
          <w:szCs w:val="26"/>
        </w:rPr>
      </w:pPr>
      <w:r w:rsidRPr="00802FB5">
        <w:rPr>
          <w:rFonts w:ascii="Times New Roman" w:hAnsi="Times New Roman" w:cs="Times New Roman"/>
          <w:b/>
          <w:bCs/>
          <w:sz w:val="26"/>
          <w:szCs w:val="26"/>
        </w:rPr>
        <w:t>Làm nước chấm</w:t>
      </w:r>
      <w:r w:rsidRPr="00802FB5">
        <w:rPr>
          <w:rFonts w:ascii="Times New Roman" w:hAnsi="Times New Roman" w:cs="Times New Roman"/>
          <w:sz w:val="26"/>
          <w:szCs w:val="26"/>
        </w:rPr>
        <w:t>: Pha với nước mắm, đường, và chanh để làm nước chấm.</w:t>
      </w:r>
    </w:p>
    <w:p w14:paraId="19F74C8B" w14:textId="05BA0344" w:rsidR="00802FB5" w:rsidRPr="005275F8" w:rsidRDefault="00802FB5" w:rsidP="00802FB5">
      <w:pPr>
        <w:numPr>
          <w:ilvl w:val="0"/>
          <w:numId w:val="45"/>
        </w:numPr>
        <w:rPr>
          <w:rFonts w:ascii="Times New Roman" w:hAnsi="Times New Roman" w:cs="Times New Roman"/>
          <w:sz w:val="26"/>
          <w:szCs w:val="26"/>
        </w:rPr>
      </w:pPr>
      <w:r w:rsidRPr="00802FB5">
        <w:rPr>
          <w:rFonts w:ascii="Times New Roman" w:hAnsi="Times New Roman" w:cs="Times New Roman"/>
          <w:b/>
          <w:bCs/>
          <w:sz w:val="26"/>
          <w:szCs w:val="26"/>
        </w:rPr>
        <w:lastRenderedPageBreak/>
        <w:t>Tự làm hạt nêm</w:t>
      </w:r>
      <w:r w:rsidRPr="00802FB5">
        <w:rPr>
          <w:rFonts w:ascii="Times New Roman" w:hAnsi="Times New Roman" w:cs="Times New Roman"/>
          <w:sz w:val="26"/>
          <w:szCs w:val="26"/>
        </w:rPr>
        <w:t>: Xay tôm khô, thịt gà, hoặc nấm khô với muối và đường để tạo hạt nêm tự nhiên.</w:t>
      </w:r>
    </w:p>
    <w:p w14:paraId="37A7228E" w14:textId="4E5842AC" w:rsidR="00465218" w:rsidRPr="005275F8" w:rsidRDefault="00465218" w:rsidP="00465218">
      <w:pPr>
        <w:pStyle w:val="Heading4"/>
        <w:rPr>
          <w:rFonts w:ascii="Times New Roman" w:hAnsi="Times New Roman" w:cs="Times New Roman"/>
          <w:sz w:val="26"/>
          <w:szCs w:val="26"/>
        </w:rPr>
      </w:pPr>
      <w:bookmarkStart w:id="104" w:name="_Toc198399524"/>
      <w:r w:rsidRPr="005275F8">
        <w:rPr>
          <w:rFonts w:ascii="Times New Roman" w:hAnsi="Times New Roman" w:cs="Times New Roman"/>
          <w:i w:val="0"/>
          <w:iCs w:val="0"/>
          <w:color w:val="000000" w:themeColor="text1"/>
          <w:sz w:val="26"/>
          <w:szCs w:val="26"/>
        </w:rPr>
        <w:t>2.</w:t>
      </w:r>
      <w:r w:rsidR="00BF3C21" w:rsidRPr="005275F8">
        <w:rPr>
          <w:rFonts w:ascii="Times New Roman" w:hAnsi="Times New Roman" w:cs="Times New Roman"/>
          <w:i w:val="0"/>
          <w:iCs w:val="0"/>
          <w:color w:val="000000" w:themeColor="text1"/>
          <w:sz w:val="26"/>
          <w:szCs w:val="26"/>
        </w:rPr>
        <w:t>5.4</w:t>
      </w:r>
      <w:r w:rsidRPr="005275F8">
        <w:rPr>
          <w:rFonts w:ascii="Times New Roman" w:hAnsi="Times New Roman" w:cs="Times New Roman"/>
          <w:i w:val="0"/>
          <w:iCs w:val="0"/>
          <w:color w:val="000000" w:themeColor="text1"/>
          <w:sz w:val="26"/>
          <w:szCs w:val="26"/>
        </w:rPr>
        <w:t>.6. Câu hỏi thường gặp</w:t>
      </w:r>
      <w:bookmarkEnd w:id="104"/>
    </w:p>
    <w:p w14:paraId="1D26DBC4" w14:textId="77777777" w:rsidR="001630EF" w:rsidRPr="001630EF" w:rsidRDefault="001630EF" w:rsidP="001630EF">
      <w:pPr>
        <w:numPr>
          <w:ilvl w:val="0"/>
          <w:numId w:val="46"/>
        </w:numPr>
        <w:rPr>
          <w:rFonts w:ascii="Times New Roman" w:hAnsi="Times New Roman" w:cs="Times New Roman"/>
          <w:sz w:val="26"/>
          <w:szCs w:val="26"/>
        </w:rPr>
      </w:pPr>
      <w:r w:rsidRPr="001630EF">
        <w:rPr>
          <w:rFonts w:ascii="Times New Roman" w:hAnsi="Times New Roman" w:cs="Times New Roman"/>
          <w:b/>
          <w:bCs/>
          <w:sz w:val="26"/>
          <w:szCs w:val="26"/>
        </w:rPr>
        <w:t>Hạt nêm có tốt hơn bột ngọt không?</w:t>
      </w:r>
      <w:r w:rsidRPr="001630EF">
        <w:rPr>
          <w:rFonts w:ascii="Times New Roman" w:hAnsi="Times New Roman" w:cs="Times New Roman"/>
          <w:sz w:val="26"/>
          <w:szCs w:val="26"/>
        </w:rPr>
        <w:br/>
        <w:t>Không hoàn toàn, vì hạt nêm chứa bột ngọt và các chất điều vị khác (627, 631). Nên dùng liều lượng vừa phải để tránh tác dụng phụ như mỏi cổ, chóng mặt.</w:t>
      </w:r>
    </w:p>
    <w:p w14:paraId="18CD625C" w14:textId="6AC0D57A" w:rsidR="00465218" w:rsidRPr="005275F8" w:rsidRDefault="001630EF" w:rsidP="00465218">
      <w:pPr>
        <w:numPr>
          <w:ilvl w:val="0"/>
          <w:numId w:val="46"/>
        </w:numPr>
        <w:rPr>
          <w:rFonts w:ascii="Times New Roman" w:hAnsi="Times New Roman" w:cs="Times New Roman"/>
          <w:sz w:val="26"/>
          <w:szCs w:val="26"/>
        </w:rPr>
      </w:pPr>
      <w:r w:rsidRPr="001630EF">
        <w:rPr>
          <w:rFonts w:ascii="Times New Roman" w:hAnsi="Times New Roman" w:cs="Times New Roman"/>
          <w:b/>
          <w:bCs/>
          <w:sz w:val="26"/>
          <w:szCs w:val="26"/>
        </w:rPr>
        <w:t>Ai không nên dùng hạt nêm?</w:t>
      </w:r>
      <w:r w:rsidRPr="001630EF">
        <w:rPr>
          <w:rFonts w:ascii="Times New Roman" w:hAnsi="Times New Roman" w:cs="Times New Roman"/>
          <w:sz w:val="26"/>
          <w:szCs w:val="26"/>
        </w:rPr>
        <w:br/>
        <w:t>Người dị ứng bột ngọt, bị cao huyết áp, hoặc trẻ dưới 2 tuổi nên hạn chế.</w:t>
      </w:r>
    </w:p>
    <w:p w14:paraId="2CD594D7" w14:textId="35E95660" w:rsidR="00465218" w:rsidRPr="005275F8" w:rsidRDefault="00465218" w:rsidP="00465218">
      <w:pPr>
        <w:pStyle w:val="Heading3"/>
        <w:rPr>
          <w:rFonts w:ascii="Times New Roman" w:hAnsi="Times New Roman" w:cs="Times New Roman"/>
          <w:color w:val="000000" w:themeColor="text1"/>
          <w:sz w:val="26"/>
          <w:szCs w:val="26"/>
        </w:rPr>
      </w:pPr>
      <w:bookmarkStart w:id="105" w:name="_Toc198399525"/>
      <w:r w:rsidRPr="005275F8">
        <w:rPr>
          <w:rFonts w:ascii="Times New Roman" w:hAnsi="Times New Roman" w:cs="Times New Roman"/>
          <w:color w:val="000000" w:themeColor="text1"/>
          <w:sz w:val="26"/>
          <w:szCs w:val="26"/>
        </w:rPr>
        <w:t>2.</w:t>
      </w:r>
      <w:r w:rsidR="00BF3C21" w:rsidRPr="005275F8">
        <w:rPr>
          <w:rFonts w:ascii="Times New Roman" w:hAnsi="Times New Roman" w:cs="Times New Roman"/>
          <w:color w:val="000000" w:themeColor="text1"/>
          <w:sz w:val="26"/>
          <w:szCs w:val="26"/>
        </w:rPr>
        <w:t>5.5</w:t>
      </w:r>
      <w:r w:rsidRPr="005275F8">
        <w:rPr>
          <w:rFonts w:ascii="Times New Roman" w:hAnsi="Times New Roman" w:cs="Times New Roman"/>
          <w:color w:val="000000" w:themeColor="text1"/>
          <w:sz w:val="26"/>
          <w:szCs w:val="26"/>
        </w:rPr>
        <w:t xml:space="preserve">. </w:t>
      </w:r>
      <w:r w:rsidR="00BF3C21" w:rsidRPr="005275F8">
        <w:rPr>
          <w:rFonts w:ascii="Times New Roman" w:hAnsi="Times New Roman" w:cs="Times New Roman"/>
          <w:color w:val="000000" w:themeColor="text1"/>
          <w:sz w:val="26"/>
          <w:szCs w:val="26"/>
        </w:rPr>
        <w:t>Trứng vịt</w:t>
      </w:r>
      <w:bookmarkEnd w:id="105"/>
    </w:p>
    <w:p w14:paraId="18BBCDA1" w14:textId="77777777" w:rsidR="00465218" w:rsidRPr="005275F8" w:rsidRDefault="00465218" w:rsidP="00465218">
      <w:pPr>
        <w:pStyle w:val="Heading4"/>
        <w:rPr>
          <w:rFonts w:ascii="Times New Roman" w:hAnsi="Times New Roman" w:cs="Times New Roman"/>
          <w:i w:val="0"/>
          <w:iCs w:val="0"/>
          <w:color w:val="000000" w:themeColor="text1"/>
          <w:sz w:val="26"/>
          <w:szCs w:val="26"/>
        </w:rPr>
      </w:pPr>
      <w:bookmarkStart w:id="106" w:name="_Toc198399526"/>
      <w:r w:rsidRPr="005275F8">
        <w:rPr>
          <w:rFonts w:ascii="Times New Roman" w:hAnsi="Times New Roman" w:cs="Times New Roman"/>
          <w:i w:val="0"/>
          <w:iCs w:val="0"/>
          <w:color w:val="000000" w:themeColor="text1"/>
          <w:sz w:val="26"/>
          <w:szCs w:val="26"/>
        </w:rPr>
        <w:t>2.</w:t>
      </w:r>
      <w:r w:rsidR="00BF3C21" w:rsidRPr="005275F8">
        <w:rPr>
          <w:rFonts w:ascii="Times New Roman" w:hAnsi="Times New Roman" w:cs="Times New Roman"/>
          <w:i w:val="0"/>
          <w:iCs w:val="0"/>
          <w:color w:val="000000" w:themeColor="text1"/>
          <w:sz w:val="26"/>
          <w:szCs w:val="26"/>
        </w:rPr>
        <w:t>5.5</w:t>
      </w:r>
      <w:r w:rsidRPr="005275F8">
        <w:rPr>
          <w:rFonts w:ascii="Times New Roman" w:hAnsi="Times New Roman" w:cs="Times New Roman"/>
          <w:i w:val="0"/>
          <w:iCs w:val="0"/>
          <w:color w:val="000000" w:themeColor="text1"/>
          <w:sz w:val="26"/>
          <w:szCs w:val="26"/>
        </w:rPr>
        <w:t>.1. Thông tin chung</w:t>
      </w:r>
      <w:bookmarkEnd w:id="106"/>
    </w:p>
    <w:p w14:paraId="56DC01AB" w14:textId="1FE4BC90" w:rsidR="001630EF" w:rsidRPr="005275F8" w:rsidRDefault="001630EF" w:rsidP="001630EF">
      <w:pPr>
        <w:rPr>
          <w:rFonts w:ascii="Times New Roman" w:hAnsi="Times New Roman" w:cs="Times New Roman"/>
          <w:sz w:val="26"/>
          <w:szCs w:val="26"/>
        </w:rPr>
      </w:pPr>
      <w:r w:rsidRPr="001630EF">
        <w:rPr>
          <w:rFonts w:ascii="Times New Roman" w:hAnsi="Times New Roman" w:cs="Times New Roman"/>
          <w:sz w:val="26"/>
          <w:szCs w:val="26"/>
        </w:rPr>
        <w:t>Trứng vịt là trứng của vịt nhà, có kích thước lớn hơn trứng gà, vỏ màu trắng hoặc xanh nhạt. Trứng vịt được sử dụng phổ biến trong ẩm thực Việt Nam, từ món luộc, chiên, đến làm bánh hoặc trứng vịt lộn.</w:t>
      </w:r>
    </w:p>
    <w:p w14:paraId="77CC64F0" w14:textId="4E0CF43F" w:rsidR="00465218" w:rsidRPr="005275F8" w:rsidRDefault="00465218" w:rsidP="00465218">
      <w:pPr>
        <w:pStyle w:val="Heading4"/>
        <w:rPr>
          <w:rFonts w:ascii="Times New Roman" w:hAnsi="Times New Roman" w:cs="Times New Roman"/>
          <w:i w:val="0"/>
          <w:iCs w:val="0"/>
          <w:color w:val="000000" w:themeColor="text1"/>
          <w:sz w:val="26"/>
          <w:szCs w:val="26"/>
        </w:rPr>
      </w:pPr>
      <w:bookmarkStart w:id="107" w:name="_Toc198399527"/>
      <w:r w:rsidRPr="005275F8">
        <w:rPr>
          <w:rFonts w:ascii="Times New Roman" w:hAnsi="Times New Roman" w:cs="Times New Roman"/>
          <w:i w:val="0"/>
          <w:iCs w:val="0"/>
          <w:color w:val="000000" w:themeColor="text1"/>
          <w:sz w:val="26"/>
          <w:szCs w:val="26"/>
        </w:rPr>
        <w:t>2.</w:t>
      </w:r>
      <w:r w:rsidR="00BF3C21" w:rsidRPr="005275F8">
        <w:rPr>
          <w:rFonts w:ascii="Times New Roman" w:hAnsi="Times New Roman" w:cs="Times New Roman"/>
          <w:i w:val="0"/>
          <w:iCs w:val="0"/>
          <w:color w:val="000000" w:themeColor="text1"/>
          <w:sz w:val="26"/>
          <w:szCs w:val="26"/>
        </w:rPr>
        <w:t>5.5</w:t>
      </w:r>
      <w:r w:rsidRPr="005275F8">
        <w:rPr>
          <w:rFonts w:ascii="Times New Roman" w:hAnsi="Times New Roman" w:cs="Times New Roman"/>
          <w:i w:val="0"/>
          <w:iCs w:val="0"/>
          <w:color w:val="000000" w:themeColor="text1"/>
          <w:sz w:val="26"/>
          <w:szCs w:val="26"/>
        </w:rPr>
        <w:t>.2. Thành phần dinh dưỡng</w:t>
      </w:r>
      <w:bookmarkEnd w:id="107"/>
    </w:p>
    <w:p w14:paraId="3EC54D6E" w14:textId="3BAFE007" w:rsidR="001630EF" w:rsidRPr="005275F8" w:rsidRDefault="001630EF" w:rsidP="001630EF">
      <w:pPr>
        <w:rPr>
          <w:rFonts w:ascii="Times New Roman" w:hAnsi="Times New Roman" w:cs="Times New Roman"/>
          <w:sz w:val="26"/>
          <w:szCs w:val="26"/>
        </w:rPr>
      </w:pPr>
      <w:r w:rsidRPr="005275F8">
        <w:rPr>
          <w:rFonts w:ascii="Times New Roman" w:hAnsi="Times New Roman" w:cs="Times New Roman"/>
          <w:sz w:val="26"/>
          <w:szCs w:val="26"/>
        </w:rPr>
        <w:t>- Protein, chất béo, cholesterol, carbohydrate, Vitamin A, B12, selen.</w:t>
      </w:r>
    </w:p>
    <w:p w14:paraId="77494804" w14:textId="5B6480FB" w:rsidR="00465218" w:rsidRPr="005275F8" w:rsidRDefault="00465218" w:rsidP="00465218">
      <w:pPr>
        <w:pStyle w:val="Heading4"/>
        <w:rPr>
          <w:rFonts w:ascii="Times New Roman" w:hAnsi="Times New Roman" w:cs="Times New Roman"/>
          <w:i w:val="0"/>
          <w:iCs w:val="0"/>
          <w:color w:val="000000" w:themeColor="text1"/>
          <w:sz w:val="26"/>
          <w:szCs w:val="26"/>
        </w:rPr>
      </w:pPr>
      <w:bookmarkStart w:id="108" w:name="_Toc198399528"/>
      <w:r w:rsidRPr="005275F8">
        <w:rPr>
          <w:rFonts w:ascii="Times New Roman" w:hAnsi="Times New Roman" w:cs="Times New Roman"/>
          <w:i w:val="0"/>
          <w:iCs w:val="0"/>
          <w:color w:val="000000" w:themeColor="text1"/>
          <w:sz w:val="26"/>
          <w:szCs w:val="26"/>
        </w:rPr>
        <w:t>2.</w:t>
      </w:r>
      <w:r w:rsidR="00BF3C21" w:rsidRPr="005275F8">
        <w:rPr>
          <w:rFonts w:ascii="Times New Roman" w:hAnsi="Times New Roman" w:cs="Times New Roman"/>
          <w:i w:val="0"/>
          <w:iCs w:val="0"/>
          <w:color w:val="000000" w:themeColor="text1"/>
          <w:sz w:val="26"/>
          <w:szCs w:val="26"/>
        </w:rPr>
        <w:t>5.5</w:t>
      </w:r>
      <w:r w:rsidRPr="005275F8">
        <w:rPr>
          <w:rFonts w:ascii="Times New Roman" w:hAnsi="Times New Roman" w:cs="Times New Roman"/>
          <w:i w:val="0"/>
          <w:iCs w:val="0"/>
          <w:color w:val="000000" w:themeColor="text1"/>
          <w:sz w:val="26"/>
          <w:szCs w:val="26"/>
        </w:rPr>
        <w:t>.3. Lợi ích sức khỏe</w:t>
      </w:r>
      <w:bookmarkEnd w:id="108"/>
    </w:p>
    <w:p w14:paraId="1F3118BB" w14:textId="77777777" w:rsidR="00B808A6" w:rsidRPr="00B808A6" w:rsidRDefault="00B808A6" w:rsidP="00B808A6">
      <w:pPr>
        <w:numPr>
          <w:ilvl w:val="0"/>
          <w:numId w:val="47"/>
        </w:numPr>
        <w:rPr>
          <w:rFonts w:ascii="Times New Roman" w:hAnsi="Times New Roman" w:cs="Times New Roman"/>
          <w:sz w:val="26"/>
          <w:szCs w:val="26"/>
        </w:rPr>
      </w:pPr>
      <w:r w:rsidRPr="00B808A6">
        <w:rPr>
          <w:rFonts w:ascii="Times New Roman" w:hAnsi="Times New Roman" w:cs="Times New Roman"/>
          <w:b/>
          <w:bCs/>
          <w:sz w:val="26"/>
          <w:szCs w:val="26"/>
        </w:rPr>
        <w:t>Cung cấp protein chất lượng cao</w:t>
      </w:r>
      <w:r w:rsidRPr="00B808A6">
        <w:rPr>
          <w:rFonts w:ascii="Times New Roman" w:hAnsi="Times New Roman" w:cs="Times New Roman"/>
          <w:sz w:val="26"/>
          <w:szCs w:val="26"/>
        </w:rPr>
        <w:t>: Hỗ trợ xây dựng cơ bắp, sửa chữa mô, và sản xuất enzyme.</w:t>
      </w:r>
    </w:p>
    <w:p w14:paraId="398E6FC3" w14:textId="77777777" w:rsidR="00B808A6" w:rsidRPr="00B808A6" w:rsidRDefault="00B808A6" w:rsidP="00B808A6">
      <w:pPr>
        <w:numPr>
          <w:ilvl w:val="0"/>
          <w:numId w:val="47"/>
        </w:numPr>
        <w:rPr>
          <w:rFonts w:ascii="Times New Roman" w:hAnsi="Times New Roman" w:cs="Times New Roman"/>
          <w:sz w:val="26"/>
          <w:szCs w:val="26"/>
        </w:rPr>
      </w:pPr>
      <w:r w:rsidRPr="00B808A6">
        <w:rPr>
          <w:rFonts w:ascii="Times New Roman" w:hAnsi="Times New Roman" w:cs="Times New Roman"/>
          <w:b/>
          <w:bCs/>
          <w:sz w:val="26"/>
          <w:szCs w:val="26"/>
        </w:rPr>
        <w:t>Tăng cường sức khỏe mắt và não</w:t>
      </w:r>
      <w:r w:rsidRPr="00B808A6">
        <w:rPr>
          <w:rFonts w:ascii="Times New Roman" w:hAnsi="Times New Roman" w:cs="Times New Roman"/>
          <w:sz w:val="26"/>
          <w:szCs w:val="26"/>
        </w:rPr>
        <w:t>: Vitamin A và B12 giúp cải thiện thị lực và chức năng thần kinh.</w:t>
      </w:r>
    </w:p>
    <w:p w14:paraId="28625DAA" w14:textId="77777777" w:rsidR="00B808A6" w:rsidRPr="00B808A6" w:rsidRDefault="00B808A6" w:rsidP="00B808A6">
      <w:pPr>
        <w:numPr>
          <w:ilvl w:val="0"/>
          <w:numId w:val="47"/>
        </w:numPr>
        <w:rPr>
          <w:rFonts w:ascii="Times New Roman" w:hAnsi="Times New Roman" w:cs="Times New Roman"/>
          <w:sz w:val="26"/>
          <w:szCs w:val="26"/>
        </w:rPr>
      </w:pPr>
      <w:r w:rsidRPr="00B808A6">
        <w:rPr>
          <w:rFonts w:ascii="Times New Roman" w:hAnsi="Times New Roman" w:cs="Times New Roman"/>
          <w:b/>
          <w:bCs/>
          <w:sz w:val="26"/>
          <w:szCs w:val="26"/>
        </w:rPr>
        <w:t>Bổ sung vi chất</w:t>
      </w:r>
      <w:r w:rsidRPr="00B808A6">
        <w:rPr>
          <w:rFonts w:ascii="Times New Roman" w:hAnsi="Times New Roman" w:cs="Times New Roman"/>
          <w:sz w:val="26"/>
          <w:szCs w:val="26"/>
        </w:rPr>
        <w:t>: Selen và vitamin B12 tăng cường miễn dịch và ngăn ngừa thiếu máu.</w:t>
      </w:r>
    </w:p>
    <w:p w14:paraId="11E62FB3" w14:textId="294B083E" w:rsidR="00B808A6" w:rsidRPr="005275F8" w:rsidRDefault="00B808A6" w:rsidP="00B808A6">
      <w:pPr>
        <w:numPr>
          <w:ilvl w:val="0"/>
          <w:numId w:val="47"/>
        </w:numPr>
        <w:rPr>
          <w:rFonts w:ascii="Times New Roman" w:hAnsi="Times New Roman" w:cs="Times New Roman"/>
          <w:sz w:val="26"/>
          <w:szCs w:val="26"/>
        </w:rPr>
      </w:pPr>
      <w:r w:rsidRPr="00B808A6">
        <w:rPr>
          <w:rFonts w:ascii="Times New Roman" w:hAnsi="Times New Roman" w:cs="Times New Roman"/>
          <w:b/>
          <w:bCs/>
          <w:sz w:val="26"/>
          <w:szCs w:val="26"/>
        </w:rPr>
        <w:t>Hỗ trợ phát triển thai nhi</w:t>
      </w:r>
      <w:r w:rsidRPr="00B808A6">
        <w:rPr>
          <w:rFonts w:ascii="Times New Roman" w:hAnsi="Times New Roman" w:cs="Times New Roman"/>
          <w:sz w:val="26"/>
          <w:szCs w:val="26"/>
        </w:rPr>
        <w:t>: Chứa choline, quan trọng cho sự phát triển não bộ của thai nhi.</w:t>
      </w:r>
    </w:p>
    <w:p w14:paraId="515CB2F8" w14:textId="29596D91" w:rsidR="00465218" w:rsidRPr="005275F8" w:rsidRDefault="00465218" w:rsidP="00465218">
      <w:pPr>
        <w:pStyle w:val="Heading4"/>
        <w:rPr>
          <w:rFonts w:ascii="Times New Roman" w:hAnsi="Times New Roman" w:cs="Times New Roman"/>
          <w:i w:val="0"/>
          <w:iCs w:val="0"/>
          <w:color w:val="000000" w:themeColor="text1"/>
          <w:sz w:val="26"/>
          <w:szCs w:val="26"/>
        </w:rPr>
      </w:pPr>
      <w:bookmarkStart w:id="109" w:name="_Toc198399529"/>
      <w:r w:rsidRPr="005275F8">
        <w:rPr>
          <w:rFonts w:ascii="Times New Roman" w:hAnsi="Times New Roman" w:cs="Times New Roman"/>
          <w:i w:val="0"/>
          <w:iCs w:val="0"/>
          <w:color w:val="000000" w:themeColor="text1"/>
          <w:sz w:val="26"/>
          <w:szCs w:val="26"/>
        </w:rPr>
        <w:t>2.</w:t>
      </w:r>
      <w:r w:rsidR="00BF3C21" w:rsidRPr="005275F8">
        <w:rPr>
          <w:rFonts w:ascii="Times New Roman" w:hAnsi="Times New Roman" w:cs="Times New Roman"/>
          <w:i w:val="0"/>
          <w:iCs w:val="0"/>
          <w:color w:val="000000" w:themeColor="text1"/>
          <w:sz w:val="26"/>
          <w:szCs w:val="26"/>
        </w:rPr>
        <w:t>5.5</w:t>
      </w:r>
      <w:r w:rsidRPr="005275F8">
        <w:rPr>
          <w:rFonts w:ascii="Times New Roman" w:hAnsi="Times New Roman" w:cs="Times New Roman"/>
          <w:i w:val="0"/>
          <w:iCs w:val="0"/>
          <w:color w:val="000000" w:themeColor="text1"/>
          <w:sz w:val="26"/>
          <w:szCs w:val="26"/>
        </w:rPr>
        <w:t>.4. Mẹo chọn và bảo quản</w:t>
      </w:r>
      <w:bookmarkEnd w:id="109"/>
    </w:p>
    <w:p w14:paraId="6BF7592D" w14:textId="77777777" w:rsidR="00B808A6" w:rsidRPr="00B808A6" w:rsidRDefault="00B808A6" w:rsidP="00B808A6">
      <w:pPr>
        <w:numPr>
          <w:ilvl w:val="0"/>
          <w:numId w:val="48"/>
        </w:numPr>
        <w:rPr>
          <w:rFonts w:ascii="Times New Roman" w:hAnsi="Times New Roman" w:cs="Times New Roman"/>
          <w:sz w:val="26"/>
          <w:szCs w:val="26"/>
        </w:rPr>
      </w:pPr>
      <w:r w:rsidRPr="00B808A6">
        <w:rPr>
          <w:rFonts w:ascii="Times New Roman" w:hAnsi="Times New Roman" w:cs="Times New Roman"/>
          <w:b/>
          <w:bCs/>
          <w:sz w:val="26"/>
          <w:szCs w:val="26"/>
        </w:rPr>
        <w:t>Chọn trứng vịt</w:t>
      </w:r>
      <w:r w:rsidRPr="00B808A6">
        <w:rPr>
          <w:rFonts w:ascii="Times New Roman" w:hAnsi="Times New Roman" w:cs="Times New Roman"/>
          <w:sz w:val="26"/>
          <w:szCs w:val="26"/>
        </w:rPr>
        <w:t>: Chọn trứng có vỏ sạch, không nứt, lắc nhẹ không nghe tiếng động. Tránh trứng có mùi lạ hoặc vỏ bẩn.</w:t>
      </w:r>
    </w:p>
    <w:p w14:paraId="00F0C442" w14:textId="104B6308" w:rsidR="00B808A6" w:rsidRPr="005275F8" w:rsidRDefault="00B808A6" w:rsidP="00B808A6">
      <w:pPr>
        <w:numPr>
          <w:ilvl w:val="0"/>
          <w:numId w:val="48"/>
        </w:numPr>
        <w:rPr>
          <w:rFonts w:ascii="Times New Roman" w:hAnsi="Times New Roman" w:cs="Times New Roman"/>
          <w:sz w:val="26"/>
          <w:szCs w:val="26"/>
        </w:rPr>
      </w:pPr>
      <w:r w:rsidRPr="00B808A6">
        <w:rPr>
          <w:rFonts w:ascii="Times New Roman" w:hAnsi="Times New Roman" w:cs="Times New Roman"/>
          <w:b/>
          <w:bCs/>
          <w:sz w:val="26"/>
          <w:szCs w:val="26"/>
        </w:rPr>
        <w:t>Bảo quản</w:t>
      </w:r>
      <w:r w:rsidRPr="00B808A6">
        <w:rPr>
          <w:rFonts w:ascii="Times New Roman" w:hAnsi="Times New Roman" w:cs="Times New Roman"/>
          <w:sz w:val="26"/>
          <w:szCs w:val="26"/>
        </w:rPr>
        <w:t>: Lưu trữ trong ngăn mát tủ lạnh (0-4°C), đầu nhọn trứng hướng xuống để lòng đỏ không sát vỏ. Dùng trong 3-4 tuần kể từ ngày mua.</w:t>
      </w:r>
    </w:p>
    <w:p w14:paraId="6C4AB520" w14:textId="4DDD94E2" w:rsidR="00465218" w:rsidRPr="005275F8" w:rsidRDefault="00465218" w:rsidP="00465218">
      <w:pPr>
        <w:pStyle w:val="Heading4"/>
        <w:rPr>
          <w:rFonts w:ascii="Times New Roman" w:hAnsi="Times New Roman" w:cs="Times New Roman"/>
          <w:i w:val="0"/>
          <w:iCs w:val="0"/>
          <w:color w:val="000000" w:themeColor="text1"/>
          <w:sz w:val="26"/>
          <w:szCs w:val="26"/>
        </w:rPr>
      </w:pPr>
      <w:bookmarkStart w:id="110" w:name="_Toc198399530"/>
      <w:r w:rsidRPr="005275F8">
        <w:rPr>
          <w:rFonts w:ascii="Times New Roman" w:hAnsi="Times New Roman" w:cs="Times New Roman"/>
          <w:i w:val="0"/>
          <w:iCs w:val="0"/>
          <w:color w:val="000000" w:themeColor="text1"/>
          <w:sz w:val="26"/>
          <w:szCs w:val="26"/>
        </w:rPr>
        <w:lastRenderedPageBreak/>
        <w:t>2.</w:t>
      </w:r>
      <w:r w:rsidR="00BF3C21" w:rsidRPr="005275F8">
        <w:rPr>
          <w:rFonts w:ascii="Times New Roman" w:hAnsi="Times New Roman" w:cs="Times New Roman"/>
          <w:i w:val="0"/>
          <w:iCs w:val="0"/>
          <w:color w:val="000000" w:themeColor="text1"/>
          <w:sz w:val="26"/>
          <w:szCs w:val="26"/>
        </w:rPr>
        <w:t>5.5</w:t>
      </w:r>
      <w:r w:rsidRPr="005275F8">
        <w:rPr>
          <w:rFonts w:ascii="Times New Roman" w:hAnsi="Times New Roman" w:cs="Times New Roman"/>
          <w:i w:val="0"/>
          <w:iCs w:val="0"/>
          <w:color w:val="000000" w:themeColor="text1"/>
          <w:sz w:val="26"/>
          <w:szCs w:val="26"/>
        </w:rPr>
        <w:t>.5. Cách chế biến</w:t>
      </w:r>
      <w:bookmarkEnd w:id="110"/>
    </w:p>
    <w:p w14:paraId="5A914B5D" w14:textId="77777777" w:rsidR="00B808A6" w:rsidRPr="00B808A6" w:rsidRDefault="00B808A6" w:rsidP="00B808A6">
      <w:pPr>
        <w:numPr>
          <w:ilvl w:val="0"/>
          <w:numId w:val="49"/>
        </w:numPr>
        <w:rPr>
          <w:rFonts w:ascii="Times New Roman" w:hAnsi="Times New Roman" w:cs="Times New Roman"/>
          <w:sz w:val="26"/>
          <w:szCs w:val="26"/>
        </w:rPr>
      </w:pPr>
      <w:r w:rsidRPr="00B808A6">
        <w:rPr>
          <w:rFonts w:ascii="Times New Roman" w:hAnsi="Times New Roman" w:cs="Times New Roman"/>
          <w:b/>
          <w:bCs/>
          <w:sz w:val="26"/>
          <w:szCs w:val="26"/>
        </w:rPr>
        <w:t>Luộc</w:t>
      </w:r>
      <w:r w:rsidRPr="00B808A6">
        <w:rPr>
          <w:rFonts w:ascii="Times New Roman" w:hAnsi="Times New Roman" w:cs="Times New Roman"/>
          <w:sz w:val="26"/>
          <w:szCs w:val="26"/>
        </w:rPr>
        <w:t>: Luộc 10-12 phút, ăn kèm muối tiêu hoặc làm trứng vịt lộn.</w:t>
      </w:r>
    </w:p>
    <w:p w14:paraId="13052600" w14:textId="77777777" w:rsidR="00B808A6" w:rsidRPr="00B808A6" w:rsidRDefault="00B808A6" w:rsidP="00B808A6">
      <w:pPr>
        <w:numPr>
          <w:ilvl w:val="0"/>
          <w:numId w:val="49"/>
        </w:numPr>
        <w:rPr>
          <w:rFonts w:ascii="Times New Roman" w:hAnsi="Times New Roman" w:cs="Times New Roman"/>
          <w:sz w:val="26"/>
          <w:szCs w:val="26"/>
        </w:rPr>
      </w:pPr>
      <w:r w:rsidRPr="00B808A6">
        <w:rPr>
          <w:rFonts w:ascii="Times New Roman" w:hAnsi="Times New Roman" w:cs="Times New Roman"/>
          <w:b/>
          <w:bCs/>
          <w:sz w:val="26"/>
          <w:szCs w:val="26"/>
        </w:rPr>
        <w:t>Chiên</w:t>
      </w:r>
      <w:r w:rsidRPr="00B808A6">
        <w:rPr>
          <w:rFonts w:ascii="Times New Roman" w:hAnsi="Times New Roman" w:cs="Times New Roman"/>
          <w:sz w:val="26"/>
          <w:szCs w:val="26"/>
        </w:rPr>
        <w:t>: Chiên ốp la hoặc trộn với hành lá, thịt băm để làm món trứng chiên.</w:t>
      </w:r>
    </w:p>
    <w:p w14:paraId="478F811A" w14:textId="77777777" w:rsidR="00B808A6" w:rsidRPr="00B808A6" w:rsidRDefault="00B808A6" w:rsidP="00B808A6">
      <w:pPr>
        <w:numPr>
          <w:ilvl w:val="0"/>
          <w:numId w:val="49"/>
        </w:numPr>
        <w:rPr>
          <w:rFonts w:ascii="Times New Roman" w:hAnsi="Times New Roman" w:cs="Times New Roman"/>
          <w:sz w:val="26"/>
          <w:szCs w:val="26"/>
        </w:rPr>
      </w:pPr>
      <w:r w:rsidRPr="00B808A6">
        <w:rPr>
          <w:rFonts w:ascii="Times New Roman" w:hAnsi="Times New Roman" w:cs="Times New Roman"/>
          <w:b/>
          <w:bCs/>
          <w:sz w:val="26"/>
          <w:szCs w:val="26"/>
        </w:rPr>
        <w:t>Làm bánh</w:t>
      </w:r>
      <w:r w:rsidRPr="00B808A6">
        <w:rPr>
          <w:rFonts w:ascii="Times New Roman" w:hAnsi="Times New Roman" w:cs="Times New Roman"/>
          <w:sz w:val="26"/>
          <w:szCs w:val="26"/>
        </w:rPr>
        <w:t>: Dùng trong bánh bông lan, bánh bao, hoặc bánh da lợn để tăng độ béo.</w:t>
      </w:r>
    </w:p>
    <w:p w14:paraId="505FE117" w14:textId="144C443D" w:rsidR="00B808A6" w:rsidRPr="005275F8" w:rsidRDefault="00B808A6" w:rsidP="00B808A6">
      <w:pPr>
        <w:numPr>
          <w:ilvl w:val="0"/>
          <w:numId w:val="49"/>
        </w:numPr>
        <w:rPr>
          <w:rFonts w:ascii="Times New Roman" w:hAnsi="Times New Roman" w:cs="Times New Roman"/>
          <w:sz w:val="26"/>
          <w:szCs w:val="26"/>
        </w:rPr>
      </w:pPr>
      <w:r w:rsidRPr="00B808A6">
        <w:rPr>
          <w:rFonts w:ascii="Times New Roman" w:hAnsi="Times New Roman" w:cs="Times New Roman"/>
          <w:b/>
          <w:bCs/>
          <w:sz w:val="26"/>
          <w:szCs w:val="26"/>
        </w:rPr>
        <w:t>Nấu canh</w:t>
      </w:r>
      <w:r w:rsidRPr="00B808A6">
        <w:rPr>
          <w:rFonts w:ascii="Times New Roman" w:hAnsi="Times New Roman" w:cs="Times New Roman"/>
          <w:sz w:val="26"/>
          <w:szCs w:val="26"/>
        </w:rPr>
        <w:t>: Đánh tan, cho vào canh rau hoặc canh khổ qua để tăng dinh dưỡng.</w:t>
      </w:r>
    </w:p>
    <w:p w14:paraId="1DDBA6ED" w14:textId="63011158" w:rsidR="005275F8" w:rsidRPr="005275F8" w:rsidRDefault="00465218" w:rsidP="005275F8">
      <w:pPr>
        <w:pStyle w:val="Heading4"/>
        <w:rPr>
          <w:rFonts w:ascii="Times New Roman" w:hAnsi="Times New Roman" w:cs="Times New Roman"/>
          <w:sz w:val="26"/>
          <w:szCs w:val="26"/>
        </w:rPr>
      </w:pPr>
      <w:bookmarkStart w:id="111" w:name="_Toc198399531"/>
      <w:r w:rsidRPr="005275F8">
        <w:rPr>
          <w:rFonts w:ascii="Times New Roman" w:hAnsi="Times New Roman" w:cs="Times New Roman"/>
          <w:i w:val="0"/>
          <w:iCs w:val="0"/>
          <w:color w:val="000000" w:themeColor="text1"/>
          <w:sz w:val="26"/>
          <w:szCs w:val="26"/>
        </w:rPr>
        <w:t>2.</w:t>
      </w:r>
      <w:r w:rsidR="00BF3C21" w:rsidRPr="005275F8">
        <w:rPr>
          <w:rFonts w:ascii="Times New Roman" w:hAnsi="Times New Roman" w:cs="Times New Roman"/>
          <w:i w:val="0"/>
          <w:iCs w:val="0"/>
          <w:color w:val="000000" w:themeColor="text1"/>
          <w:sz w:val="26"/>
          <w:szCs w:val="26"/>
        </w:rPr>
        <w:t>5.5</w:t>
      </w:r>
      <w:r w:rsidRPr="005275F8">
        <w:rPr>
          <w:rFonts w:ascii="Times New Roman" w:hAnsi="Times New Roman" w:cs="Times New Roman"/>
          <w:i w:val="0"/>
          <w:iCs w:val="0"/>
          <w:color w:val="000000" w:themeColor="text1"/>
          <w:sz w:val="26"/>
          <w:szCs w:val="26"/>
        </w:rPr>
        <w:t>.6. Câu hỏi thường gặp</w:t>
      </w:r>
      <w:bookmarkEnd w:id="111"/>
    </w:p>
    <w:p w14:paraId="2DDF6D5B" w14:textId="77777777" w:rsidR="005275F8" w:rsidRPr="005275F8" w:rsidRDefault="005275F8" w:rsidP="005275F8">
      <w:pPr>
        <w:numPr>
          <w:ilvl w:val="0"/>
          <w:numId w:val="50"/>
        </w:numPr>
        <w:rPr>
          <w:rFonts w:ascii="Times New Roman" w:hAnsi="Times New Roman" w:cs="Times New Roman"/>
          <w:sz w:val="26"/>
          <w:szCs w:val="26"/>
        </w:rPr>
      </w:pPr>
      <w:r w:rsidRPr="005275F8">
        <w:rPr>
          <w:rFonts w:ascii="Times New Roman" w:hAnsi="Times New Roman" w:cs="Times New Roman"/>
          <w:b/>
          <w:bCs/>
          <w:sz w:val="26"/>
          <w:szCs w:val="26"/>
        </w:rPr>
        <w:t>Trứng vịt có tốt hơn trứng gà không?</w:t>
      </w:r>
      <w:r w:rsidRPr="005275F8">
        <w:rPr>
          <w:rFonts w:ascii="Times New Roman" w:hAnsi="Times New Roman" w:cs="Times New Roman"/>
          <w:sz w:val="26"/>
          <w:szCs w:val="26"/>
        </w:rPr>
        <w:br/>
        <w:t>Trứng vịt có hàm lượng protein, chất béo, và cholesterol cao hơn, phù hợp cho người cần năng lượng cao, nhưng người bị cholesterol cao nên hạn chế.</w:t>
      </w:r>
    </w:p>
    <w:p w14:paraId="0690E6E8" w14:textId="6210E52C" w:rsidR="005275F8" w:rsidRPr="005275F8" w:rsidRDefault="005275F8" w:rsidP="005275F8">
      <w:pPr>
        <w:numPr>
          <w:ilvl w:val="0"/>
          <w:numId w:val="50"/>
        </w:numPr>
        <w:rPr>
          <w:rFonts w:ascii="Times New Roman" w:hAnsi="Times New Roman" w:cs="Times New Roman"/>
          <w:sz w:val="26"/>
          <w:szCs w:val="26"/>
        </w:rPr>
      </w:pPr>
      <w:r w:rsidRPr="005275F8">
        <w:rPr>
          <w:rFonts w:ascii="Times New Roman" w:hAnsi="Times New Roman" w:cs="Times New Roman"/>
          <w:b/>
          <w:bCs/>
          <w:sz w:val="26"/>
          <w:szCs w:val="26"/>
        </w:rPr>
        <w:t>Ăn trứng vịt sống có an toàn không?</w:t>
      </w:r>
      <w:r w:rsidRPr="005275F8">
        <w:rPr>
          <w:rFonts w:ascii="Times New Roman" w:hAnsi="Times New Roman" w:cs="Times New Roman"/>
          <w:sz w:val="26"/>
          <w:szCs w:val="26"/>
        </w:rPr>
        <w:br/>
        <w:t>Không, trứng sống có thể chứa Salmonella. Nên nấu chín hoàn toàn trước khi ăn.</w:t>
      </w:r>
    </w:p>
    <w:sectPr w:rsidR="005275F8" w:rsidRPr="005275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944B9B"/>
    <w:multiLevelType w:val="multilevel"/>
    <w:tmpl w:val="94F4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5D601F"/>
    <w:multiLevelType w:val="multilevel"/>
    <w:tmpl w:val="99C0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9762F7"/>
    <w:multiLevelType w:val="multilevel"/>
    <w:tmpl w:val="C75C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A323E5"/>
    <w:multiLevelType w:val="multilevel"/>
    <w:tmpl w:val="A4B8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6D0AB2"/>
    <w:multiLevelType w:val="multilevel"/>
    <w:tmpl w:val="EC7E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2B2A07"/>
    <w:multiLevelType w:val="multilevel"/>
    <w:tmpl w:val="3892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673901"/>
    <w:multiLevelType w:val="multilevel"/>
    <w:tmpl w:val="2E74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623E77"/>
    <w:multiLevelType w:val="multilevel"/>
    <w:tmpl w:val="468A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D55FEC"/>
    <w:multiLevelType w:val="multilevel"/>
    <w:tmpl w:val="65A6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DD0CDA"/>
    <w:multiLevelType w:val="multilevel"/>
    <w:tmpl w:val="5EBA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E250E9"/>
    <w:multiLevelType w:val="multilevel"/>
    <w:tmpl w:val="665E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DC5219"/>
    <w:multiLevelType w:val="multilevel"/>
    <w:tmpl w:val="8028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A30CEE"/>
    <w:multiLevelType w:val="multilevel"/>
    <w:tmpl w:val="8256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EA14AB"/>
    <w:multiLevelType w:val="multilevel"/>
    <w:tmpl w:val="224A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F53F48"/>
    <w:multiLevelType w:val="multilevel"/>
    <w:tmpl w:val="C56E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461710"/>
    <w:multiLevelType w:val="multilevel"/>
    <w:tmpl w:val="FC22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C11CE8"/>
    <w:multiLevelType w:val="multilevel"/>
    <w:tmpl w:val="5B380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1A60BC"/>
    <w:multiLevelType w:val="multilevel"/>
    <w:tmpl w:val="BC2A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E65F49"/>
    <w:multiLevelType w:val="multilevel"/>
    <w:tmpl w:val="616C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8133E7"/>
    <w:multiLevelType w:val="multilevel"/>
    <w:tmpl w:val="E31A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447F04"/>
    <w:multiLevelType w:val="multilevel"/>
    <w:tmpl w:val="329E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D037D5"/>
    <w:multiLevelType w:val="multilevel"/>
    <w:tmpl w:val="54F4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0E675F"/>
    <w:multiLevelType w:val="multilevel"/>
    <w:tmpl w:val="E210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880F6C"/>
    <w:multiLevelType w:val="multilevel"/>
    <w:tmpl w:val="90C8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302974"/>
    <w:multiLevelType w:val="multilevel"/>
    <w:tmpl w:val="0464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5238DB"/>
    <w:multiLevelType w:val="multilevel"/>
    <w:tmpl w:val="F68AB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E76A65"/>
    <w:multiLevelType w:val="hybridMultilevel"/>
    <w:tmpl w:val="87A4202A"/>
    <w:lvl w:ilvl="0" w:tplc="DC8A4A66">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2640D05"/>
    <w:multiLevelType w:val="multilevel"/>
    <w:tmpl w:val="77A4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8A1DB8"/>
    <w:multiLevelType w:val="multilevel"/>
    <w:tmpl w:val="A844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B87B67"/>
    <w:multiLevelType w:val="multilevel"/>
    <w:tmpl w:val="F35CC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3B0B18"/>
    <w:multiLevelType w:val="multilevel"/>
    <w:tmpl w:val="AC9A4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895273"/>
    <w:multiLevelType w:val="multilevel"/>
    <w:tmpl w:val="BACE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364F8C"/>
    <w:multiLevelType w:val="multilevel"/>
    <w:tmpl w:val="E8EA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5F2196"/>
    <w:multiLevelType w:val="multilevel"/>
    <w:tmpl w:val="85AE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7317D7"/>
    <w:multiLevelType w:val="multilevel"/>
    <w:tmpl w:val="706A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7D1796"/>
    <w:multiLevelType w:val="multilevel"/>
    <w:tmpl w:val="FC7E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636E64"/>
    <w:multiLevelType w:val="multilevel"/>
    <w:tmpl w:val="91C22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262B94"/>
    <w:multiLevelType w:val="multilevel"/>
    <w:tmpl w:val="080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964D29"/>
    <w:multiLevelType w:val="multilevel"/>
    <w:tmpl w:val="D030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215C1A"/>
    <w:multiLevelType w:val="multilevel"/>
    <w:tmpl w:val="25A8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D52D40"/>
    <w:multiLevelType w:val="multilevel"/>
    <w:tmpl w:val="3ECE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1475868">
    <w:abstractNumId w:val="8"/>
  </w:num>
  <w:num w:numId="2" w16cid:durableId="607657610">
    <w:abstractNumId w:val="6"/>
  </w:num>
  <w:num w:numId="3" w16cid:durableId="1569730870">
    <w:abstractNumId w:val="5"/>
  </w:num>
  <w:num w:numId="4" w16cid:durableId="807475396">
    <w:abstractNumId w:val="4"/>
  </w:num>
  <w:num w:numId="5" w16cid:durableId="782460162">
    <w:abstractNumId w:val="7"/>
  </w:num>
  <w:num w:numId="6" w16cid:durableId="205609161">
    <w:abstractNumId w:val="3"/>
  </w:num>
  <w:num w:numId="7" w16cid:durableId="721488851">
    <w:abstractNumId w:val="2"/>
  </w:num>
  <w:num w:numId="8" w16cid:durableId="1865246340">
    <w:abstractNumId w:val="1"/>
  </w:num>
  <w:num w:numId="9" w16cid:durableId="1079406772">
    <w:abstractNumId w:val="0"/>
  </w:num>
  <w:num w:numId="10" w16cid:durableId="1484393224">
    <w:abstractNumId w:val="19"/>
  </w:num>
  <w:num w:numId="11" w16cid:durableId="1848985476">
    <w:abstractNumId w:val="28"/>
  </w:num>
  <w:num w:numId="12" w16cid:durableId="1195850703">
    <w:abstractNumId w:val="45"/>
  </w:num>
  <w:num w:numId="13" w16cid:durableId="1211260680">
    <w:abstractNumId w:val="46"/>
  </w:num>
  <w:num w:numId="14" w16cid:durableId="572007392">
    <w:abstractNumId w:val="35"/>
  </w:num>
  <w:num w:numId="15" w16cid:durableId="1325429940">
    <w:abstractNumId w:val="41"/>
  </w:num>
  <w:num w:numId="16" w16cid:durableId="1589575857">
    <w:abstractNumId w:val="38"/>
  </w:num>
  <w:num w:numId="17" w16cid:durableId="49773344">
    <w:abstractNumId w:val="37"/>
  </w:num>
  <w:num w:numId="18" w16cid:durableId="1224760289">
    <w:abstractNumId w:val="23"/>
  </w:num>
  <w:num w:numId="19" w16cid:durableId="1814523261">
    <w:abstractNumId w:val="42"/>
  </w:num>
  <w:num w:numId="20" w16cid:durableId="1652714894">
    <w:abstractNumId w:val="39"/>
  </w:num>
  <w:num w:numId="21" w16cid:durableId="1043940106">
    <w:abstractNumId w:val="32"/>
  </w:num>
  <w:num w:numId="22" w16cid:durableId="1667395787">
    <w:abstractNumId w:val="20"/>
  </w:num>
  <w:num w:numId="23" w16cid:durableId="677074885">
    <w:abstractNumId w:val="47"/>
  </w:num>
  <w:num w:numId="24" w16cid:durableId="1209032225">
    <w:abstractNumId w:val="15"/>
  </w:num>
  <w:num w:numId="25" w16cid:durableId="539172299">
    <w:abstractNumId w:val="25"/>
  </w:num>
  <w:num w:numId="26" w16cid:durableId="378478074">
    <w:abstractNumId w:val="11"/>
  </w:num>
  <w:num w:numId="27" w16cid:durableId="1520772964">
    <w:abstractNumId w:val="18"/>
  </w:num>
  <w:num w:numId="28" w16cid:durableId="1678194175">
    <w:abstractNumId w:val="26"/>
  </w:num>
  <w:num w:numId="29" w16cid:durableId="1825048690">
    <w:abstractNumId w:val="33"/>
  </w:num>
  <w:num w:numId="30" w16cid:durableId="326636202">
    <w:abstractNumId w:val="44"/>
  </w:num>
  <w:num w:numId="31" w16cid:durableId="1117871774">
    <w:abstractNumId w:val="16"/>
  </w:num>
  <w:num w:numId="32" w16cid:durableId="77992046">
    <w:abstractNumId w:val="48"/>
  </w:num>
  <w:num w:numId="33" w16cid:durableId="2130006313">
    <w:abstractNumId w:val="21"/>
  </w:num>
  <w:num w:numId="34" w16cid:durableId="572274656">
    <w:abstractNumId w:val="17"/>
  </w:num>
  <w:num w:numId="35" w16cid:durableId="161243001">
    <w:abstractNumId w:val="30"/>
  </w:num>
  <w:num w:numId="36" w16cid:durableId="1462918999">
    <w:abstractNumId w:val="43"/>
  </w:num>
  <w:num w:numId="37" w16cid:durableId="1752237599">
    <w:abstractNumId w:val="24"/>
  </w:num>
  <w:num w:numId="38" w16cid:durableId="447622580">
    <w:abstractNumId w:val="22"/>
  </w:num>
  <w:num w:numId="39" w16cid:durableId="1407457389">
    <w:abstractNumId w:val="31"/>
  </w:num>
  <w:num w:numId="40" w16cid:durableId="86580935">
    <w:abstractNumId w:val="10"/>
  </w:num>
  <w:num w:numId="41" w16cid:durableId="1339041394">
    <w:abstractNumId w:val="12"/>
  </w:num>
  <w:num w:numId="42" w16cid:durableId="88547714">
    <w:abstractNumId w:val="49"/>
  </w:num>
  <w:num w:numId="43" w16cid:durableId="1461655203">
    <w:abstractNumId w:val="14"/>
  </w:num>
  <w:num w:numId="44" w16cid:durableId="291255373">
    <w:abstractNumId w:val="29"/>
  </w:num>
  <w:num w:numId="45" w16cid:durableId="2061202298">
    <w:abstractNumId w:val="27"/>
  </w:num>
  <w:num w:numId="46" w16cid:durableId="1969898993">
    <w:abstractNumId w:val="36"/>
  </w:num>
  <w:num w:numId="47" w16cid:durableId="226570984">
    <w:abstractNumId w:val="34"/>
  </w:num>
  <w:num w:numId="48" w16cid:durableId="720403430">
    <w:abstractNumId w:val="9"/>
  </w:num>
  <w:num w:numId="49" w16cid:durableId="209532530">
    <w:abstractNumId w:val="40"/>
  </w:num>
  <w:num w:numId="50" w16cid:durableId="11256565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5446"/>
    <w:rsid w:val="000335F2"/>
    <w:rsid w:val="00034616"/>
    <w:rsid w:val="00042234"/>
    <w:rsid w:val="0006063C"/>
    <w:rsid w:val="000A6C97"/>
    <w:rsid w:val="000C1D8C"/>
    <w:rsid w:val="000D3B2B"/>
    <w:rsid w:val="000E5717"/>
    <w:rsid w:val="000F4389"/>
    <w:rsid w:val="00105155"/>
    <w:rsid w:val="001204DA"/>
    <w:rsid w:val="00124B7D"/>
    <w:rsid w:val="0015074B"/>
    <w:rsid w:val="001630EF"/>
    <w:rsid w:val="00192576"/>
    <w:rsid w:val="001C1236"/>
    <w:rsid w:val="001D25E6"/>
    <w:rsid w:val="0020744E"/>
    <w:rsid w:val="00230B87"/>
    <w:rsid w:val="002378A0"/>
    <w:rsid w:val="00284B9B"/>
    <w:rsid w:val="0029639D"/>
    <w:rsid w:val="002A79F7"/>
    <w:rsid w:val="002D0078"/>
    <w:rsid w:val="002E2BA6"/>
    <w:rsid w:val="002E7ADA"/>
    <w:rsid w:val="00326F90"/>
    <w:rsid w:val="00362F3A"/>
    <w:rsid w:val="003909C4"/>
    <w:rsid w:val="00391DB0"/>
    <w:rsid w:val="003B0513"/>
    <w:rsid w:val="003C4F02"/>
    <w:rsid w:val="003D6744"/>
    <w:rsid w:val="00423B8A"/>
    <w:rsid w:val="00425B4E"/>
    <w:rsid w:val="00430A0B"/>
    <w:rsid w:val="0043601B"/>
    <w:rsid w:val="0044191A"/>
    <w:rsid w:val="00465218"/>
    <w:rsid w:val="00470714"/>
    <w:rsid w:val="00500B1F"/>
    <w:rsid w:val="0051520B"/>
    <w:rsid w:val="005226B3"/>
    <w:rsid w:val="005275F8"/>
    <w:rsid w:val="0056182E"/>
    <w:rsid w:val="00571013"/>
    <w:rsid w:val="005B286C"/>
    <w:rsid w:val="005B3055"/>
    <w:rsid w:val="005B44CB"/>
    <w:rsid w:val="00634C71"/>
    <w:rsid w:val="00651EBB"/>
    <w:rsid w:val="00675D83"/>
    <w:rsid w:val="006C5B30"/>
    <w:rsid w:val="006F2C30"/>
    <w:rsid w:val="00743655"/>
    <w:rsid w:val="007A6200"/>
    <w:rsid w:val="007C0ED5"/>
    <w:rsid w:val="007F0C83"/>
    <w:rsid w:val="00802FB5"/>
    <w:rsid w:val="0083231E"/>
    <w:rsid w:val="00844E82"/>
    <w:rsid w:val="008543ED"/>
    <w:rsid w:val="00856212"/>
    <w:rsid w:val="008B3BF3"/>
    <w:rsid w:val="008E24C3"/>
    <w:rsid w:val="00933615"/>
    <w:rsid w:val="00957CF6"/>
    <w:rsid w:val="0096316A"/>
    <w:rsid w:val="009856B5"/>
    <w:rsid w:val="00A2621C"/>
    <w:rsid w:val="00A344FE"/>
    <w:rsid w:val="00A42506"/>
    <w:rsid w:val="00A662B6"/>
    <w:rsid w:val="00A90A5F"/>
    <w:rsid w:val="00AA1D8D"/>
    <w:rsid w:val="00AD11C6"/>
    <w:rsid w:val="00AE2CCB"/>
    <w:rsid w:val="00AE35E9"/>
    <w:rsid w:val="00AF74C3"/>
    <w:rsid w:val="00B34299"/>
    <w:rsid w:val="00B42DCC"/>
    <w:rsid w:val="00B47730"/>
    <w:rsid w:val="00B51A50"/>
    <w:rsid w:val="00B51AD3"/>
    <w:rsid w:val="00B808A6"/>
    <w:rsid w:val="00BC0B75"/>
    <w:rsid w:val="00BF3C21"/>
    <w:rsid w:val="00C07099"/>
    <w:rsid w:val="00C21139"/>
    <w:rsid w:val="00C64AC1"/>
    <w:rsid w:val="00CA0437"/>
    <w:rsid w:val="00CA74B5"/>
    <w:rsid w:val="00CB0664"/>
    <w:rsid w:val="00CB143C"/>
    <w:rsid w:val="00CE1011"/>
    <w:rsid w:val="00D10C1A"/>
    <w:rsid w:val="00D37235"/>
    <w:rsid w:val="00DB70B3"/>
    <w:rsid w:val="00DE4D7E"/>
    <w:rsid w:val="00E10C37"/>
    <w:rsid w:val="00E247EB"/>
    <w:rsid w:val="00E4054D"/>
    <w:rsid w:val="00E4130A"/>
    <w:rsid w:val="00E47114"/>
    <w:rsid w:val="00E92A55"/>
    <w:rsid w:val="00EF1466"/>
    <w:rsid w:val="00F85B19"/>
    <w:rsid w:val="00F877A0"/>
    <w:rsid w:val="00F92A1C"/>
    <w:rsid w:val="00FB589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2B7F11"/>
  <w14:defaultImageDpi w14:val="300"/>
  <w15:docId w15:val="{B704BDCC-213F-40A1-A060-DCA448A92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391DB0"/>
    <w:pPr>
      <w:spacing w:after="100"/>
    </w:pPr>
  </w:style>
  <w:style w:type="paragraph" w:styleId="TOC2">
    <w:name w:val="toc 2"/>
    <w:basedOn w:val="Normal"/>
    <w:next w:val="Normal"/>
    <w:autoRedefine/>
    <w:uiPriority w:val="39"/>
    <w:unhideWhenUsed/>
    <w:rsid w:val="00391DB0"/>
    <w:pPr>
      <w:spacing w:after="100"/>
      <w:ind w:left="220"/>
    </w:pPr>
  </w:style>
  <w:style w:type="character" w:styleId="Hyperlink">
    <w:name w:val="Hyperlink"/>
    <w:basedOn w:val="DefaultParagraphFont"/>
    <w:uiPriority w:val="99"/>
    <w:unhideWhenUsed/>
    <w:rsid w:val="00391DB0"/>
    <w:rPr>
      <w:color w:val="0000FF" w:themeColor="hyperlink"/>
      <w:u w:val="single"/>
    </w:rPr>
  </w:style>
  <w:style w:type="paragraph" w:styleId="TOC3">
    <w:name w:val="toc 3"/>
    <w:basedOn w:val="Normal"/>
    <w:next w:val="Normal"/>
    <w:autoRedefine/>
    <w:uiPriority w:val="39"/>
    <w:unhideWhenUsed/>
    <w:rsid w:val="00933615"/>
    <w:pPr>
      <w:spacing w:after="100"/>
      <w:ind w:left="440"/>
    </w:pPr>
  </w:style>
  <w:style w:type="paragraph" w:styleId="TOC4">
    <w:name w:val="toc 4"/>
    <w:basedOn w:val="Normal"/>
    <w:next w:val="Normal"/>
    <w:autoRedefine/>
    <w:uiPriority w:val="39"/>
    <w:unhideWhenUsed/>
    <w:rsid w:val="00933615"/>
    <w:pPr>
      <w:spacing w:after="100"/>
      <w:ind w:left="660"/>
    </w:pPr>
  </w:style>
  <w:style w:type="character" w:styleId="UnresolvedMention">
    <w:name w:val="Unresolved Mention"/>
    <w:basedOn w:val="DefaultParagraphFont"/>
    <w:uiPriority w:val="99"/>
    <w:semiHidden/>
    <w:unhideWhenUsed/>
    <w:rsid w:val="00957CF6"/>
    <w:rPr>
      <w:color w:val="605E5C"/>
      <w:shd w:val="clear" w:color="auto" w:fill="E1DFDD"/>
    </w:rPr>
  </w:style>
  <w:style w:type="paragraph" w:styleId="NormalWeb">
    <w:name w:val="Normal (Web)"/>
    <w:basedOn w:val="Normal"/>
    <w:uiPriority w:val="99"/>
    <w:semiHidden/>
    <w:unhideWhenUsed/>
    <w:rsid w:val="00430A0B"/>
    <w:rPr>
      <w:rFonts w:ascii="Times New Roman" w:hAnsi="Times New Roman" w:cs="Times New Roman"/>
      <w:sz w:val="24"/>
      <w:szCs w:val="24"/>
    </w:rPr>
  </w:style>
  <w:style w:type="paragraph" w:styleId="TOC5">
    <w:name w:val="toc 5"/>
    <w:basedOn w:val="Normal"/>
    <w:next w:val="Normal"/>
    <w:autoRedefine/>
    <w:uiPriority w:val="39"/>
    <w:unhideWhenUsed/>
    <w:rsid w:val="005B286C"/>
    <w:pPr>
      <w:spacing w:after="100" w:line="278" w:lineRule="auto"/>
      <w:ind w:left="960"/>
    </w:pPr>
    <w:rPr>
      <w:kern w:val="2"/>
      <w:sz w:val="24"/>
      <w:szCs w:val="24"/>
      <w14:ligatures w14:val="standardContextual"/>
    </w:rPr>
  </w:style>
  <w:style w:type="paragraph" w:styleId="TOC6">
    <w:name w:val="toc 6"/>
    <w:basedOn w:val="Normal"/>
    <w:next w:val="Normal"/>
    <w:autoRedefine/>
    <w:uiPriority w:val="39"/>
    <w:unhideWhenUsed/>
    <w:rsid w:val="005B286C"/>
    <w:pPr>
      <w:spacing w:after="100" w:line="278" w:lineRule="auto"/>
      <w:ind w:left="1200"/>
    </w:pPr>
    <w:rPr>
      <w:kern w:val="2"/>
      <w:sz w:val="24"/>
      <w:szCs w:val="24"/>
      <w14:ligatures w14:val="standardContextual"/>
    </w:rPr>
  </w:style>
  <w:style w:type="paragraph" w:styleId="TOC7">
    <w:name w:val="toc 7"/>
    <w:basedOn w:val="Normal"/>
    <w:next w:val="Normal"/>
    <w:autoRedefine/>
    <w:uiPriority w:val="39"/>
    <w:unhideWhenUsed/>
    <w:rsid w:val="005B286C"/>
    <w:pPr>
      <w:spacing w:after="100" w:line="278" w:lineRule="auto"/>
      <w:ind w:left="1440"/>
    </w:pPr>
    <w:rPr>
      <w:kern w:val="2"/>
      <w:sz w:val="24"/>
      <w:szCs w:val="24"/>
      <w14:ligatures w14:val="standardContextual"/>
    </w:rPr>
  </w:style>
  <w:style w:type="paragraph" w:styleId="TOC8">
    <w:name w:val="toc 8"/>
    <w:basedOn w:val="Normal"/>
    <w:next w:val="Normal"/>
    <w:autoRedefine/>
    <w:uiPriority w:val="39"/>
    <w:unhideWhenUsed/>
    <w:rsid w:val="005B286C"/>
    <w:pPr>
      <w:spacing w:after="100" w:line="278" w:lineRule="auto"/>
      <w:ind w:left="1680"/>
    </w:pPr>
    <w:rPr>
      <w:kern w:val="2"/>
      <w:sz w:val="24"/>
      <w:szCs w:val="24"/>
      <w14:ligatures w14:val="standardContextual"/>
    </w:rPr>
  </w:style>
  <w:style w:type="paragraph" w:styleId="TOC9">
    <w:name w:val="toc 9"/>
    <w:basedOn w:val="Normal"/>
    <w:next w:val="Normal"/>
    <w:autoRedefine/>
    <w:uiPriority w:val="39"/>
    <w:unhideWhenUsed/>
    <w:rsid w:val="005B286C"/>
    <w:pPr>
      <w:spacing w:after="100" w:line="278" w:lineRule="auto"/>
      <w:ind w:left="1920"/>
    </w:pPr>
    <w:rPr>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35487">
      <w:bodyDiv w:val="1"/>
      <w:marLeft w:val="0"/>
      <w:marRight w:val="0"/>
      <w:marTop w:val="0"/>
      <w:marBottom w:val="0"/>
      <w:divBdr>
        <w:top w:val="none" w:sz="0" w:space="0" w:color="auto"/>
        <w:left w:val="none" w:sz="0" w:space="0" w:color="auto"/>
        <w:bottom w:val="none" w:sz="0" w:space="0" w:color="auto"/>
        <w:right w:val="none" w:sz="0" w:space="0" w:color="auto"/>
      </w:divBdr>
    </w:div>
    <w:div w:id="62149220">
      <w:bodyDiv w:val="1"/>
      <w:marLeft w:val="0"/>
      <w:marRight w:val="0"/>
      <w:marTop w:val="0"/>
      <w:marBottom w:val="0"/>
      <w:divBdr>
        <w:top w:val="none" w:sz="0" w:space="0" w:color="auto"/>
        <w:left w:val="none" w:sz="0" w:space="0" w:color="auto"/>
        <w:bottom w:val="none" w:sz="0" w:space="0" w:color="auto"/>
        <w:right w:val="none" w:sz="0" w:space="0" w:color="auto"/>
      </w:divBdr>
    </w:div>
    <w:div w:id="70389695">
      <w:bodyDiv w:val="1"/>
      <w:marLeft w:val="0"/>
      <w:marRight w:val="0"/>
      <w:marTop w:val="0"/>
      <w:marBottom w:val="0"/>
      <w:divBdr>
        <w:top w:val="none" w:sz="0" w:space="0" w:color="auto"/>
        <w:left w:val="none" w:sz="0" w:space="0" w:color="auto"/>
        <w:bottom w:val="none" w:sz="0" w:space="0" w:color="auto"/>
        <w:right w:val="none" w:sz="0" w:space="0" w:color="auto"/>
      </w:divBdr>
      <w:divsChild>
        <w:div w:id="723258629">
          <w:marLeft w:val="0"/>
          <w:marRight w:val="0"/>
          <w:marTop w:val="0"/>
          <w:marBottom w:val="0"/>
          <w:divBdr>
            <w:top w:val="none" w:sz="0" w:space="0" w:color="auto"/>
            <w:left w:val="none" w:sz="0" w:space="0" w:color="auto"/>
            <w:bottom w:val="none" w:sz="0" w:space="0" w:color="auto"/>
            <w:right w:val="none" w:sz="0" w:space="0" w:color="auto"/>
          </w:divBdr>
        </w:div>
        <w:div w:id="1813719279">
          <w:marLeft w:val="0"/>
          <w:marRight w:val="0"/>
          <w:marTop w:val="0"/>
          <w:marBottom w:val="0"/>
          <w:divBdr>
            <w:top w:val="none" w:sz="0" w:space="0" w:color="auto"/>
            <w:left w:val="none" w:sz="0" w:space="0" w:color="auto"/>
            <w:bottom w:val="none" w:sz="0" w:space="0" w:color="auto"/>
            <w:right w:val="none" w:sz="0" w:space="0" w:color="auto"/>
          </w:divBdr>
        </w:div>
        <w:div w:id="273636772">
          <w:marLeft w:val="0"/>
          <w:marRight w:val="0"/>
          <w:marTop w:val="0"/>
          <w:marBottom w:val="0"/>
          <w:divBdr>
            <w:top w:val="none" w:sz="0" w:space="0" w:color="auto"/>
            <w:left w:val="none" w:sz="0" w:space="0" w:color="auto"/>
            <w:bottom w:val="none" w:sz="0" w:space="0" w:color="auto"/>
            <w:right w:val="none" w:sz="0" w:space="0" w:color="auto"/>
          </w:divBdr>
        </w:div>
      </w:divsChild>
    </w:div>
    <w:div w:id="83260074">
      <w:bodyDiv w:val="1"/>
      <w:marLeft w:val="0"/>
      <w:marRight w:val="0"/>
      <w:marTop w:val="0"/>
      <w:marBottom w:val="0"/>
      <w:divBdr>
        <w:top w:val="none" w:sz="0" w:space="0" w:color="auto"/>
        <w:left w:val="none" w:sz="0" w:space="0" w:color="auto"/>
        <w:bottom w:val="none" w:sz="0" w:space="0" w:color="auto"/>
        <w:right w:val="none" w:sz="0" w:space="0" w:color="auto"/>
      </w:divBdr>
    </w:div>
    <w:div w:id="96369596">
      <w:bodyDiv w:val="1"/>
      <w:marLeft w:val="0"/>
      <w:marRight w:val="0"/>
      <w:marTop w:val="0"/>
      <w:marBottom w:val="0"/>
      <w:divBdr>
        <w:top w:val="none" w:sz="0" w:space="0" w:color="auto"/>
        <w:left w:val="none" w:sz="0" w:space="0" w:color="auto"/>
        <w:bottom w:val="none" w:sz="0" w:space="0" w:color="auto"/>
        <w:right w:val="none" w:sz="0" w:space="0" w:color="auto"/>
      </w:divBdr>
    </w:div>
    <w:div w:id="104542925">
      <w:bodyDiv w:val="1"/>
      <w:marLeft w:val="0"/>
      <w:marRight w:val="0"/>
      <w:marTop w:val="0"/>
      <w:marBottom w:val="0"/>
      <w:divBdr>
        <w:top w:val="none" w:sz="0" w:space="0" w:color="auto"/>
        <w:left w:val="none" w:sz="0" w:space="0" w:color="auto"/>
        <w:bottom w:val="none" w:sz="0" w:space="0" w:color="auto"/>
        <w:right w:val="none" w:sz="0" w:space="0" w:color="auto"/>
      </w:divBdr>
    </w:div>
    <w:div w:id="118376593">
      <w:bodyDiv w:val="1"/>
      <w:marLeft w:val="0"/>
      <w:marRight w:val="0"/>
      <w:marTop w:val="0"/>
      <w:marBottom w:val="0"/>
      <w:divBdr>
        <w:top w:val="none" w:sz="0" w:space="0" w:color="auto"/>
        <w:left w:val="none" w:sz="0" w:space="0" w:color="auto"/>
        <w:bottom w:val="none" w:sz="0" w:space="0" w:color="auto"/>
        <w:right w:val="none" w:sz="0" w:space="0" w:color="auto"/>
      </w:divBdr>
    </w:div>
    <w:div w:id="199368960">
      <w:bodyDiv w:val="1"/>
      <w:marLeft w:val="0"/>
      <w:marRight w:val="0"/>
      <w:marTop w:val="0"/>
      <w:marBottom w:val="0"/>
      <w:divBdr>
        <w:top w:val="none" w:sz="0" w:space="0" w:color="auto"/>
        <w:left w:val="none" w:sz="0" w:space="0" w:color="auto"/>
        <w:bottom w:val="none" w:sz="0" w:space="0" w:color="auto"/>
        <w:right w:val="none" w:sz="0" w:space="0" w:color="auto"/>
      </w:divBdr>
    </w:div>
    <w:div w:id="220605944">
      <w:bodyDiv w:val="1"/>
      <w:marLeft w:val="0"/>
      <w:marRight w:val="0"/>
      <w:marTop w:val="0"/>
      <w:marBottom w:val="0"/>
      <w:divBdr>
        <w:top w:val="none" w:sz="0" w:space="0" w:color="auto"/>
        <w:left w:val="none" w:sz="0" w:space="0" w:color="auto"/>
        <w:bottom w:val="none" w:sz="0" w:space="0" w:color="auto"/>
        <w:right w:val="none" w:sz="0" w:space="0" w:color="auto"/>
      </w:divBdr>
    </w:div>
    <w:div w:id="251666928">
      <w:bodyDiv w:val="1"/>
      <w:marLeft w:val="0"/>
      <w:marRight w:val="0"/>
      <w:marTop w:val="0"/>
      <w:marBottom w:val="0"/>
      <w:divBdr>
        <w:top w:val="none" w:sz="0" w:space="0" w:color="auto"/>
        <w:left w:val="none" w:sz="0" w:space="0" w:color="auto"/>
        <w:bottom w:val="none" w:sz="0" w:space="0" w:color="auto"/>
        <w:right w:val="none" w:sz="0" w:space="0" w:color="auto"/>
      </w:divBdr>
    </w:div>
    <w:div w:id="256867991">
      <w:bodyDiv w:val="1"/>
      <w:marLeft w:val="0"/>
      <w:marRight w:val="0"/>
      <w:marTop w:val="0"/>
      <w:marBottom w:val="0"/>
      <w:divBdr>
        <w:top w:val="none" w:sz="0" w:space="0" w:color="auto"/>
        <w:left w:val="none" w:sz="0" w:space="0" w:color="auto"/>
        <w:bottom w:val="none" w:sz="0" w:space="0" w:color="auto"/>
        <w:right w:val="none" w:sz="0" w:space="0" w:color="auto"/>
      </w:divBdr>
    </w:div>
    <w:div w:id="273174376">
      <w:bodyDiv w:val="1"/>
      <w:marLeft w:val="0"/>
      <w:marRight w:val="0"/>
      <w:marTop w:val="0"/>
      <w:marBottom w:val="0"/>
      <w:divBdr>
        <w:top w:val="none" w:sz="0" w:space="0" w:color="auto"/>
        <w:left w:val="none" w:sz="0" w:space="0" w:color="auto"/>
        <w:bottom w:val="none" w:sz="0" w:space="0" w:color="auto"/>
        <w:right w:val="none" w:sz="0" w:space="0" w:color="auto"/>
      </w:divBdr>
    </w:div>
    <w:div w:id="303778960">
      <w:bodyDiv w:val="1"/>
      <w:marLeft w:val="0"/>
      <w:marRight w:val="0"/>
      <w:marTop w:val="0"/>
      <w:marBottom w:val="0"/>
      <w:divBdr>
        <w:top w:val="none" w:sz="0" w:space="0" w:color="auto"/>
        <w:left w:val="none" w:sz="0" w:space="0" w:color="auto"/>
        <w:bottom w:val="none" w:sz="0" w:space="0" w:color="auto"/>
        <w:right w:val="none" w:sz="0" w:space="0" w:color="auto"/>
      </w:divBdr>
    </w:div>
    <w:div w:id="309139836">
      <w:bodyDiv w:val="1"/>
      <w:marLeft w:val="0"/>
      <w:marRight w:val="0"/>
      <w:marTop w:val="0"/>
      <w:marBottom w:val="0"/>
      <w:divBdr>
        <w:top w:val="none" w:sz="0" w:space="0" w:color="auto"/>
        <w:left w:val="none" w:sz="0" w:space="0" w:color="auto"/>
        <w:bottom w:val="none" w:sz="0" w:space="0" w:color="auto"/>
        <w:right w:val="none" w:sz="0" w:space="0" w:color="auto"/>
      </w:divBdr>
    </w:div>
    <w:div w:id="319308856">
      <w:bodyDiv w:val="1"/>
      <w:marLeft w:val="0"/>
      <w:marRight w:val="0"/>
      <w:marTop w:val="0"/>
      <w:marBottom w:val="0"/>
      <w:divBdr>
        <w:top w:val="none" w:sz="0" w:space="0" w:color="auto"/>
        <w:left w:val="none" w:sz="0" w:space="0" w:color="auto"/>
        <w:bottom w:val="none" w:sz="0" w:space="0" w:color="auto"/>
        <w:right w:val="none" w:sz="0" w:space="0" w:color="auto"/>
      </w:divBdr>
    </w:div>
    <w:div w:id="320738931">
      <w:bodyDiv w:val="1"/>
      <w:marLeft w:val="0"/>
      <w:marRight w:val="0"/>
      <w:marTop w:val="0"/>
      <w:marBottom w:val="0"/>
      <w:divBdr>
        <w:top w:val="none" w:sz="0" w:space="0" w:color="auto"/>
        <w:left w:val="none" w:sz="0" w:space="0" w:color="auto"/>
        <w:bottom w:val="none" w:sz="0" w:space="0" w:color="auto"/>
        <w:right w:val="none" w:sz="0" w:space="0" w:color="auto"/>
      </w:divBdr>
    </w:div>
    <w:div w:id="323974386">
      <w:bodyDiv w:val="1"/>
      <w:marLeft w:val="0"/>
      <w:marRight w:val="0"/>
      <w:marTop w:val="0"/>
      <w:marBottom w:val="0"/>
      <w:divBdr>
        <w:top w:val="none" w:sz="0" w:space="0" w:color="auto"/>
        <w:left w:val="none" w:sz="0" w:space="0" w:color="auto"/>
        <w:bottom w:val="none" w:sz="0" w:space="0" w:color="auto"/>
        <w:right w:val="none" w:sz="0" w:space="0" w:color="auto"/>
      </w:divBdr>
    </w:div>
    <w:div w:id="348411228">
      <w:bodyDiv w:val="1"/>
      <w:marLeft w:val="0"/>
      <w:marRight w:val="0"/>
      <w:marTop w:val="0"/>
      <w:marBottom w:val="0"/>
      <w:divBdr>
        <w:top w:val="none" w:sz="0" w:space="0" w:color="auto"/>
        <w:left w:val="none" w:sz="0" w:space="0" w:color="auto"/>
        <w:bottom w:val="none" w:sz="0" w:space="0" w:color="auto"/>
        <w:right w:val="none" w:sz="0" w:space="0" w:color="auto"/>
      </w:divBdr>
    </w:div>
    <w:div w:id="382679428">
      <w:bodyDiv w:val="1"/>
      <w:marLeft w:val="0"/>
      <w:marRight w:val="0"/>
      <w:marTop w:val="0"/>
      <w:marBottom w:val="0"/>
      <w:divBdr>
        <w:top w:val="none" w:sz="0" w:space="0" w:color="auto"/>
        <w:left w:val="none" w:sz="0" w:space="0" w:color="auto"/>
        <w:bottom w:val="none" w:sz="0" w:space="0" w:color="auto"/>
        <w:right w:val="none" w:sz="0" w:space="0" w:color="auto"/>
      </w:divBdr>
    </w:div>
    <w:div w:id="413013813">
      <w:bodyDiv w:val="1"/>
      <w:marLeft w:val="0"/>
      <w:marRight w:val="0"/>
      <w:marTop w:val="0"/>
      <w:marBottom w:val="0"/>
      <w:divBdr>
        <w:top w:val="none" w:sz="0" w:space="0" w:color="auto"/>
        <w:left w:val="none" w:sz="0" w:space="0" w:color="auto"/>
        <w:bottom w:val="none" w:sz="0" w:space="0" w:color="auto"/>
        <w:right w:val="none" w:sz="0" w:space="0" w:color="auto"/>
      </w:divBdr>
    </w:div>
    <w:div w:id="413205411">
      <w:bodyDiv w:val="1"/>
      <w:marLeft w:val="0"/>
      <w:marRight w:val="0"/>
      <w:marTop w:val="0"/>
      <w:marBottom w:val="0"/>
      <w:divBdr>
        <w:top w:val="none" w:sz="0" w:space="0" w:color="auto"/>
        <w:left w:val="none" w:sz="0" w:space="0" w:color="auto"/>
        <w:bottom w:val="none" w:sz="0" w:space="0" w:color="auto"/>
        <w:right w:val="none" w:sz="0" w:space="0" w:color="auto"/>
      </w:divBdr>
    </w:div>
    <w:div w:id="436750651">
      <w:bodyDiv w:val="1"/>
      <w:marLeft w:val="0"/>
      <w:marRight w:val="0"/>
      <w:marTop w:val="0"/>
      <w:marBottom w:val="0"/>
      <w:divBdr>
        <w:top w:val="none" w:sz="0" w:space="0" w:color="auto"/>
        <w:left w:val="none" w:sz="0" w:space="0" w:color="auto"/>
        <w:bottom w:val="none" w:sz="0" w:space="0" w:color="auto"/>
        <w:right w:val="none" w:sz="0" w:space="0" w:color="auto"/>
      </w:divBdr>
    </w:div>
    <w:div w:id="438991838">
      <w:bodyDiv w:val="1"/>
      <w:marLeft w:val="0"/>
      <w:marRight w:val="0"/>
      <w:marTop w:val="0"/>
      <w:marBottom w:val="0"/>
      <w:divBdr>
        <w:top w:val="none" w:sz="0" w:space="0" w:color="auto"/>
        <w:left w:val="none" w:sz="0" w:space="0" w:color="auto"/>
        <w:bottom w:val="none" w:sz="0" w:space="0" w:color="auto"/>
        <w:right w:val="none" w:sz="0" w:space="0" w:color="auto"/>
      </w:divBdr>
    </w:div>
    <w:div w:id="446123260">
      <w:bodyDiv w:val="1"/>
      <w:marLeft w:val="0"/>
      <w:marRight w:val="0"/>
      <w:marTop w:val="0"/>
      <w:marBottom w:val="0"/>
      <w:divBdr>
        <w:top w:val="none" w:sz="0" w:space="0" w:color="auto"/>
        <w:left w:val="none" w:sz="0" w:space="0" w:color="auto"/>
        <w:bottom w:val="none" w:sz="0" w:space="0" w:color="auto"/>
        <w:right w:val="none" w:sz="0" w:space="0" w:color="auto"/>
      </w:divBdr>
    </w:div>
    <w:div w:id="467936050">
      <w:bodyDiv w:val="1"/>
      <w:marLeft w:val="0"/>
      <w:marRight w:val="0"/>
      <w:marTop w:val="0"/>
      <w:marBottom w:val="0"/>
      <w:divBdr>
        <w:top w:val="none" w:sz="0" w:space="0" w:color="auto"/>
        <w:left w:val="none" w:sz="0" w:space="0" w:color="auto"/>
        <w:bottom w:val="none" w:sz="0" w:space="0" w:color="auto"/>
        <w:right w:val="none" w:sz="0" w:space="0" w:color="auto"/>
      </w:divBdr>
    </w:div>
    <w:div w:id="533352988">
      <w:bodyDiv w:val="1"/>
      <w:marLeft w:val="0"/>
      <w:marRight w:val="0"/>
      <w:marTop w:val="0"/>
      <w:marBottom w:val="0"/>
      <w:divBdr>
        <w:top w:val="none" w:sz="0" w:space="0" w:color="auto"/>
        <w:left w:val="none" w:sz="0" w:space="0" w:color="auto"/>
        <w:bottom w:val="none" w:sz="0" w:space="0" w:color="auto"/>
        <w:right w:val="none" w:sz="0" w:space="0" w:color="auto"/>
      </w:divBdr>
    </w:div>
    <w:div w:id="540286055">
      <w:bodyDiv w:val="1"/>
      <w:marLeft w:val="0"/>
      <w:marRight w:val="0"/>
      <w:marTop w:val="0"/>
      <w:marBottom w:val="0"/>
      <w:divBdr>
        <w:top w:val="none" w:sz="0" w:space="0" w:color="auto"/>
        <w:left w:val="none" w:sz="0" w:space="0" w:color="auto"/>
        <w:bottom w:val="none" w:sz="0" w:space="0" w:color="auto"/>
        <w:right w:val="none" w:sz="0" w:space="0" w:color="auto"/>
      </w:divBdr>
    </w:div>
    <w:div w:id="548495130">
      <w:bodyDiv w:val="1"/>
      <w:marLeft w:val="0"/>
      <w:marRight w:val="0"/>
      <w:marTop w:val="0"/>
      <w:marBottom w:val="0"/>
      <w:divBdr>
        <w:top w:val="none" w:sz="0" w:space="0" w:color="auto"/>
        <w:left w:val="none" w:sz="0" w:space="0" w:color="auto"/>
        <w:bottom w:val="none" w:sz="0" w:space="0" w:color="auto"/>
        <w:right w:val="none" w:sz="0" w:space="0" w:color="auto"/>
      </w:divBdr>
    </w:div>
    <w:div w:id="553392243">
      <w:bodyDiv w:val="1"/>
      <w:marLeft w:val="0"/>
      <w:marRight w:val="0"/>
      <w:marTop w:val="0"/>
      <w:marBottom w:val="0"/>
      <w:divBdr>
        <w:top w:val="none" w:sz="0" w:space="0" w:color="auto"/>
        <w:left w:val="none" w:sz="0" w:space="0" w:color="auto"/>
        <w:bottom w:val="none" w:sz="0" w:space="0" w:color="auto"/>
        <w:right w:val="none" w:sz="0" w:space="0" w:color="auto"/>
      </w:divBdr>
    </w:div>
    <w:div w:id="568659083">
      <w:bodyDiv w:val="1"/>
      <w:marLeft w:val="0"/>
      <w:marRight w:val="0"/>
      <w:marTop w:val="0"/>
      <w:marBottom w:val="0"/>
      <w:divBdr>
        <w:top w:val="none" w:sz="0" w:space="0" w:color="auto"/>
        <w:left w:val="none" w:sz="0" w:space="0" w:color="auto"/>
        <w:bottom w:val="none" w:sz="0" w:space="0" w:color="auto"/>
        <w:right w:val="none" w:sz="0" w:space="0" w:color="auto"/>
      </w:divBdr>
    </w:div>
    <w:div w:id="597757151">
      <w:bodyDiv w:val="1"/>
      <w:marLeft w:val="0"/>
      <w:marRight w:val="0"/>
      <w:marTop w:val="0"/>
      <w:marBottom w:val="0"/>
      <w:divBdr>
        <w:top w:val="none" w:sz="0" w:space="0" w:color="auto"/>
        <w:left w:val="none" w:sz="0" w:space="0" w:color="auto"/>
        <w:bottom w:val="none" w:sz="0" w:space="0" w:color="auto"/>
        <w:right w:val="none" w:sz="0" w:space="0" w:color="auto"/>
      </w:divBdr>
    </w:div>
    <w:div w:id="598411235">
      <w:bodyDiv w:val="1"/>
      <w:marLeft w:val="0"/>
      <w:marRight w:val="0"/>
      <w:marTop w:val="0"/>
      <w:marBottom w:val="0"/>
      <w:divBdr>
        <w:top w:val="none" w:sz="0" w:space="0" w:color="auto"/>
        <w:left w:val="none" w:sz="0" w:space="0" w:color="auto"/>
        <w:bottom w:val="none" w:sz="0" w:space="0" w:color="auto"/>
        <w:right w:val="none" w:sz="0" w:space="0" w:color="auto"/>
      </w:divBdr>
    </w:div>
    <w:div w:id="632370279">
      <w:bodyDiv w:val="1"/>
      <w:marLeft w:val="0"/>
      <w:marRight w:val="0"/>
      <w:marTop w:val="0"/>
      <w:marBottom w:val="0"/>
      <w:divBdr>
        <w:top w:val="none" w:sz="0" w:space="0" w:color="auto"/>
        <w:left w:val="none" w:sz="0" w:space="0" w:color="auto"/>
        <w:bottom w:val="none" w:sz="0" w:space="0" w:color="auto"/>
        <w:right w:val="none" w:sz="0" w:space="0" w:color="auto"/>
      </w:divBdr>
    </w:div>
    <w:div w:id="651369057">
      <w:bodyDiv w:val="1"/>
      <w:marLeft w:val="0"/>
      <w:marRight w:val="0"/>
      <w:marTop w:val="0"/>
      <w:marBottom w:val="0"/>
      <w:divBdr>
        <w:top w:val="none" w:sz="0" w:space="0" w:color="auto"/>
        <w:left w:val="none" w:sz="0" w:space="0" w:color="auto"/>
        <w:bottom w:val="none" w:sz="0" w:space="0" w:color="auto"/>
        <w:right w:val="none" w:sz="0" w:space="0" w:color="auto"/>
      </w:divBdr>
    </w:div>
    <w:div w:id="651449182">
      <w:bodyDiv w:val="1"/>
      <w:marLeft w:val="0"/>
      <w:marRight w:val="0"/>
      <w:marTop w:val="0"/>
      <w:marBottom w:val="0"/>
      <w:divBdr>
        <w:top w:val="none" w:sz="0" w:space="0" w:color="auto"/>
        <w:left w:val="none" w:sz="0" w:space="0" w:color="auto"/>
        <w:bottom w:val="none" w:sz="0" w:space="0" w:color="auto"/>
        <w:right w:val="none" w:sz="0" w:space="0" w:color="auto"/>
      </w:divBdr>
    </w:div>
    <w:div w:id="655378553">
      <w:bodyDiv w:val="1"/>
      <w:marLeft w:val="0"/>
      <w:marRight w:val="0"/>
      <w:marTop w:val="0"/>
      <w:marBottom w:val="0"/>
      <w:divBdr>
        <w:top w:val="none" w:sz="0" w:space="0" w:color="auto"/>
        <w:left w:val="none" w:sz="0" w:space="0" w:color="auto"/>
        <w:bottom w:val="none" w:sz="0" w:space="0" w:color="auto"/>
        <w:right w:val="none" w:sz="0" w:space="0" w:color="auto"/>
      </w:divBdr>
    </w:div>
    <w:div w:id="689529578">
      <w:bodyDiv w:val="1"/>
      <w:marLeft w:val="0"/>
      <w:marRight w:val="0"/>
      <w:marTop w:val="0"/>
      <w:marBottom w:val="0"/>
      <w:divBdr>
        <w:top w:val="none" w:sz="0" w:space="0" w:color="auto"/>
        <w:left w:val="none" w:sz="0" w:space="0" w:color="auto"/>
        <w:bottom w:val="none" w:sz="0" w:space="0" w:color="auto"/>
        <w:right w:val="none" w:sz="0" w:space="0" w:color="auto"/>
      </w:divBdr>
    </w:div>
    <w:div w:id="698968730">
      <w:bodyDiv w:val="1"/>
      <w:marLeft w:val="0"/>
      <w:marRight w:val="0"/>
      <w:marTop w:val="0"/>
      <w:marBottom w:val="0"/>
      <w:divBdr>
        <w:top w:val="none" w:sz="0" w:space="0" w:color="auto"/>
        <w:left w:val="none" w:sz="0" w:space="0" w:color="auto"/>
        <w:bottom w:val="none" w:sz="0" w:space="0" w:color="auto"/>
        <w:right w:val="none" w:sz="0" w:space="0" w:color="auto"/>
      </w:divBdr>
    </w:div>
    <w:div w:id="700400615">
      <w:bodyDiv w:val="1"/>
      <w:marLeft w:val="0"/>
      <w:marRight w:val="0"/>
      <w:marTop w:val="0"/>
      <w:marBottom w:val="0"/>
      <w:divBdr>
        <w:top w:val="none" w:sz="0" w:space="0" w:color="auto"/>
        <w:left w:val="none" w:sz="0" w:space="0" w:color="auto"/>
        <w:bottom w:val="none" w:sz="0" w:space="0" w:color="auto"/>
        <w:right w:val="none" w:sz="0" w:space="0" w:color="auto"/>
      </w:divBdr>
    </w:div>
    <w:div w:id="704597086">
      <w:bodyDiv w:val="1"/>
      <w:marLeft w:val="0"/>
      <w:marRight w:val="0"/>
      <w:marTop w:val="0"/>
      <w:marBottom w:val="0"/>
      <w:divBdr>
        <w:top w:val="none" w:sz="0" w:space="0" w:color="auto"/>
        <w:left w:val="none" w:sz="0" w:space="0" w:color="auto"/>
        <w:bottom w:val="none" w:sz="0" w:space="0" w:color="auto"/>
        <w:right w:val="none" w:sz="0" w:space="0" w:color="auto"/>
      </w:divBdr>
    </w:div>
    <w:div w:id="720134057">
      <w:bodyDiv w:val="1"/>
      <w:marLeft w:val="0"/>
      <w:marRight w:val="0"/>
      <w:marTop w:val="0"/>
      <w:marBottom w:val="0"/>
      <w:divBdr>
        <w:top w:val="none" w:sz="0" w:space="0" w:color="auto"/>
        <w:left w:val="none" w:sz="0" w:space="0" w:color="auto"/>
        <w:bottom w:val="none" w:sz="0" w:space="0" w:color="auto"/>
        <w:right w:val="none" w:sz="0" w:space="0" w:color="auto"/>
      </w:divBdr>
    </w:div>
    <w:div w:id="722288590">
      <w:bodyDiv w:val="1"/>
      <w:marLeft w:val="0"/>
      <w:marRight w:val="0"/>
      <w:marTop w:val="0"/>
      <w:marBottom w:val="0"/>
      <w:divBdr>
        <w:top w:val="none" w:sz="0" w:space="0" w:color="auto"/>
        <w:left w:val="none" w:sz="0" w:space="0" w:color="auto"/>
        <w:bottom w:val="none" w:sz="0" w:space="0" w:color="auto"/>
        <w:right w:val="none" w:sz="0" w:space="0" w:color="auto"/>
      </w:divBdr>
    </w:div>
    <w:div w:id="730616829">
      <w:bodyDiv w:val="1"/>
      <w:marLeft w:val="0"/>
      <w:marRight w:val="0"/>
      <w:marTop w:val="0"/>
      <w:marBottom w:val="0"/>
      <w:divBdr>
        <w:top w:val="none" w:sz="0" w:space="0" w:color="auto"/>
        <w:left w:val="none" w:sz="0" w:space="0" w:color="auto"/>
        <w:bottom w:val="none" w:sz="0" w:space="0" w:color="auto"/>
        <w:right w:val="none" w:sz="0" w:space="0" w:color="auto"/>
      </w:divBdr>
    </w:div>
    <w:div w:id="740324688">
      <w:bodyDiv w:val="1"/>
      <w:marLeft w:val="0"/>
      <w:marRight w:val="0"/>
      <w:marTop w:val="0"/>
      <w:marBottom w:val="0"/>
      <w:divBdr>
        <w:top w:val="none" w:sz="0" w:space="0" w:color="auto"/>
        <w:left w:val="none" w:sz="0" w:space="0" w:color="auto"/>
        <w:bottom w:val="none" w:sz="0" w:space="0" w:color="auto"/>
        <w:right w:val="none" w:sz="0" w:space="0" w:color="auto"/>
      </w:divBdr>
    </w:div>
    <w:div w:id="791943554">
      <w:bodyDiv w:val="1"/>
      <w:marLeft w:val="0"/>
      <w:marRight w:val="0"/>
      <w:marTop w:val="0"/>
      <w:marBottom w:val="0"/>
      <w:divBdr>
        <w:top w:val="none" w:sz="0" w:space="0" w:color="auto"/>
        <w:left w:val="none" w:sz="0" w:space="0" w:color="auto"/>
        <w:bottom w:val="none" w:sz="0" w:space="0" w:color="auto"/>
        <w:right w:val="none" w:sz="0" w:space="0" w:color="auto"/>
      </w:divBdr>
    </w:div>
    <w:div w:id="793208746">
      <w:bodyDiv w:val="1"/>
      <w:marLeft w:val="0"/>
      <w:marRight w:val="0"/>
      <w:marTop w:val="0"/>
      <w:marBottom w:val="0"/>
      <w:divBdr>
        <w:top w:val="none" w:sz="0" w:space="0" w:color="auto"/>
        <w:left w:val="none" w:sz="0" w:space="0" w:color="auto"/>
        <w:bottom w:val="none" w:sz="0" w:space="0" w:color="auto"/>
        <w:right w:val="none" w:sz="0" w:space="0" w:color="auto"/>
      </w:divBdr>
    </w:div>
    <w:div w:id="811411613">
      <w:bodyDiv w:val="1"/>
      <w:marLeft w:val="0"/>
      <w:marRight w:val="0"/>
      <w:marTop w:val="0"/>
      <w:marBottom w:val="0"/>
      <w:divBdr>
        <w:top w:val="none" w:sz="0" w:space="0" w:color="auto"/>
        <w:left w:val="none" w:sz="0" w:space="0" w:color="auto"/>
        <w:bottom w:val="none" w:sz="0" w:space="0" w:color="auto"/>
        <w:right w:val="none" w:sz="0" w:space="0" w:color="auto"/>
      </w:divBdr>
    </w:div>
    <w:div w:id="826481600">
      <w:bodyDiv w:val="1"/>
      <w:marLeft w:val="0"/>
      <w:marRight w:val="0"/>
      <w:marTop w:val="0"/>
      <w:marBottom w:val="0"/>
      <w:divBdr>
        <w:top w:val="none" w:sz="0" w:space="0" w:color="auto"/>
        <w:left w:val="none" w:sz="0" w:space="0" w:color="auto"/>
        <w:bottom w:val="none" w:sz="0" w:space="0" w:color="auto"/>
        <w:right w:val="none" w:sz="0" w:space="0" w:color="auto"/>
      </w:divBdr>
    </w:div>
    <w:div w:id="828254035">
      <w:bodyDiv w:val="1"/>
      <w:marLeft w:val="0"/>
      <w:marRight w:val="0"/>
      <w:marTop w:val="0"/>
      <w:marBottom w:val="0"/>
      <w:divBdr>
        <w:top w:val="none" w:sz="0" w:space="0" w:color="auto"/>
        <w:left w:val="none" w:sz="0" w:space="0" w:color="auto"/>
        <w:bottom w:val="none" w:sz="0" w:space="0" w:color="auto"/>
        <w:right w:val="none" w:sz="0" w:space="0" w:color="auto"/>
      </w:divBdr>
    </w:div>
    <w:div w:id="828714315">
      <w:bodyDiv w:val="1"/>
      <w:marLeft w:val="0"/>
      <w:marRight w:val="0"/>
      <w:marTop w:val="0"/>
      <w:marBottom w:val="0"/>
      <w:divBdr>
        <w:top w:val="none" w:sz="0" w:space="0" w:color="auto"/>
        <w:left w:val="none" w:sz="0" w:space="0" w:color="auto"/>
        <w:bottom w:val="none" w:sz="0" w:space="0" w:color="auto"/>
        <w:right w:val="none" w:sz="0" w:space="0" w:color="auto"/>
      </w:divBdr>
    </w:div>
    <w:div w:id="845940706">
      <w:bodyDiv w:val="1"/>
      <w:marLeft w:val="0"/>
      <w:marRight w:val="0"/>
      <w:marTop w:val="0"/>
      <w:marBottom w:val="0"/>
      <w:divBdr>
        <w:top w:val="none" w:sz="0" w:space="0" w:color="auto"/>
        <w:left w:val="none" w:sz="0" w:space="0" w:color="auto"/>
        <w:bottom w:val="none" w:sz="0" w:space="0" w:color="auto"/>
        <w:right w:val="none" w:sz="0" w:space="0" w:color="auto"/>
      </w:divBdr>
    </w:div>
    <w:div w:id="857349341">
      <w:bodyDiv w:val="1"/>
      <w:marLeft w:val="0"/>
      <w:marRight w:val="0"/>
      <w:marTop w:val="0"/>
      <w:marBottom w:val="0"/>
      <w:divBdr>
        <w:top w:val="none" w:sz="0" w:space="0" w:color="auto"/>
        <w:left w:val="none" w:sz="0" w:space="0" w:color="auto"/>
        <w:bottom w:val="none" w:sz="0" w:space="0" w:color="auto"/>
        <w:right w:val="none" w:sz="0" w:space="0" w:color="auto"/>
      </w:divBdr>
    </w:div>
    <w:div w:id="869341590">
      <w:bodyDiv w:val="1"/>
      <w:marLeft w:val="0"/>
      <w:marRight w:val="0"/>
      <w:marTop w:val="0"/>
      <w:marBottom w:val="0"/>
      <w:divBdr>
        <w:top w:val="none" w:sz="0" w:space="0" w:color="auto"/>
        <w:left w:val="none" w:sz="0" w:space="0" w:color="auto"/>
        <w:bottom w:val="none" w:sz="0" w:space="0" w:color="auto"/>
        <w:right w:val="none" w:sz="0" w:space="0" w:color="auto"/>
      </w:divBdr>
    </w:div>
    <w:div w:id="876510265">
      <w:bodyDiv w:val="1"/>
      <w:marLeft w:val="0"/>
      <w:marRight w:val="0"/>
      <w:marTop w:val="0"/>
      <w:marBottom w:val="0"/>
      <w:divBdr>
        <w:top w:val="none" w:sz="0" w:space="0" w:color="auto"/>
        <w:left w:val="none" w:sz="0" w:space="0" w:color="auto"/>
        <w:bottom w:val="none" w:sz="0" w:space="0" w:color="auto"/>
        <w:right w:val="none" w:sz="0" w:space="0" w:color="auto"/>
      </w:divBdr>
    </w:div>
    <w:div w:id="885600997">
      <w:bodyDiv w:val="1"/>
      <w:marLeft w:val="0"/>
      <w:marRight w:val="0"/>
      <w:marTop w:val="0"/>
      <w:marBottom w:val="0"/>
      <w:divBdr>
        <w:top w:val="none" w:sz="0" w:space="0" w:color="auto"/>
        <w:left w:val="none" w:sz="0" w:space="0" w:color="auto"/>
        <w:bottom w:val="none" w:sz="0" w:space="0" w:color="auto"/>
        <w:right w:val="none" w:sz="0" w:space="0" w:color="auto"/>
      </w:divBdr>
    </w:div>
    <w:div w:id="890455730">
      <w:bodyDiv w:val="1"/>
      <w:marLeft w:val="0"/>
      <w:marRight w:val="0"/>
      <w:marTop w:val="0"/>
      <w:marBottom w:val="0"/>
      <w:divBdr>
        <w:top w:val="none" w:sz="0" w:space="0" w:color="auto"/>
        <w:left w:val="none" w:sz="0" w:space="0" w:color="auto"/>
        <w:bottom w:val="none" w:sz="0" w:space="0" w:color="auto"/>
        <w:right w:val="none" w:sz="0" w:space="0" w:color="auto"/>
      </w:divBdr>
    </w:div>
    <w:div w:id="894464922">
      <w:bodyDiv w:val="1"/>
      <w:marLeft w:val="0"/>
      <w:marRight w:val="0"/>
      <w:marTop w:val="0"/>
      <w:marBottom w:val="0"/>
      <w:divBdr>
        <w:top w:val="none" w:sz="0" w:space="0" w:color="auto"/>
        <w:left w:val="none" w:sz="0" w:space="0" w:color="auto"/>
        <w:bottom w:val="none" w:sz="0" w:space="0" w:color="auto"/>
        <w:right w:val="none" w:sz="0" w:space="0" w:color="auto"/>
      </w:divBdr>
    </w:div>
    <w:div w:id="906300779">
      <w:bodyDiv w:val="1"/>
      <w:marLeft w:val="0"/>
      <w:marRight w:val="0"/>
      <w:marTop w:val="0"/>
      <w:marBottom w:val="0"/>
      <w:divBdr>
        <w:top w:val="none" w:sz="0" w:space="0" w:color="auto"/>
        <w:left w:val="none" w:sz="0" w:space="0" w:color="auto"/>
        <w:bottom w:val="none" w:sz="0" w:space="0" w:color="auto"/>
        <w:right w:val="none" w:sz="0" w:space="0" w:color="auto"/>
      </w:divBdr>
    </w:div>
    <w:div w:id="913397506">
      <w:bodyDiv w:val="1"/>
      <w:marLeft w:val="0"/>
      <w:marRight w:val="0"/>
      <w:marTop w:val="0"/>
      <w:marBottom w:val="0"/>
      <w:divBdr>
        <w:top w:val="none" w:sz="0" w:space="0" w:color="auto"/>
        <w:left w:val="none" w:sz="0" w:space="0" w:color="auto"/>
        <w:bottom w:val="none" w:sz="0" w:space="0" w:color="auto"/>
        <w:right w:val="none" w:sz="0" w:space="0" w:color="auto"/>
      </w:divBdr>
    </w:div>
    <w:div w:id="918054296">
      <w:bodyDiv w:val="1"/>
      <w:marLeft w:val="0"/>
      <w:marRight w:val="0"/>
      <w:marTop w:val="0"/>
      <w:marBottom w:val="0"/>
      <w:divBdr>
        <w:top w:val="none" w:sz="0" w:space="0" w:color="auto"/>
        <w:left w:val="none" w:sz="0" w:space="0" w:color="auto"/>
        <w:bottom w:val="none" w:sz="0" w:space="0" w:color="auto"/>
        <w:right w:val="none" w:sz="0" w:space="0" w:color="auto"/>
      </w:divBdr>
    </w:div>
    <w:div w:id="946036889">
      <w:bodyDiv w:val="1"/>
      <w:marLeft w:val="0"/>
      <w:marRight w:val="0"/>
      <w:marTop w:val="0"/>
      <w:marBottom w:val="0"/>
      <w:divBdr>
        <w:top w:val="none" w:sz="0" w:space="0" w:color="auto"/>
        <w:left w:val="none" w:sz="0" w:space="0" w:color="auto"/>
        <w:bottom w:val="none" w:sz="0" w:space="0" w:color="auto"/>
        <w:right w:val="none" w:sz="0" w:space="0" w:color="auto"/>
      </w:divBdr>
    </w:div>
    <w:div w:id="1010254670">
      <w:bodyDiv w:val="1"/>
      <w:marLeft w:val="0"/>
      <w:marRight w:val="0"/>
      <w:marTop w:val="0"/>
      <w:marBottom w:val="0"/>
      <w:divBdr>
        <w:top w:val="none" w:sz="0" w:space="0" w:color="auto"/>
        <w:left w:val="none" w:sz="0" w:space="0" w:color="auto"/>
        <w:bottom w:val="none" w:sz="0" w:space="0" w:color="auto"/>
        <w:right w:val="none" w:sz="0" w:space="0" w:color="auto"/>
      </w:divBdr>
    </w:div>
    <w:div w:id="1029449658">
      <w:bodyDiv w:val="1"/>
      <w:marLeft w:val="0"/>
      <w:marRight w:val="0"/>
      <w:marTop w:val="0"/>
      <w:marBottom w:val="0"/>
      <w:divBdr>
        <w:top w:val="none" w:sz="0" w:space="0" w:color="auto"/>
        <w:left w:val="none" w:sz="0" w:space="0" w:color="auto"/>
        <w:bottom w:val="none" w:sz="0" w:space="0" w:color="auto"/>
        <w:right w:val="none" w:sz="0" w:space="0" w:color="auto"/>
      </w:divBdr>
    </w:div>
    <w:div w:id="1037658348">
      <w:bodyDiv w:val="1"/>
      <w:marLeft w:val="0"/>
      <w:marRight w:val="0"/>
      <w:marTop w:val="0"/>
      <w:marBottom w:val="0"/>
      <w:divBdr>
        <w:top w:val="none" w:sz="0" w:space="0" w:color="auto"/>
        <w:left w:val="none" w:sz="0" w:space="0" w:color="auto"/>
        <w:bottom w:val="none" w:sz="0" w:space="0" w:color="auto"/>
        <w:right w:val="none" w:sz="0" w:space="0" w:color="auto"/>
      </w:divBdr>
    </w:div>
    <w:div w:id="1081218216">
      <w:bodyDiv w:val="1"/>
      <w:marLeft w:val="0"/>
      <w:marRight w:val="0"/>
      <w:marTop w:val="0"/>
      <w:marBottom w:val="0"/>
      <w:divBdr>
        <w:top w:val="none" w:sz="0" w:space="0" w:color="auto"/>
        <w:left w:val="none" w:sz="0" w:space="0" w:color="auto"/>
        <w:bottom w:val="none" w:sz="0" w:space="0" w:color="auto"/>
        <w:right w:val="none" w:sz="0" w:space="0" w:color="auto"/>
      </w:divBdr>
    </w:div>
    <w:div w:id="1091781500">
      <w:bodyDiv w:val="1"/>
      <w:marLeft w:val="0"/>
      <w:marRight w:val="0"/>
      <w:marTop w:val="0"/>
      <w:marBottom w:val="0"/>
      <w:divBdr>
        <w:top w:val="none" w:sz="0" w:space="0" w:color="auto"/>
        <w:left w:val="none" w:sz="0" w:space="0" w:color="auto"/>
        <w:bottom w:val="none" w:sz="0" w:space="0" w:color="auto"/>
        <w:right w:val="none" w:sz="0" w:space="0" w:color="auto"/>
      </w:divBdr>
    </w:div>
    <w:div w:id="1094403222">
      <w:bodyDiv w:val="1"/>
      <w:marLeft w:val="0"/>
      <w:marRight w:val="0"/>
      <w:marTop w:val="0"/>
      <w:marBottom w:val="0"/>
      <w:divBdr>
        <w:top w:val="none" w:sz="0" w:space="0" w:color="auto"/>
        <w:left w:val="none" w:sz="0" w:space="0" w:color="auto"/>
        <w:bottom w:val="none" w:sz="0" w:space="0" w:color="auto"/>
        <w:right w:val="none" w:sz="0" w:space="0" w:color="auto"/>
      </w:divBdr>
    </w:div>
    <w:div w:id="1099956337">
      <w:bodyDiv w:val="1"/>
      <w:marLeft w:val="0"/>
      <w:marRight w:val="0"/>
      <w:marTop w:val="0"/>
      <w:marBottom w:val="0"/>
      <w:divBdr>
        <w:top w:val="none" w:sz="0" w:space="0" w:color="auto"/>
        <w:left w:val="none" w:sz="0" w:space="0" w:color="auto"/>
        <w:bottom w:val="none" w:sz="0" w:space="0" w:color="auto"/>
        <w:right w:val="none" w:sz="0" w:space="0" w:color="auto"/>
      </w:divBdr>
    </w:div>
    <w:div w:id="1118455683">
      <w:bodyDiv w:val="1"/>
      <w:marLeft w:val="0"/>
      <w:marRight w:val="0"/>
      <w:marTop w:val="0"/>
      <w:marBottom w:val="0"/>
      <w:divBdr>
        <w:top w:val="none" w:sz="0" w:space="0" w:color="auto"/>
        <w:left w:val="none" w:sz="0" w:space="0" w:color="auto"/>
        <w:bottom w:val="none" w:sz="0" w:space="0" w:color="auto"/>
        <w:right w:val="none" w:sz="0" w:space="0" w:color="auto"/>
      </w:divBdr>
      <w:divsChild>
        <w:div w:id="546911356">
          <w:marLeft w:val="0"/>
          <w:marRight w:val="0"/>
          <w:marTop w:val="0"/>
          <w:marBottom w:val="0"/>
          <w:divBdr>
            <w:top w:val="none" w:sz="0" w:space="0" w:color="auto"/>
            <w:left w:val="none" w:sz="0" w:space="0" w:color="auto"/>
            <w:bottom w:val="none" w:sz="0" w:space="0" w:color="auto"/>
            <w:right w:val="none" w:sz="0" w:space="0" w:color="auto"/>
          </w:divBdr>
        </w:div>
        <w:div w:id="1040281667">
          <w:marLeft w:val="0"/>
          <w:marRight w:val="0"/>
          <w:marTop w:val="0"/>
          <w:marBottom w:val="0"/>
          <w:divBdr>
            <w:top w:val="none" w:sz="0" w:space="0" w:color="auto"/>
            <w:left w:val="none" w:sz="0" w:space="0" w:color="auto"/>
            <w:bottom w:val="none" w:sz="0" w:space="0" w:color="auto"/>
            <w:right w:val="none" w:sz="0" w:space="0" w:color="auto"/>
          </w:divBdr>
        </w:div>
        <w:div w:id="1412850670">
          <w:marLeft w:val="0"/>
          <w:marRight w:val="0"/>
          <w:marTop w:val="0"/>
          <w:marBottom w:val="0"/>
          <w:divBdr>
            <w:top w:val="none" w:sz="0" w:space="0" w:color="auto"/>
            <w:left w:val="none" w:sz="0" w:space="0" w:color="auto"/>
            <w:bottom w:val="none" w:sz="0" w:space="0" w:color="auto"/>
            <w:right w:val="none" w:sz="0" w:space="0" w:color="auto"/>
          </w:divBdr>
        </w:div>
      </w:divsChild>
    </w:div>
    <w:div w:id="1119031058">
      <w:bodyDiv w:val="1"/>
      <w:marLeft w:val="0"/>
      <w:marRight w:val="0"/>
      <w:marTop w:val="0"/>
      <w:marBottom w:val="0"/>
      <w:divBdr>
        <w:top w:val="none" w:sz="0" w:space="0" w:color="auto"/>
        <w:left w:val="none" w:sz="0" w:space="0" w:color="auto"/>
        <w:bottom w:val="none" w:sz="0" w:space="0" w:color="auto"/>
        <w:right w:val="none" w:sz="0" w:space="0" w:color="auto"/>
      </w:divBdr>
    </w:div>
    <w:div w:id="1150831492">
      <w:bodyDiv w:val="1"/>
      <w:marLeft w:val="0"/>
      <w:marRight w:val="0"/>
      <w:marTop w:val="0"/>
      <w:marBottom w:val="0"/>
      <w:divBdr>
        <w:top w:val="none" w:sz="0" w:space="0" w:color="auto"/>
        <w:left w:val="none" w:sz="0" w:space="0" w:color="auto"/>
        <w:bottom w:val="none" w:sz="0" w:space="0" w:color="auto"/>
        <w:right w:val="none" w:sz="0" w:space="0" w:color="auto"/>
      </w:divBdr>
    </w:div>
    <w:div w:id="1174955622">
      <w:bodyDiv w:val="1"/>
      <w:marLeft w:val="0"/>
      <w:marRight w:val="0"/>
      <w:marTop w:val="0"/>
      <w:marBottom w:val="0"/>
      <w:divBdr>
        <w:top w:val="none" w:sz="0" w:space="0" w:color="auto"/>
        <w:left w:val="none" w:sz="0" w:space="0" w:color="auto"/>
        <w:bottom w:val="none" w:sz="0" w:space="0" w:color="auto"/>
        <w:right w:val="none" w:sz="0" w:space="0" w:color="auto"/>
      </w:divBdr>
    </w:div>
    <w:div w:id="1186021907">
      <w:bodyDiv w:val="1"/>
      <w:marLeft w:val="0"/>
      <w:marRight w:val="0"/>
      <w:marTop w:val="0"/>
      <w:marBottom w:val="0"/>
      <w:divBdr>
        <w:top w:val="none" w:sz="0" w:space="0" w:color="auto"/>
        <w:left w:val="none" w:sz="0" w:space="0" w:color="auto"/>
        <w:bottom w:val="none" w:sz="0" w:space="0" w:color="auto"/>
        <w:right w:val="none" w:sz="0" w:space="0" w:color="auto"/>
      </w:divBdr>
    </w:div>
    <w:div w:id="1209486133">
      <w:bodyDiv w:val="1"/>
      <w:marLeft w:val="0"/>
      <w:marRight w:val="0"/>
      <w:marTop w:val="0"/>
      <w:marBottom w:val="0"/>
      <w:divBdr>
        <w:top w:val="none" w:sz="0" w:space="0" w:color="auto"/>
        <w:left w:val="none" w:sz="0" w:space="0" w:color="auto"/>
        <w:bottom w:val="none" w:sz="0" w:space="0" w:color="auto"/>
        <w:right w:val="none" w:sz="0" w:space="0" w:color="auto"/>
      </w:divBdr>
    </w:div>
    <w:div w:id="1244224861">
      <w:bodyDiv w:val="1"/>
      <w:marLeft w:val="0"/>
      <w:marRight w:val="0"/>
      <w:marTop w:val="0"/>
      <w:marBottom w:val="0"/>
      <w:divBdr>
        <w:top w:val="none" w:sz="0" w:space="0" w:color="auto"/>
        <w:left w:val="none" w:sz="0" w:space="0" w:color="auto"/>
        <w:bottom w:val="none" w:sz="0" w:space="0" w:color="auto"/>
        <w:right w:val="none" w:sz="0" w:space="0" w:color="auto"/>
      </w:divBdr>
    </w:div>
    <w:div w:id="1244414848">
      <w:bodyDiv w:val="1"/>
      <w:marLeft w:val="0"/>
      <w:marRight w:val="0"/>
      <w:marTop w:val="0"/>
      <w:marBottom w:val="0"/>
      <w:divBdr>
        <w:top w:val="none" w:sz="0" w:space="0" w:color="auto"/>
        <w:left w:val="none" w:sz="0" w:space="0" w:color="auto"/>
        <w:bottom w:val="none" w:sz="0" w:space="0" w:color="auto"/>
        <w:right w:val="none" w:sz="0" w:space="0" w:color="auto"/>
      </w:divBdr>
    </w:div>
    <w:div w:id="1254436406">
      <w:bodyDiv w:val="1"/>
      <w:marLeft w:val="0"/>
      <w:marRight w:val="0"/>
      <w:marTop w:val="0"/>
      <w:marBottom w:val="0"/>
      <w:divBdr>
        <w:top w:val="none" w:sz="0" w:space="0" w:color="auto"/>
        <w:left w:val="none" w:sz="0" w:space="0" w:color="auto"/>
        <w:bottom w:val="none" w:sz="0" w:space="0" w:color="auto"/>
        <w:right w:val="none" w:sz="0" w:space="0" w:color="auto"/>
      </w:divBdr>
    </w:div>
    <w:div w:id="1269896308">
      <w:bodyDiv w:val="1"/>
      <w:marLeft w:val="0"/>
      <w:marRight w:val="0"/>
      <w:marTop w:val="0"/>
      <w:marBottom w:val="0"/>
      <w:divBdr>
        <w:top w:val="none" w:sz="0" w:space="0" w:color="auto"/>
        <w:left w:val="none" w:sz="0" w:space="0" w:color="auto"/>
        <w:bottom w:val="none" w:sz="0" w:space="0" w:color="auto"/>
        <w:right w:val="none" w:sz="0" w:space="0" w:color="auto"/>
      </w:divBdr>
    </w:div>
    <w:div w:id="1271426612">
      <w:bodyDiv w:val="1"/>
      <w:marLeft w:val="0"/>
      <w:marRight w:val="0"/>
      <w:marTop w:val="0"/>
      <w:marBottom w:val="0"/>
      <w:divBdr>
        <w:top w:val="none" w:sz="0" w:space="0" w:color="auto"/>
        <w:left w:val="none" w:sz="0" w:space="0" w:color="auto"/>
        <w:bottom w:val="none" w:sz="0" w:space="0" w:color="auto"/>
        <w:right w:val="none" w:sz="0" w:space="0" w:color="auto"/>
      </w:divBdr>
    </w:div>
    <w:div w:id="1275867566">
      <w:bodyDiv w:val="1"/>
      <w:marLeft w:val="0"/>
      <w:marRight w:val="0"/>
      <w:marTop w:val="0"/>
      <w:marBottom w:val="0"/>
      <w:divBdr>
        <w:top w:val="none" w:sz="0" w:space="0" w:color="auto"/>
        <w:left w:val="none" w:sz="0" w:space="0" w:color="auto"/>
        <w:bottom w:val="none" w:sz="0" w:space="0" w:color="auto"/>
        <w:right w:val="none" w:sz="0" w:space="0" w:color="auto"/>
      </w:divBdr>
    </w:div>
    <w:div w:id="1290089642">
      <w:bodyDiv w:val="1"/>
      <w:marLeft w:val="0"/>
      <w:marRight w:val="0"/>
      <w:marTop w:val="0"/>
      <w:marBottom w:val="0"/>
      <w:divBdr>
        <w:top w:val="none" w:sz="0" w:space="0" w:color="auto"/>
        <w:left w:val="none" w:sz="0" w:space="0" w:color="auto"/>
        <w:bottom w:val="none" w:sz="0" w:space="0" w:color="auto"/>
        <w:right w:val="none" w:sz="0" w:space="0" w:color="auto"/>
      </w:divBdr>
    </w:div>
    <w:div w:id="1294409361">
      <w:bodyDiv w:val="1"/>
      <w:marLeft w:val="0"/>
      <w:marRight w:val="0"/>
      <w:marTop w:val="0"/>
      <w:marBottom w:val="0"/>
      <w:divBdr>
        <w:top w:val="none" w:sz="0" w:space="0" w:color="auto"/>
        <w:left w:val="none" w:sz="0" w:space="0" w:color="auto"/>
        <w:bottom w:val="none" w:sz="0" w:space="0" w:color="auto"/>
        <w:right w:val="none" w:sz="0" w:space="0" w:color="auto"/>
      </w:divBdr>
    </w:div>
    <w:div w:id="1304113802">
      <w:bodyDiv w:val="1"/>
      <w:marLeft w:val="0"/>
      <w:marRight w:val="0"/>
      <w:marTop w:val="0"/>
      <w:marBottom w:val="0"/>
      <w:divBdr>
        <w:top w:val="none" w:sz="0" w:space="0" w:color="auto"/>
        <w:left w:val="none" w:sz="0" w:space="0" w:color="auto"/>
        <w:bottom w:val="none" w:sz="0" w:space="0" w:color="auto"/>
        <w:right w:val="none" w:sz="0" w:space="0" w:color="auto"/>
      </w:divBdr>
    </w:div>
    <w:div w:id="1350718990">
      <w:bodyDiv w:val="1"/>
      <w:marLeft w:val="0"/>
      <w:marRight w:val="0"/>
      <w:marTop w:val="0"/>
      <w:marBottom w:val="0"/>
      <w:divBdr>
        <w:top w:val="none" w:sz="0" w:space="0" w:color="auto"/>
        <w:left w:val="none" w:sz="0" w:space="0" w:color="auto"/>
        <w:bottom w:val="none" w:sz="0" w:space="0" w:color="auto"/>
        <w:right w:val="none" w:sz="0" w:space="0" w:color="auto"/>
      </w:divBdr>
    </w:div>
    <w:div w:id="1363243267">
      <w:bodyDiv w:val="1"/>
      <w:marLeft w:val="0"/>
      <w:marRight w:val="0"/>
      <w:marTop w:val="0"/>
      <w:marBottom w:val="0"/>
      <w:divBdr>
        <w:top w:val="none" w:sz="0" w:space="0" w:color="auto"/>
        <w:left w:val="none" w:sz="0" w:space="0" w:color="auto"/>
        <w:bottom w:val="none" w:sz="0" w:space="0" w:color="auto"/>
        <w:right w:val="none" w:sz="0" w:space="0" w:color="auto"/>
      </w:divBdr>
    </w:div>
    <w:div w:id="1366558582">
      <w:bodyDiv w:val="1"/>
      <w:marLeft w:val="0"/>
      <w:marRight w:val="0"/>
      <w:marTop w:val="0"/>
      <w:marBottom w:val="0"/>
      <w:divBdr>
        <w:top w:val="none" w:sz="0" w:space="0" w:color="auto"/>
        <w:left w:val="none" w:sz="0" w:space="0" w:color="auto"/>
        <w:bottom w:val="none" w:sz="0" w:space="0" w:color="auto"/>
        <w:right w:val="none" w:sz="0" w:space="0" w:color="auto"/>
      </w:divBdr>
    </w:div>
    <w:div w:id="1370910009">
      <w:bodyDiv w:val="1"/>
      <w:marLeft w:val="0"/>
      <w:marRight w:val="0"/>
      <w:marTop w:val="0"/>
      <w:marBottom w:val="0"/>
      <w:divBdr>
        <w:top w:val="none" w:sz="0" w:space="0" w:color="auto"/>
        <w:left w:val="none" w:sz="0" w:space="0" w:color="auto"/>
        <w:bottom w:val="none" w:sz="0" w:space="0" w:color="auto"/>
        <w:right w:val="none" w:sz="0" w:space="0" w:color="auto"/>
      </w:divBdr>
    </w:div>
    <w:div w:id="1382048327">
      <w:bodyDiv w:val="1"/>
      <w:marLeft w:val="0"/>
      <w:marRight w:val="0"/>
      <w:marTop w:val="0"/>
      <w:marBottom w:val="0"/>
      <w:divBdr>
        <w:top w:val="none" w:sz="0" w:space="0" w:color="auto"/>
        <w:left w:val="none" w:sz="0" w:space="0" w:color="auto"/>
        <w:bottom w:val="none" w:sz="0" w:space="0" w:color="auto"/>
        <w:right w:val="none" w:sz="0" w:space="0" w:color="auto"/>
      </w:divBdr>
    </w:div>
    <w:div w:id="1395931203">
      <w:bodyDiv w:val="1"/>
      <w:marLeft w:val="0"/>
      <w:marRight w:val="0"/>
      <w:marTop w:val="0"/>
      <w:marBottom w:val="0"/>
      <w:divBdr>
        <w:top w:val="none" w:sz="0" w:space="0" w:color="auto"/>
        <w:left w:val="none" w:sz="0" w:space="0" w:color="auto"/>
        <w:bottom w:val="none" w:sz="0" w:space="0" w:color="auto"/>
        <w:right w:val="none" w:sz="0" w:space="0" w:color="auto"/>
      </w:divBdr>
    </w:div>
    <w:div w:id="1436170641">
      <w:bodyDiv w:val="1"/>
      <w:marLeft w:val="0"/>
      <w:marRight w:val="0"/>
      <w:marTop w:val="0"/>
      <w:marBottom w:val="0"/>
      <w:divBdr>
        <w:top w:val="none" w:sz="0" w:space="0" w:color="auto"/>
        <w:left w:val="none" w:sz="0" w:space="0" w:color="auto"/>
        <w:bottom w:val="none" w:sz="0" w:space="0" w:color="auto"/>
        <w:right w:val="none" w:sz="0" w:space="0" w:color="auto"/>
      </w:divBdr>
    </w:div>
    <w:div w:id="1469085642">
      <w:bodyDiv w:val="1"/>
      <w:marLeft w:val="0"/>
      <w:marRight w:val="0"/>
      <w:marTop w:val="0"/>
      <w:marBottom w:val="0"/>
      <w:divBdr>
        <w:top w:val="none" w:sz="0" w:space="0" w:color="auto"/>
        <w:left w:val="none" w:sz="0" w:space="0" w:color="auto"/>
        <w:bottom w:val="none" w:sz="0" w:space="0" w:color="auto"/>
        <w:right w:val="none" w:sz="0" w:space="0" w:color="auto"/>
      </w:divBdr>
    </w:div>
    <w:div w:id="1482111596">
      <w:bodyDiv w:val="1"/>
      <w:marLeft w:val="0"/>
      <w:marRight w:val="0"/>
      <w:marTop w:val="0"/>
      <w:marBottom w:val="0"/>
      <w:divBdr>
        <w:top w:val="none" w:sz="0" w:space="0" w:color="auto"/>
        <w:left w:val="none" w:sz="0" w:space="0" w:color="auto"/>
        <w:bottom w:val="none" w:sz="0" w:space="0" w:color="auto"/>
        <w:right w:val="none" w:sz="0" w:space="0" w:color="auto"/>
      </w:divBdr>
    </w:div>
    <w:div w:id="1482192262">
      <w:bodyDiv w:val="1"/>
      <w:marLeft w:val="0"/>
      <w:marRight w:val="0"/>
      <w:marTop w:val="0"/>
      <w:marBottom w:val="0"/>
      <w:divBdr>
        <w:top w:val="none" w:sz="0" w:space="0" w:color="auto"/>
        <w:left w:val="none" w:sz="0" w:space="0" w:color="auto"/>
        <w:bottom w:val="none" w:sz="0" w:space="0" w:color="auto"/>
        <w:right w:val="none" w:sz="0" w:space="0" w:color="auto"/>
      </w:divBdr>
    </w:div>
    <w:div w:id="1507745561">
      <w:bodyDiv w:val="1"/>
      <w:marLeft w:val="0"/>
      <w:marRight w:val="0"/>
      <w:marTop w:val="0"/>
      <w:marBottom w:val="0"/>
      <w:divBdr>
        <w:top w:val="none" w:sz="0" w:space="0" w:color="auto"/>
        <w:left w:val="none" w:sz="0" w:space="0" w:color="auto"/>
        <w:bottom w:val="none" w:sz="0" w:space="0" w:color="auto"/>
        <w:right w:val="none" w:sz="0" w:space="0" w:color="auto"/>
      </w:divBdr>
    </w:div>
    <w:div w:id="1511288691">
      <w:bodyDiv w:val="1"/>
      <w:marLeft w:val="0"/>
      <w:marRight w:val="0"/>
      <w:marTop w:val="0"/>
      <w:marBottom w:val="0"/>
      <w:divBdr>
        <w:top w:val="none" w:sz="0" w:space="0" w:color="auto"/>
        <w:left w:val="none" w:sz="0" w:space="0" w:color="auto"/>
        <w:bottom w:val="none" w:sz="0" w:space="0" w:color="auto"/>
        <w:right w:val="none" w:sz="0" w:space="0" w:color="auto"/>
      </w:divBdr>
    </w:div>
    <w:div w:id="1553691757">
      <w:bodyDiv w:val="1"/>
      <w:marLeft w:val="0"/>
      <w:marRight w:val="0"/>
      <w:marTop w:val="0"/>
      <w:marBottom w:val="0"/>
      <w:divBdr>
        <w:top w:val="none" w:sz="0" w:space="0" w:color="auto"/>
        <w:left w:val="none" w:sz="0" w:space="0" w:color="auto"/>
        <w:bottom w:val="none" w:sz="0" w:space="0" w:color="auto"/>
        <w:right w:val="none" w:sz="0" w:space="0" w:color="auto"/>
      </w:divBdr>
    </w:div>
    <w:div w:id="1554461536">
      <w:bodyDiv w:val="1"/>
      <w:marLeft w:val="0"/>
      <w:marRight w:val="0"/>
      <w:marTop w:val="0"/>
      <w:marBottom w:val="0"/>
      <w:divBdr>
        <w:top w:val="none" w:sz="0" w:space="0" w:color="auto"/>
        <w:left w:val="none" w:sz="0" w:space="0" w:color="auto"/>
        <w:bottom w:val="none" w:sz="0" w:space="0" w:color="auto"/>
        <w:right w:val="none" w:sz="0" w:space="0" w:color="auto"/>
      </w:divBdr>
    </w:div>
    <w:div w:id="1557626826">
      <w:bodyDiv w:val="1"/>
      <w:marLeft w:val="0"/>
      <w:marRight w:val="0"/>
      <w:marTop w:val="0"/>
      <w:marBottom w:val="0"/>
      <w:divBdr>
        <w:top w:val="none" w:sz="0" w:space="0" w:color="auto"/>
        <w:left w:val="none" w:sz="0" w:space="0" w:color="auto"/>
        <w:bottom w:val="none" w:sz="0" w:space="0" w:color="auto"/>
        <w:right w:val="none" w:sz="0" w:space="0" w:color="auto"/>
      </w:divBdr>
    </w:div>
    <w:div w:id="1565603206">
      <w:bodyDiv w:val="1"/>
      <w:marLeft w:val="0"/>
      <w:marRight w:val="0"/>
      <w:marTop w:val="0"/>
      <w:marBottom w:val="0"/>
      <w:divBdr>
        <w:top w:val="none" w:sz="0" w:space="0" w:color="auto"/>
        <w:left w:val="none" w:sz="0" w:space="0" w:color="auto"/>
        <w:bottom w:val="none" w:sz="0" w:space="0" w:color="auto"/>
        <w:right w:val="none" w:sz="0" w:space="0" w:color="auto"/>
      </w:divBdr>
    </w:div>
    <w:div w:id="1572881953">
      <w:bodyDiv w:val="1"/>
      <w:marLeft w:val="0"/>
      <w:marRight w:val="0"/>
      <w:marTop w:val="0"/>
      <w:marBottom w:val="0"/>
      <w:divBdr>
        <w:top w:val="none" w:sz="0" w:space="0" w:color="auto"/>
        <w:left w:val="none" w:sz="0" w:space="0" w:color="auto"/>
        <w:bottom w:val="none" w:sz="0" w:space="0" w:color="auto"/>
        <w:right w:val="none" w:sz="0" w:space="0" w:color="auto"/>
      </w:divBdr>
    </w:div>
    <w:div w:id="1585799106">
      <w:bodyDiv w:val="1"/>
      <w:marLeft w:val="0"/>
      <w:marRight w:val="0"/>
      <w:marTop w:val="0"/>
      <w:marBottom w:val="0"/>
      <w:divBdr>
        <w:top w:val="none" w:sz="0" w:space="0" w:color="auto"/>
        <w:left w:val="none" w:sz="0" w:space="0" w:color="auto"/>
        <w:bottom w:val="none" w:sz="0" w:space="0" w:color="auto"/>
        <w:right w:val="none" w:sz="0" w:space="0" w:color="auto"/>
      </w:divBdr>
    </w:div>
    <w:div w:id="1662194944">
      <w:bodyDiv w:val="1"/>
      <w:marLeft w:val="0"/>
      <w:marRight w:val="0"/>
      <w:marTop w:val="0"/>
      <w:marBottom w:val="0"/>
      <w:divBdr>
        <w:top w:val="none" w:sz="0" w:space="0" w:color="auto"/>
        <w:left w:val="none" w:sz="0" w:space="0" w:color="auto"/>
        <w:bottom w:val="none" w:sz="0" w:space="0" w:color="auto"/>
        <w:right w:val="none" w:sz="0" w:space="0" w:color="auto"/>
      </w:divBdr>
    </w:div>
    <w:div w:id="1663313694">
      <w:bodyDiv w:val="1"/>
      <w:marLeft w:val="0"/>
      <w:marRight w:val="0"/>
      <w:marTop w:val="0"/>
      <w:marBottom w:val="0"/>
      <w:divBdr>
        <w:top w:val="none" w:sz="0" w:space="0" w:color="auto"/>
        <w:left w:val="none" w:sz="0" w:space="0" w:color="auto"/>
        <w:bottom w:val="none" w:sz="0" w:space="0" w:color="auto"/>
        <w:right w:val="none" w:sz="0" w:space="0" w:color="auto"/>
      </w:divBdr>
    </w:div>
    <w:div w:id="1679773863">
      <w:bodyDiv w:val="1"/>
      <w:marLeft w:val="0"/>
      <w:marRight w:val="0"/>
      <w:marTop w:val="0"/>
      <w:marBottom w:val="0"/>
      <w:divBdr>
        <w:top w:val="none" w:sz="0" w:space="0" w:color="auto"/>
        <w:left w:val="none" w:sz="0" w:space="0" w:color="auto"/>
        <w:bottom w:val="none" w:sz="0" w:space="0" w:color="auto"/>
        <w:right w:val="none" w:sz="0" w:space="0" w:color="auto"/>
      </w:divBdr>
    </w:div>
    <w:div w:id="1690182505">
      <w:bodyDiv w:val="1"/>
      <w:marLeft w:val="0"/>
      <w:marRight w:val="0"/>
      <w:marTop w:val="0"/>
      <w:marBottom w:val="0"/>
      <w:divBdr>
        <w:top w:val="none" w:sz="0" w:space="0" w:color="auto"/>
        <w:left w:val="none" w:sz="0" w:space="0" w:color="auto"/>
        <w:bottom w:val="none" w:sz="0" w:space="0" w:color="auto"/>
        <w:right w:val="none" w:sz="0" w:space="0" w:color="auto"/>
      </w:divBdr>
    </w:div>
    <w:div w:id="1697461814">
      <w:bodyDiv w:val="1"/>
      <w:marLeft w:val="0"/>
      <w:marRight w:val="0"/>
      <w:marTop w:val="0"/>
      <w:marBottom w:val="0"/>
      <w:divBdr>
        <w:top w:val="none" w:sz="0" w:space="0" w:color="auto"/>
        <w:left w:val="none" w:sz="0" w:space="0" w:color="auto"/>
        <w:bottom w:val="none" w:sz="0" w:space="0" w:color="auto"/>
        <w:right w:val="none" w:sz="0" w:space="0" w:color="auto"/>
      </w:divBdr>
    </w:div>
    <w:div w:id="1707755053">
      <w:bodyDiv w:val="1"/>
      <w:marLeft w:val="0"/>
      <w:marRight w:val="0"/>
      <w:marTop w:val="0"/>
      <w:marBottom w:val="0"/>
      <w:divBdr>
        <w:top w:val="none" w:sz="0" w:space="0" w:color="auto"/>
        <w:left w:val="none" w:sz="0" w:space="0" w:color="auto"/>
        <w:bottom w:val="none" w:sz="0" w:space="0" w:color="auto"/>
        <w:right w:val="none" w:sz="0" w:space="0" w:color="auto"/>
      </w:divBdr>
    </w:div>
    <w:div w:id="1726290980">
      <w:bodyDiv w:val="1"/>
      <w:marLeft w:val="0"/>
      <w:marRight w:val="0"/>
      <w:marTop w:val="0"/>
      <w:marBottom w:val="0"/>
      <w:divBdr>
        <w:top w:val="none" w:sz="0" w:space="0" w:color="auto"/>
        <w:left w:val="none" w:sz="0" w:space="0" w:color="auto"/>
        <w:bottom w:val="none" w:sz="0" w:space="0" w:color="auto"/>
        <w:right w:val="none" w:sz="0" w:space="0" w:color="auto"/>
      </w:divBdr>
    </w:div>
    <w:div w:id="1730109025">
      <w:bodyDiv w:val="1"/>
      <w:marLeft w:val="0"/>
      <w:marRight w:val="0"/>
      <w:marTop w:val="0"/>
      <w:marBottom w:val="0"/>
      <w:divBdr>
        <w:top w:val="none" w:sz="0" w:space="0" w:color="auto"/>
        <w:left w:val="none" w:sz="0" w:space="0" w:color="auto"/>
        <w:bottom w:val="none" w:sz="0" w:space="0" w:color="auto"/>
        <w:right w:val="none" w:sz="0" w:space="0" w:color="auto"/>
      </w:divBdr>
    </w:div>
    <w:div w:id="1733388174">
      <w:bodyDiv w:val="1"/>
      <w:marLeft w:val="0"/>
      <w:marRight w:val="0"/>
      <w:marTop w:val="0"/>
      <w:marBottom w:val="0"/>
      <w:divBdr>
        <w:top w:val="none" w:sz="0" w:space="0" w:color="auto"/>
        <w:left w:val="none" w:sz="0" w:space="0" w:color="auto"/>
        <w:bottom w:val="none" w:sz="0" w:space="0" w:color="auto"/>
        <w:right w:val="none" w:sz="0" w:space="0" w:color="auto"/>
      </w:divBdr>
    </w:div>
    <w:div w:id="1736125390">
      <w:bodyDiv w:val="1"/>
      <w:marLeft w:val="0"/>
      <w:marRight w:val="0"/>
      <w:marTop w:val="0"/>
      <w:marBottom w:val="0"/>
      <w:divBdr>
        <w:top w:val="none" w:sz="0" w:space="0" w:color="auto"/>
        <w:left w:val="none" w:sz="0" w:space="0" w:color="auto"/>
        <w:bottom w:val="none" w:sz="0" w:space="0" w:color="auto"/>
        <w:right w:val="none" w:sz="0" w:space="0" w:color="auto"/>
      </w:divBdr>
    </w:div>
    <w:div w:id="1737438004">
      <w:bodyDiv w:val="1"/>
      <w:marLeft w:val="0"/>
      <w:marRight w:val="0"/>
      <w:marTop w:val="0"/>
      <w:marBottom w:val="0"/>
      <w:divBdr>
        <w:top w:val="none" w:sz="0" w:space="0" w:color="auto"/>
        <w:left w:val="none" w:sz="0" w:space="0" w:color="auto"/>
        <w:bottom w:val="none" w:sz="0" w:space="0" w:color="auto"/>
        <w:right w:val="none" w:sz="0" w:space="0" w:color="auto"/>
      </w:divBdr>
    </w:div>
    <w:div w:id="1755541708">
      <w:bodyDiv w:val="1"/>
      <w:marLeft w:val="0"/>
      <w:marRight w:val="0"/>
      <w:marTop w:val="0"/>
      <w:marBottom w:val="0"/>
      <w:divBdr>
        <w:top w:val="none" w:sz="0" w:space="0" w:color="auto"/>
        <w:left w:val="none" w:sz="0" w:space="0" w:color="auto"/>
        <w:bottom w:val="none" w:sz="0" w:space="0" w:color="auto"/>
        <w:right w:val="none" w:sz="0" w:space="0" w:color="auto"/>
      </w:divBdr>
    </w:div>
    <w:div w:id="1756777512">
      <w:bodyDiv w:val="1"/>
      <w:marLeft w:val="0"/>
      <w:marRight w:val="0"/>
      <w:marTop w:val="0"/>
      <w:marBottom w:val="0"/>
      <w:divBdr>
        <w:top w:val="none" w:sz="0" w:space="0" w:color="auto"/>
        <w:left w:val="none" w:sz="0" w:space="0" w:color="auto"/>
        <w:bottom w:val="none" w:sz="0" w:space="0" w:color="auto"/>
        <w:right w:val="none" w:sz="0" w:space="0" w:color="auto"/>
      </w:divBdr>
    </w:div>
    <w:div w:id="1768303187">
      <w:bodyDiv w:val="1"/>
      <w:marLeft w:val="0"/>
      <w:marRight w:val="0"/>
      <w:marTop w:val="0"/>
      <w:marBottom w:val="0"/>
      <w:divBdr>
        <w:top w:val="none" w:sz="0" w:space="0" w:color="auto"/>
        <w:left w:val="none" w:sz="0" w:space="0" w:color="auto"/>
        <w:bottom w:val="none" w:sz="0" w:space="0" w:color="auto"/>
        <w:right w:val="none" w:sz="0" w:space="0" w:color="auto"/>
      </w:divBdr>
    </w:div>
    <w:div w:id="1769235562">
      <w:bodyDiv w:val="1"/>
      <w:marLeft w:val="0"/>
      <w:marRight w:val="0"/>
      <w:marTop w:val="0"/>
      <w:marBottom w:val="0"/>
      <w:divBdr>
        <w:top w:val="none" w:sz="0" w:space="0" w:color="auto"/>
        <w:left w:val="none" w:sz="0" w:space="0" w:color="auto"/>
        <w:bottom w:val="none" w:sz="0" w:space="0" w:color="auto"/>
        <w:right w:val="none" w:sz="0" w:space="0" w:color="auto"/>
      </w:divBdr>
    </w:div>
    <w:div w:id="1773436611">
      <w:bodyDiv w:val="1"/>
      <w:marLeft w:val="0"/>
      <w:marRight w:val="0"/>
      <w:marTop w:val="0"/>
      <w:marBottom w:val="0"/>
      <w:divBdr>
        <w:top w:val="none" w:sz="0" w:space="0" w:color="auto"/>
        <w:left w:val="none" w:sz="0" w:space="0" w:color="auto"/>
        <w:bottom w:val="none" w:sz="0" w:space="0" w:color="auto"/>
        <w:right w:val="none" w:sz="0" w:space="0" w:color="auto"/>
      </w:divBdr>
    </w:div>
    <w:div w:id="1825733716">
      <w:bodyDiv w:val="1"/>
      <w:marLeft w:val="0"/>
      <w:marRight w:val="0"/>
      <w:marTop w:val="0"/>
      <w:marBottom w:val="0"/>
      <w:divBdr>
        <w:top w:val="none" w:sz="0" w:space="0" w:color="auto"/>
        <w:left w:val="none" w:sz="0" w:space="0" w:color="auto"/>
        <w:bottom w:val="none" w:sz="0" w:space="0" w:color="auto"/>
        <w:right w:val="none" w:sz="0" w:space="0" w:color="auto"/>
      </w:divBdr>
    </w:div>
    <w:div w:id="1838181851">
      <w:bodyDiv w:val="1"/>
      <w:marLeft w:val="0"/>
      <w:marRight w:val="0"/>
      <w:marTop w:val="0"/>
      <w:marBottom w:val="0"/>
      <w:divBdr>
        <w:top w:val="none" w:sz="0" w:space="0" w:color="auto"/>
        <w:left w:val="none" w:sz="0" w:space="0" w:color="auto"/>
        <w:bottom w:val="none" w:sz="0" w:space="0" w:color="auto"/>
        <w:right w:val="none" w:sz="0" w:space="0" w:color="auto"/>
      </w:divBdr>
    </w:div>
    <w:div w:id="1845513726">
      <w:bodyDiv w:val="1"/>
      <w:marLeft w:val="0"/>
      <w:marRight w:val="0"/>
      <w:marTop w:val="0"/>
      <w:marBottom w:val="0"/>
      <w:divBdr>
        <w:top w:val="none" w:sz="0" w:space="0" w:color="auto"/>
        <w:left w:val="none" w:sz="0" w:space="0" w:color="auto"/>
        <w:bottom w:val="none" w:sz="0" w:space="0" w:color="auto"/>
        <w:right w:val="none" w:sz="0" w:space="0" w:color="auto"/>
      </w:divBdr>
      <w:divsChild>
        <w:div w:id="527528508">
          <w:marLeft w:val="0"/>
          <w:marRight w:val="0"/>
          <w:marTop w:val="0"/>
          <w:marBottom w:val="0"/>
          <w:divBdr>
            <w:top w:val="none" w:sz="0" w:space="0" w:color="auto"/>
            <w:left w:val="none" w:sz="0" w:space="0" w:color="auto"/>
            <w:bottom w:val="none" w:sz="0" w:space="0" w:color="auto"/>
            <w:right w:val="none" w:sz="0" w:space="0" w:color="auto"/>
          </w:divBdr>
        </w:div>
        <w:div w:id="208222752">
          <w:marLeft w:val="0"/>
          <w:marRight w:val="0"/>
          <w:marTop w:val="0"/>
          <w:marBottom w:val="0"/>
          <w:divBdr>
            <w:top w:val="none" w:sz="0" w:space="0" w:color="auto"/>
            <w:left w:val="none" w:sz="0" w:space="0" w:color="auto"/>
            <w:bottom w:val="none" w:sz="0" w:space="0" w:color="auto"/>
            <w:right w:val="none" w:sz="0" w:space="0" w:color="auto"/>
          </w:divBdr>
        </w:div>
        <w:div w:id="368649995">
          <w:marLeft w:val="0"/>
          <w:marRight w:val="0"/>
          <w:marTop w:val="0"/>
          <w:marBottom w:val="0"/>
          <w:divBdr>
            <w:top w:val="none" w:sz="0" w:space="0" w:color="auto"/>
            <w:left w:val="none" w:sz="0" w:space="0" w:color="auto"/>
            <w:bottom w:val="none" w:sz="0" w:space="0" w:color="auto"/>
            <w:right w:val="none" w:sz="0" w:space="0" w:color="auto"/>
          </w:divBdr>
        </w:div>
      </w:divsChild>
    </w:div>
    <w:div w:id="1851331836">
      <w:bodyDiv w:val="1"/>
      <w:marLeft w:val="0"/>
      <w:marRight w:val="0"/>
      <w:marTop w:val="0"/>
      <w:marBottom w:val="0"/>
      <w:divBdr>
        <w:top w:val="none" w:sz="0" w:space="0" w:color="auto"/>
        <w:left w:val="none" w:sz="0" w:space="0" w:color="auto"/>
        <w:bottom w:val="none" w:sz="0" w:space="0" w:color="auto"/>
        <w:right w:val="none" w:sz="0" w:space="0" w:color="auto"/>
      </w:divBdr>
    </w:div>
    <w:div w:id="1862892145">
      <w:bodyDiv w:val="1"/>
      <w:marLeft w:val="0"/>
      <w:marRight w:val="0"/>
      <w:marTop w:val="0"/>
      <w:marBottom w:val="0"/>
      <w:divBdr>
        <w:top w:val="none" w:sz="0" w:space="0" w:color="auto"/>
        <w:left w:val="none" w:sz="0" w:space="0" w:color="auto"/>
        <w:bottom w:val="none" w:sz="0" w:space="0" w:color="auto"/>
        <w:right w:val="none" w:sz="0" w:space="0" w:color="auto"/>
      </w:divBdr>
    </w:div>
    <w:div w:id="1866166218">
      <w:bodyDiv w:val="1"/>
      <w:marLeft w:val="0"/>
      <w:marRight w:val="0"/>
      <w:marTop w:val="0"/>
      <w:marBottom w:val="0"/>
      <w:divBdr>
        <w:top w:val="none" w:sz="0" w:space="0" w:color="auto"/>
        <w:left w:val="none" w:sz="0" w:space="0" w:color="auto"/>
        <w:bottom w:val="none" w:sz="0" w:space="0" w:color="auto"/>
        <w:right w:val="none" w:sz="0" w:space="0" w:color="auto"/>
      </w:divBdr>
    </w:div>
    <w:div w:id="1891959802">
      <w:bodyDiv w:val="1"/>
      <w:marLeft w:val="0"/>
      <w:marRight w:val="0"/>
      <w:marTop w:val="0"/>
      <w:marBottom w:val="0"/>
      <w:divBdr>
        <w:top w:val="none" w:sz="0" w:space="0" w:color="auto"/>
        <w:left w:val="none" w:sz="0" w:space="0" w:color="auto"/>
        <w:bottom w:val="none" w:sz="0" w:space="0" w:color="auto"/>
        <w:right w:val="none" w:sz="0" w:space="0" w:color="auto"/>
      </w:divBdr>
    </w:div>
    <w:div w:id="1897886431">
      <w:bodyDiv w:val="1"/>
      <w:marLeft w:val="0"/>
      <w:marRight w:val="0"/>
      <w:marTop w:val="0"/>
      <w:marBottom w:val="0"/>
      <w:divBdr>
        <w:top w:val="none" w:sz="0" w:space="0" w:color="auto"/>
        <w:left w:val="none" w:sz="0" w:space="0" w:color="auto"/>
        <w:bottom w:val="none" w:sz="0" w:space="0" w:color="auto"/>
        <w:right w:val="none" w:sz="0" w:space="0" w:color="auto"/>
      </w:divBdr>
    </w:div>
    <w:div w:id="1904221109">
      <w:bodyDiv w:val="1"/>
      <w:marLeft w:val="0"/>
      <w:marRight w:val="0"/>
      <w:marTop w:val="0"/>
      <w:marBottom w:val="0"/>
      <w:divBdr>
        <w:top w:val="none" w:sz="0" w:space="0" w:color="auto"/>
        <w:left w:val="none" w:sz="0" w:space="0" w:color="auto"/>
        <w:bottom w:val="none" w:sz="0" w:space="0" w:color="auto"/>
        <w:right w:val="none" w:sz="0" w:space="0" w:color="auto"/>
      </w:divBdr>
    </w:div>
    <w:div w:id="1904608057">
      <w:bodyDiv w:val="1"/>
      <w:marLeft w:val="0"/>
      <w:marRight w:val="0"/>
      <w:marTop w:val="0"/>
      <w:marBottom w:val="0"/>
      <w:divBdr>
        <w:top w:val="none" w:sz="0" w:space="0" w:color="auto"/>
        <w:left w:val="none" w:sz="0" w:space="0" w:color="auto"/>
        <w:bottom w:val="none" w:sz="0" w:space="0" w:color="auto"/>
        <w:right w:val="none" w:sz="0" w:space="0" w:color="auto"/>
      </w:divBdr>
    </w:div>
    <w:div w:id="1925802759">
      <w:bodyDiv w:val="1"/>
      <w:marLeft w:val="0"/>
      <w:marRight w:val="0"/>
      <w:marTop w:val="0"/>
      <w:marBottom w:val="0"/>
      <w:divBdr>
        <w:top w:val="none" w:sz="0" w:space="0" w:color="auto"/>
        <w:left w:val="none" w:sz="0" w:space="0" w:color="auto"/>
        <w:bottom w:val="none" w:sz="0" w:space="0" w:color="auto"/>
        <w:right w:val="none" w:sz="0" w:space="0" w:color="auto"/>
      </w:divBdr>
    </w:div>
    <w:div w:id="1935815800">
      <w:bodyDiv w:val="1"/>
      <w:marLeft w:val="0"/>
      <w:marRight w:val="0"/>
      <w:marTop w:val="0"/>
      <w:marBottom w:val="0"/>
      <w:divBdr>
        <w:top w:val="none" w:sz="0" w:space="0" w:color="auto"/>
        <w:left w:val="none" w:sz="0" w:space="0" w:color="auto"/>
        <w:bottom w:val="none" w:sz="0" w:space="0" w:color="auto"/>
        <w:right w:val="none" w:sz="0" w:space="0" w:color="auto"/>
      </w:divBdr>
    </w:div>
    <w:div w:id="1950576896">
      <w:bodyDiv w:val="1"/>
      <w:marLeft w:val="0"/>
      <w:marRight w:val="0"/>
      <w:marTop w:val="0"/>
      <w:marBottom w:val="0"/>
      <w:divBdr>
        <w:top w:val="none" w:sz="0" w:space="0" w:color="auto"/>
        <w:left w:val="none" w:sz="0" w:space="0" w:color="auto"/>
        <w:bottom w:val="none" w:sz="0" w:space="0" w:color="auto"/>
        <w:right w:val="none" w:sz="0" w:space="0" w:color="auto"/>
      </w:divBdr>
      <w:divsChild>
        <w:div w:id="1259097911">
          <w:marLeft w:val="0"/>
          <w:marRight w:val="0"/>
          <w:marTop w:val="0"/>
          <w:marBottom w:val="0"/>
          <w:divBdr>
            <w:top w:val="none" w:sz="0" w:space="0" w:color="auto"/>
            <w:left w:val="none" w:sz="0" w:space="0" w:color="auto"/>
            <w:bottom w:val="none" w:sz="0" w:space="0" w:color="auto"/>
            <w:right w:val="none" w:sz="0" w:space="0" w:color="auto"/>
          </w:divBdr>
        </w:div>
        <w:div w:id="968164702">
          <w:marLeft w:val="0"/>
          <w:marRight w:val="0"/>
          <w:marTop w:val="0"/>
          <w:marBottom w:val="0"/>
          <w:divBdr>
            <w:top w:val="none" w:sz="0" w:space="0" w:color="auto"/>
            <w:left w:val="none" w:sz="0" w:space="0" w:color="auto"/>
            <w:bottom w:val="none" w:sz="0" w:space="0" w:color="auto"/>
            <w:right w:val="none" w:sz="0" w:space="0" w:color="auto"/>
          </w:divBdr>
        </w:div>
        <w:div w:id="1687175479">
          <w:marLeft w:val="0"/>
          <w:marRight w:val="0"/>
          <w:marTop w:val="0"/>
          <w:marBottom w:val="0"/>
          <w:divBdr>
            <w:top w:val="none" w:sz="0" w:space="0" w:color="auto"/>
            <w:left w:val="none" w:sz="0" w:space="0" w:color="auto"/>
            <w:bottom w:val="none" w:sz="0" w:space="0" w:color="auto"/>
            <w:right w:val="none" w:sz="0" w:space="0" w:color="auto"/>
          </w:divBdr>
        </w:div>
      </w:divsChild>
    </w:div>
    <w:div w:id="1951432703">
      <w:bodyDiv w:val="1"/>
      <w:marLeft w:val="0"/>
      <w:marRight w:val="0"/>
      <w:marTop w:val="0"/>
      <w:marBottom w:val="0"/>
      <w:divBdr>
        <w:top w:val="none" w:sz="0" w:space="0" w:color="auto"/>
        <w:left w:val="none" w:sz="0" w:space="0" w:color="auto"/>
        <w:bottom w:val="none" w:sz="0" w:space="0" w:color="auto"/>
        <w:right w:val="none" w:sz="0" w:space="0" w:color="auto"/>
      </w:divBdr>
    </w:div>
    <w:div w:id="1959489014">
      <w:bodyDiv w:val="1"/>
      <w:marLeft w:val="0"/>
      <w:marRight w:val="0"/>
      <w:marTop w:val="0"/>
      <w:marBottom w:val="0"/>
      <w:divBdr>
        <w:top w:val="none" w:sz="0" w:space="0" w:color="auto"/>
        <w:left w:val="none" w:sz="0" w:space="0" w:color="auto"/>
        <w:bottom w:val="none" w:sz="0" w:space="0" w:color="auto"/>
        <w:right w:val="none" w:sz="0" w:space="0" w:color="auto"/>
      </w:divBdr>
    </w:div>
    <w:div w:id="1979802870">
      <w:bodyDiv w:val="1"/>
      <w:marLeft w:val="0"/>
      <w:marRight w:val="0"/>
      <w:marTop w:val="0"/>
      <w:marBottom w:val="0"/>
      <w:divBdr>
        <w:top w:val="none" w:sz="0" w:space="0" w:color="auto"/>
        <w:left w:val="none" w:sz="0" w:space="0" w:color="auto"/>
        <w:bottom w:val="none" w:sz="0" w:space="0" w:color="auto"/>
        <w:right w:val="none" w:sz="0" w:space="0" w:color="auto"/>
      </w:divBdr>
    </w:div>
    <w:div w:id="2026714370">
      <w:bodyDiv w:val="1"/>
      <w:marLeft w:val="0"/>
      <w:marRight w:val="0"/>
      <w:marTop w:val="0"/>
      <w:marBottom w:val="0"/>
      <w:divBdr>
        <w:top w:val="none" w:sz="0" w:space="0" w:color="auto"/>
        <w:left w:val="none" w:sz="0" w:space="0" w:color="auto"/>
        <w:bottom w:val="none" w:sz="0" w:space="0" w:color="auto"/>
        <w:right w:val="none" w:sz="0" w:space="0" w:color="auto"/>
      </w:divBdr>
    </w:div>
    <w:div w:id="2056663425">
      <w:bodyDiv w:val="1"/>
      <w:marLeft w:val="0"/>
      <w:marRight w:val="0"/>
      <w:marTop w:val="0"/>
      <w:marBottom w:val="0"/>
      <w:divBdr>
        <w:top w:val="none" w:sz="0" w:space="0" w:color="auto"/>
        <w:left w:val="none" w:sz="0" w:space="0" w:color="auto"/>
        <w:bottom w:val="none" w:sz="0" w:space="0" w:color="auto"/>
        <w:right w:val="none" w:sz="0" w:space="0" w:color="auto"/>
      </w:divBdr>
    </w:div>
    <w:div w:id="2059626480">
      <w:bodyDiv w:val="1"/>
      <w:marLeft w:val="0"/>
      <w:marRight w:val="0"/>
      <w:marTop w:val="0"/>
      <w:marBottom w:val="0"/>
      <w:divBdr>
        <w:top w:val="none" w:sz="0" w:space="0" w:color="auto"/>
        <w:left w:val="none" w:sz="0" w:space="0" w:color="auto"/>
        <w:bottom w:val="none" w:sz="0" w:space="0" w:color="auto"/>
        <w:right w:val="none" w:sz="0" w:space="0" w:color="auto"/>
      </w:divBdr>
    </w:div>
    <w:div w:id="2062558278">
      <w:bodyDiv w:val="1"/>
      <w:marLeft w:val="0"/>
      <w:marRight w:val="0"/>
      <w:marTop w:val="0"/>
      <w:marBottom w:val="0"/>
      <w:divBdr>
        <w:top w:val="none" w:sz="0" w:space="0" w:color="auto"/>
        <w:left w:val="none" w:sz="0" w:space="0" w:color="auto"/>
        <w:bottom w:val="none" w:sz="0" w:space="0" w:color="auto"/>
        <w:right w:val="none" w:sz="0" w:space="0" w:color="auto"/>
      </w:divBdr>
    </w:div>
    <w:div w:id="2075349894">
      <w:bodyDiv w:val="1"/>
      <w:marLeft w:val="0"/>
      <w:marRight w:val="0"/>
      <w:marTop w:val="0"/>
      <w:marBottom w:val="0"/>
      <w:divBdr>
        <w:top w:val="none" w:sz="0" w:space="0" w:color="auto"/>
        <w:left w:val="none" w:sz="0" w:space="0" w:color="auto"/>
        <w:bottom w:val="none" w:sz="0" w:space="0" w:color="auto"/>
        <w:right w:val="none" w:sz="0" w:space="0" w:color="auto"/>
      </w:divBdr>
    </w:div>
    <w:div w:id="2076658395">
      <w:bodyDiv w:val="1"/>
      <w:marLeft w:val="0"/>
      <w:marRight w:val="0"/>
      <w:marTop w:val="0"/>
      <w:marBottom w:val="0"/>
      <w:divBdr>
        <w:top w:val="none" w:sz="0" w:space="0" w:color="auto"/>
        <w:left w:val="none" w:sz="0" w:space="0" w:color="auto"/>
        <w:bottom w:val="none" w:sz="0" w:space="0" w:color="auto"/>
        <w:right w:val="none" w:sz="0" w:space="0" w:color="auto"/>
      </w:divBdr>
    </w:div>
    <w:div w:id="2083406968">
      <w:bodyDiv w:val="1"/>
      <w:marLeft w:val="0"/>
      <w:marRight w:val="0"/>
      <w:marTop w:val="0"/>
      <w:marBottom w:val="0"/>
      <w:divBdr>
        <w:top w:val="none" w:sz="0" w:space="0" w:color="auto"/>
        <w:left w:val="none" w:sz="0" w:space="0" w:color="auto"/>
        <w:bottom w:val="none" w:sz="0" w:space="0" w:color="auto"/>
        <w:right w:val="none" w:sz="0" w:space="0" w:color="auto"/>
      </w:divBdr>
    </w:div>
    <w:div w:id="2084794216">
      <w:bodyDiv w:val="1"/>
      <w:marLeft w:val="0"/>
      <w:marRight w:val="0"/>
      <w:marTop w:val="0"/>
      <w:marBottom w:val="0"/>
      <w:divBdr>
        <w:top w:val="none" w:sz="0" w:space="0" w:color="auto"/>
        <w:left w:val="none" w:sz="0" w:space="0" w:color="auto"/>
        <w:bottom w:val="none" w:sz="0" w:space="0" w:color="auto"/>
        <w:right w:val="none" w:sz="0" w:space="0" w:color="auto"/>
      </w:divBdr>
    </w:div>
    <w:div w:id="2086143575">
      <w:bodyDiv w:val="1"/>
      <w:marLeft w:val="0"/>
      <w:marRight w:val="0"/>
      <w:marTop w:val="0"/>
      <w:marBottom w:val="0"/>
      <w:divBdr>
        <w:top w:val="none" w:sz="0" w:space="0" w:color="auto"/>
        <w:left w:val="none" w:sz="0" w:space="0" w:color="auto"/>
        <w:bottom w:val="none" w:sz="0" w:space="0" w:color="auto"/>
        <w:right w:val="none" w:sz="0" w:space="0" w:color="auto"/>
      </w:divBdr>
    </w:div>
    <w:div w:id="2101558552">
      <w:bodyDiv w:val="1"/>
      <w:marLeft w:val="0"/>
      <w:marRight w:val="0"/>
      <w:marTop w:val="0"/>
      <w:marBottom w:val="0"/>
      <w:divBdr>
        <w:top w:val="none" w:sz="0" w:space="0" w:color="auto"/>
        <w:left w:val="none" w:sz="0" w:space="0" w:color="auto"/>
        <w:bottom w:val="none" w:sz="0" w:space="0" w:color="auto"/>
        <w:right w:val="none" w:sz="0" w:space="0" w:color="auto"/>
      </w:divBdr>
    </w:div>
    <w:div w:id="2105614933">
      <w:bodyDiv w:val="1"/>
      <w:marLeft w:val="0"/>
      <w:marRight w:val="0"/>
      <w:marTop w:val="0"/>
      <w:marBottom w:val="0"/>
      <w:divBdr>
        <w:top w:val="none" w:sz="0" w:space="0" w:color="auto"/>
        <w:left w:val="none" w:sz="0" w:space="0" w:color="auto"/>
        <w:bottom w:val="none" w:sz="0" w:space="0" w:color="auto"/>
        <w:right w:val="none" w:sz="0" w:space="0" w:color="auto"/>
      </w:divBdr>
    </w:div>
    <w:div w:id="2129809625">
      <w:bodyDiv w:val="1"/>
      <w:marLeft w:val="0"/>
      <w:marRight w:val="0"/>
      <w:marTop w:val="0"/>
      <w:marBottom w:val="0"/>
      <w:divBdr>
        <w:top w:val="none" w:sz="0" w:space="0" w:color="auto"/>
        <w:left w:val="none" w:sz="0" w:space="0" w:color="auto"/>
        <w:bottom w:val="none" w:sz="0" w:space="0" w:color="auto"/>
        <w:right w:val="none" w:sz="0" w:space="0" w:color="auto"/>
      </w:divBdr>
    </w:div>
    <w:div w:id="21368746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564E5089AB94B44E8326C48C342689F8" ma:contentTypeVersion="5" ma:contentTypeDescription="Tạo tài liệu mới." ma:contentTypeScope="" ma:versionID="bb0db03fa8ea2d18828c493871c12434">
  <xsd:schema xmlns:xsd="http://www.w3.org/2001/XMLSchema" xmlns:xs="http://www.w3.org/2001/XMLSchema" xmlns:p="http://schemas.microsoft.com/office/2006/metadata/properties" xmlns:ns3="95e165bd-d1bc-4fe9-8f4e-343137b3c93d" targetNamespace="http://schemas.microsoft.com/office/2006/metadata/properties" ma:root="true" ma:fieldsID="2d8872cf661b5bb59d2f31a0b0ea68f2" ns3:_="">
    <xsd:import namespace="95e165bd-d1bc-4fe9-8f4e-343137b3c93d"/>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e165bd-d1bc-4fe9-8f4e-343137b3c93d"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95e165bd-d1bc-4fe9-8f4e-343137b3c93d"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03AC9D94-CB24-47D8-BDEF-6A6A9C1F8337}">
  <ds:schemaRefs>
    <ds:schemaRef ds:uri="http://schemas.microsoft.com/sharepoint/v3/contenttype/forms"/>
  </ds:schemaRefs>
</ds:datastoreItem>
</file>

<file path=customXml/itemProps3.xml><?xml version="1.0" encoding="utf-8"?>
<ds:datastoreItem xmlns:ds="http://schemas.openxmlformats.org/officeDocument/2006/customXml" ds:itemID="{66F387EE-5B50-4AEB-80CD-A762E17A6B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e165bd-d1bc-4fe9-8f4e-343137b3c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7714FB-28FB-4D07-B27C-00AFFC6A9EC6}">
  <ds:schemaRefs>
    <ds:schemaRef ds:uri="http://schemas.microsoft.com/office/2006/metadata/properties"/>
    <ds:schemaRef ds:uri="http://schemas.microsoft.com/office/infopath/2007/PartnerControls"/>
    <ds:schemaRef ds:uri="95e165bd-d1bc-4fe9-8f4e-343137b3c93d"/>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24</Pages>
  <Words>5871</Words>
  <Characters>33469</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39262</CharactersWithSpaces>
  <SharedDoc>false</SharedDoc>
  <HyperlinkBase/>
  <HLinks>
    <vt:vector size="774" baseType="variant">
      <vt:variant>
        <vt:i4>1638456</vt:i4>
      </vt:variant>
      <vt:variant>
        <vt:i4>770</vt:i4>
      </vt:variant>
      <vt:variant>
        <vt:i4>0</vt:i4>
      </vt:variant>
      <vt:variant>
        <vt:i4>5</vt:i4>
      </vt:variant>
      <vt:variant>
        <vt:lpwstr/>
      </vt:variant>
      <vt:variant>
        <vt:lpwstr>_Toc198286938</vt:lpwstr>
      </vt:variant>
      <vt:variant>
        <vt:i4>1638456</vt:i4>
      </vt:variant>
      <vt:variant>
        <vt:i4>764</vt:i4>
      </vt:variant>
      <vt:variant>
        <vt:i4>0</vt:i4>
      </vt:variant>
      <vt:variant>
        <vt:i4>5</vt:i4>
      </vt:variant>
      <vt:variant>
        <vt:lpwstr/>
      </vt:variant>
      <vt:variant>
        <vt:lpwstr>_Toc198286937</vt:lpwstr>
      </vt:variant>
      <vt:variant>
        <vt:i4>1638456</vt:i4>
      </vt:variant>
      <vt:variant>
        <vt:i4>758</vt:i4>
      </vt:variant>
      <vt:variant>
        <vt:i4>0</vt:i4>
      </vt:variant>
      <vt:variant>
        <vt:i4>5</vt:i4>
      </vt:variant>
      <vt:variant>
        <vt:lpwstr/>
      </vt:variant>
      <vt:variant>
        <vt:lpwstr>_Toc198286936</vt:lpwstr>
      </vt:variant>
      <vt:variant>
        <vt:i4>1638456</vt:i4>
      </vt:variant>
      <vt:variant>
        <vt:i4>752</vt:i4>
      </vt:variant>
      <vt:variant>
        <vt:i4>0</vt:i4>
      </vt:variant>
      <vt:variant>
        <vt:i4>5</vt:i4>
      </vt:variant>
      <vt:variant>
        <vt:lpwstr/>
      </vt:variant>
      <vt:variant>
        <vt:lpwstr>_Toc198286935</vt:lpwstr>
      </vt:variant>
      <vt:variant>
        <vt:i4>1638456</vt:i4>
      </vt:variant>
      <vt:variant>
        <vt:i4>746</vt:i4>
      </vt:variant>
      <vt:variant>
        <vt:i4>0</vt:i4>
      </vt:variant>
      <vt:variant>
        <vt:i4>5</vt:i4>
      </vt:variant>
      <vt:variant>
        <vt:lpwstr/>
      </vt:variant>
      <vt:variant>
        <vt:lpwstr>_Toc198286934</vt:lpwstr>
      </vt:variant>
      <vt:variant>
        <vt:i4>1638456</vt:i4>
      </vt:variant>
      <vt:variant>
        <vt:i4>740</vt:i4>
      </vt:variant>
      <vt:variant>
        <vt:i4>0</vt:i4>
      </vt:variant>
      <vt:variant>
        <vt:i4>5</vt:i4>
      </vt:variant>
      <vt:variant>
        <vt:lpwstr/>
      </vt:variant>
      <vt:variant>
        <vt:lpwstr>_Toc198286933</vt:lpwstr>
      </vt:variant>
      <vt:variant>
        <vt:i4>1638456</vt:i4>
      </vt:variant>
      <vt:variant>
        <vt:i4>734</vt:i4>
      </vt:variant>
      <vt:variant>
        <vt:i4>0</vt:i4>
      </vt:variant>
      <vt:variant>
        <vt:i4>5</vt:i4>
      </vt:variant>
      <vt:variant>
        <vt:lpwstr/>
      </vt:variant>
      <vt:variant>
        <vt:lpwstr>_Toc198286932</vt:lpwstr>
      </vt:variant>
      <vt:variant>
        <vt:i4>1638456</vt:i4>
      </vt:variant>
      <vt:variant>
        <vt:i4>728</vt:i4>
      </vt:variant>
      <vt:variant>
        <vt:i4>0</vt:i4>
      </vt:variant>
      <vt:variant>
        <vt:i4>5</vt:i4>
      </vt:variant>
      <vt:variant>
        <vt:lpwstr/>
      </vt:variant>
      <vt:variant>
        <vt:lpwstr>_Toc198286931</vt:lpwstr>
      </vt:variant>
      <vt:variant>
        <vt:i4>1638456</vt:i4>
      </vt:variant>
      <vt:variant>
        <vt:i4>722</vt:i4>
      </vt:variant>
      <vt:variant>
        <vt:i4>0</vt:i4>
      </vt:variant>
      <vt:variant>
        <vt:i4>5</vt:i4>
      </vt:variant>
      <vt:variant>
        <vt:lpwstr/>
      </vt:variant>
      <vt:variant>
        <vt:lpwstr>_Toc198286930</vt:lpwstr>
      </vt:variant>
      <vt:variant>
        <vt:i4>1572920</vt:i4>
      </vt:variant>
      <vt:variant>
        <vt:i4>716</vt:i4>
      </vt:variant>
      <vt:variant>
        <vt:i4>0</vt:i4>
      </vt:variant>
      <vt:variant>
        <vt:i4>5</vt:i4>
      </vt:variant>
      <vt:variant>
        <vt:lpwstr/>
      </vt:variant>
      <vt:variant>
        <vt:lpwstr>_Toc198286929</vt:lpwstr>
      </vt:variant>
      <vt:variant>
        <vt:i4>1572920</vt:i4>
      </vt:variant>
      <vt:variant>
        <vt:i4>710</vt:i4>
      </vt:variant>
      <vt:variant>
        <vt:i4>0</vt:i4>
      </vt:variant>
      <vt:variant>
        <vt:i4>5</vt:i4>
      </vt:variant>
      <vt:variant>
        <vt:lpwstr/>
      </vt:variant>
      <vt:variant>
        <vt:lpwstr>_Toc198286928</vt:lpwstr>
      </vt:variant>
      <vt:variant>
        <vt:i4>1572920</vt:i4>
      </vt:variant>
      <vt:variant>
        <vt:i4>704</vt:i4>
      </vt:variant>
      <vt:variant>
        <vt:i4>0</vt:i4>
      </vt:variant>
      <vt:variant>
        <vt:i4>5</vt:i4>
      </vt:variant>
      <vt:variant>
        <vt:lpwstr/>
      </vt:variant>
      <vt:variant>
        <vt:lpwstr>_Toc198286927</vt:lpwstr>
      </vt:variant>
      <vt:variant>
        <vt:i4>1572920</vt:i4>
      </vt:variant>
      <vt:variant>
        <vt:i4>698</vt:i4>
      </vt:variant>
      <vt:variant>
        <vt:i4>0</vt:i4>
      </vt:variant>
      <vt:variant>
        <vt:i4>5</vt:i4>
      </vt:variant>
      <vt:variant>
        <vt:lpwstr/>
      </vt:variant>
      <vt:variant>
        <vt:lpwstr>_Toc198286926</vt:lpwstr>
      </vt:variant>
      <vt:variant>
        <vt:i4>1572920</vt:i4>
      </vt:variant>
      <vt:variant>
        <vt:i4>692</vt:i4>
      </vt:variant>
      <vt:variant>
        <vt:i4>0</vt:i4>
      </vt:variant>
      <vt:variant>
        <vt:i4>5</vt:i4>
      </vt:variant>
      <vt:variant>
        <vt:lpwstr/>
      </vt:variant>
      <vt:variant>
        <vt:lpwstr>_Toc198286925</vt:lpwstr>
      </vt:variant>
      <vt:variant>
        <vt:i4>1572920</vt:i4>
      </vt:variant>
      <vt:variant>
        <vt:i4>686</vt:i4>
      </vt:variant>
      <vt:variant>
        <vt:i4>0</vt:i4>
      </vt:variant>
      <vt:variant>
        <vt:i4>5</vt:i4>
      </vt:variant>
      <vt:variant>
        <vt:lpwstr/>
      </vt:variant>
      <vt:variant>
        <vt:lpwstr>_Toc198286924</vt:lpwstr>
      </vt:variant>
      <vt:variant>
        <vt:i4>1572920</vt:i4>
      </vt:variant>
      <vt:variant>
        <vt:i4>680</vt:i4>
      </vt:variant>
      <vt:variant>
        <vt:i4>0</vt:i4>
      </vt:variant>
      <vt:variant>
        <vt:i4>5</vt:i4>
      </vt:variant>
      <vt:variant>
        <vt:lpwstr/>
      </vt:variant>
      <vt:variant>
        <vt:lpwstr>_Toc198286923</vt:lpwstr>
      </vt:variant>
      <vt:variant>
        <vt:i4>1572920</vt:i4>
      </vt:variant>
      <vt:variant>
        <vt:i4>674</vt:i4>
      </vt:variant>
      <vt:variant>
        <vt:i4>0</vt:i4>
      </vt:variant>
      <vt:variant>
        <vt:i4>5</vt:i4>
      </vt:variant>
      <vt:variant>
        <vt:lpwstr/>
      </vt:variant>
      <vt:variant>
        <vt:lpwstr>_Toc198286922</vt:lpwstr>
      </vt:variant>
      <vt:variant>
        <vt:i4>1572920</vt:i4>
      </vt:variant>
      <vt:variant>
        <vt:i4>668</vt:i4>
      </vt:variant>
      <vt:variant>
        <vt:i4>0</vt:i4>
      </vt:variant>
      <vt:variant>
        <vt:i4>5</vt:i4>
      </vt:variant>
      <vt:variant>
        <vt:lpwstr/>
      </vt:variant>
      <vt:variant>
        <vt:lpwstr>_Toc198286921</vt:lpwstr>
      </vt:variant>
      <vt:variant>
        <vt:i4>1572920</vt:i4>
      </vt:variant>
      <vt:variant>
        <vt:i4>662</vt:i4>
      </vt:variant>
      <vt:variant>
        <vt:i4>0</vt:i4>
      </vt:variant>
      <vt:variant>
        <vt:i4>5</vt:i4>
      </vt:variant>
      <vt:variant>
        <vt:lpwstr/>
      </vt:variant>
      <vt:variant>
        <vt:lpwstr>_Toc198286920</vt:lpwstr>
      </vt:variant>
      <vt:variant>
        <vt:i4>1769528</vt:i4>
      </vt:variant>
      <vt:variant>
        <vt:i4>656</vt:i4>
      </vt:variant>
      <vt:variant>
        <vt:i4>0</vt:i4>
      </vt:variant>
      <vt:variant>
        <vt:i4>5</vt:i4>
      </vt:variant>
      <vt:variant>
        <vt:lpwstr/>
      </vt:variant>
      <vt:variant>
        <vt:lpwstr>_Toc198286919</vt:lpwstr>
      </vt:variant>
      <vt:variant>
        <vt:i4>1769528</vt:i4>
      </vt:variant>
      <vt:variant>
        <vt:i4>650</vt:i4>
      </vt:variant>
      <vt:variant>
        <vt:i4>0</vt:i4>
      </vt:variant>
      <vt:variant>
        <vt:i4>5</vt:i4>
      </vt:variant>
      <vt:variant>
        <vt:lpwstr/>
      </vt:variant>
      <vt:variant>
        <vt:lpwstr>_Toc198286918</vt:lpwstr>
      </vt:variant>
      <vt:variant>
        <vt:i4>1769528</vt:i4>
      </vt:variant>
      <vt:variant>
        <vt:i4>644</vt:i4>
      </vt:variant>
      <vt:variant>
        <vt:i4>0</vt:i4>
      </vt:variant>
      <vt:variant>
        <vt:i4>5</vt:i4>
      </vt:variant>
      <vt:variant>
        <vt:lpwstr/>
      </vt:variant>
      <vt:variant>
        <vt:lpwstr>_Toc198286917</vt:lpwstr>
      </vt:variant>
      <vt:variant>
        <vt:i4>1769528</vt:i4>
      </vt:variant>
      <vt:variant>
        <vt:i4>638</vt:i4>
      </vt:variant>
      <vt:variant>
        <vt:i4>0</vt:i4>
      </vt:variant>
      <vt:variant>
        <vt:i4>5</vt:i4>
      </vt:variant>
      <vt:variant>
        <vt:lpwstr/>
      </vt:variant>
      <vt:variant>
        <vt:lpwstr>_Toc198286916</vt:lpwstr>
      </vt:variant>
      <vt:variant>
        <vt:i4>1769528</vt:i4>
      </vt:variant>
      <vt:variant>
        <vt:i4>632</vt:i4>
      </vt:variant>
      <vt:variant>
        <vt:i4>0</vt:i4>
      </vt:variant>
      <vt:variant>
        <vt:i4>5</vt:i4>
      </vt:variant>
      <vt:variant>
        <vt:lpwstr/>
      </vt:variant>
      <vt:variant>
        <vt:lpwstr>_Toc198286915</vt:lpwstr>
      </vt:variant>
      <vt:variant>
        <vt:i4>1769528</vt:i4>
      </vt:variant>
      <vt:variant>
        <vt:i4>626</vt:i4>
      </vt:variant>
      <vt:variant>
        <vt:i4>0</vt:i4>
      </vt:variant>
      <vt:variant>
        <vt:i4>5</vt:i4>
      </vt:variant>
      <vt:variant>
        <vt:lpwstr/>
      </vt:variant>
      <vt:variant>
        <vt:lpwstr>_Toc198286914</vt:lpwstr>
      </vt:variant>
      <vt:variant>
        <vt:i4>1769528</vt:i4>
      </vt:variant>
      <vt:variant>
        <vt:i4>620</vt:i4>
      </vt:variant>
      <vt:variant>
        <vt:i4>0</vt:i4>
      </vt:variant>
      <vt:variant>
        <vt:i4>5</vt:i4>
      </vt:variant>
      <vt:variant>
        <vt:lpwstr/>
      </vt:variant>
      <vt:variant>
        <vt:lpwstr>_Toc198286913</vt:lpwstr>
      </vt:variant>
      <vt:variant>
        <vt:i4>1769528</vt:i4>
      </vt:variant>
      <vt:variant>
        <vt:i4>614</vt:i4>
      </vt:variant>
      <vt:variant>
        <vt:i4>0</vt:i4>
      </vt:variant>
      <vt:variant>
        <vt:i4>5</vt:i4>
      </vt:variant>
      <vt:variant>
        <vt:lpwstr/>
      </vt:variant>
      <vt:variant>
        <vt:lpwstr>_Toc198286912</vt:lpwstr>
      </vt:variant>
      <vt:variant>
        <vt:i4>1769528</vt:i4>
      </vt:variant>
      <vt:variant>
        <vt:i4>608</vt:i4>
      </vt:variant>
      <vt:variant>
        <vt:i4>0</vt:i4>
      </vt:variant>
      <vt:variant>
        <vt:i4>5</vt:i4>
      </vt:variant>
      <vt:variant>
        <vt:lpwstr/>
      </vt:variant>
      <vt:variant>
        <vt:lpwstr>_Toc198286911</vt:lpwstr>
      </vt:variant>
      <vt:variant>
        <vt:i4>1769528</vt:i4>
      </vt:variant>
      <vt:variant>
        <vt:i4>602</vt:i4>
      </vt:variant>
      <vt:variant>
        <vt:i4>0</vt:i4>
      </vt:variant>
      <vt:variant>
        <vt:i4>5</vt:i4>
      </vt:variant>
      <vt:variant>
        <vt:lpwstr/>
      </vt:variant>
      <vt:variant>
        <vt:lpwstr>_Toc198286910</vt:lpwstr>
      </vt:variant>
      <vt:variant>
        <vt:i4>1703992</vt:i4>
      </vt:variant>
      <vt:variant>
        <vt:i4>596</vt:i4>
      </vt:variant>
      <vt:variant>
        <vt:i4>0</vt:i4>
      </vt:variant>
      <vt:variant>
        <vt:i4>5</vt:i4>
      </vt:variant>
      <vt:variant>
        <vt:lpwstr/>
      </vt:variant>
      <vt:variant>
        <vt:lpwstr>_Toc198286909</vt:lpwstr>
      </vt:variant>
      <vt:variant>
        <vt:i4>1703992</vt:i4>
      </vt:variant>
      <vt:variant>
        <vt:i4>590</vt:i4>
      </vt:variant>
      <vt:variant>
        <vt:i4>0</vt:i4>
      </vt:variant>
      <vt:variant>
        <vt:i4>5</vt:i4>
      </vt:variant>
      <vt:variant>
        <vt:lpwstr/>
      </vt:variant>
      <vt:variant>
        <vt:lpwstr>_Toc198286908</vt:lpwstr>
      </vt:variant>
      <vt:variant>
        <vt:i4>1703992</vt:i4>
      </vt:variant>
      <vt:variant>
        <vt:i4>584</vt:i4>
      </vt:variant>
      <vt:variant>
        <vt:i4>0</vt:i4>
      </vt:variant>
      <vt:variant>
        <vt:i4>5</vt:i4>
      </vt:variant>
      <vt:variant>
        <vt:lpwstr/>
      </vt:variant>
      <vt:variant>
        <vt:lpwstr>_Toc198286907</vt:lpwstr>
      </vt:variant>
      <vt:variant>
        <vt:i4>1703992</vt:i4>
      </vt:variant>
      <vt:variant>
        <vt:i4>578</vt:i4>
      </vt:variant>
      <vt:variant>
        <vt:i4>0</vt:i4>
      </vt:variant>
      <vt:variant>
        <vt:i4>5</vt:i4>
      </vt:variant>
      <vt:variant>
        <vt:lpwstr/>
      </vt:variant>
      <vt:variant>
        <vt:lpwstr>_Toc198286906</vt:lpwstr>
      </vt:variant>
      <vt:variant>
        <vt:i4>1703992</vt:i4>
      </vt:variant>
      <vt:variant>
        <vt:i4>572</vt:i4>
      </vt:variant>
      <vt:variant>
        <vt:i4>0</vt:i4>
      </vt:variant>
      <vt:variant>
        <vt:i4>5</vt:i4>
      </vt:variant>
      <vt:variant>
        <vt:lpwstr/>
      </vt:variant>
      <vt:variant>
        <vt:lpwstr>_Toc198286905</vt:lpwstr>
      </vt:variant>
      <vt:variant>
        <vt:i4>1703992</vt:i4>
      </vt:variant>
      <vt:variant>
        <vt:i4>566</vt:i4>
      </vt:variant>
      <vt:variant>
        <vt:i4>0</vt:i4>
      </vt:variant>
      <vt:variant>
        <vt:i4>5</vt:i4>
      </vt:variant>
      <vt:variant>
        <vt:lpwstr/>
      </vt:variant>
      <vt:variant>
        <vt:lpwstr>_Toc198286904</vt:lpwstr>
      </vt:variant>
      <vt:variant>
        <vt:i4>1703992</vt:i4>
      </vt:variant>
      <vt:variant>
        <vt:i4>560</vt:i4>
      </vt:variant>
      <vt:variant>
        <vt:i4>0</vt:i4>
      </vt:variant>
      <vt:variant>
        <vt:i4>5</vt:i4>
      </vt:variant>
      <vt:variant>
        <vt:lpwstr/>
      </vt:variant>
      <vt:variant>
        <vt:lpwstr>_Toc198286903</vt:lpwstr>
      </vt:variant>
      <vt:variant>
        <vt:i4>1703992</vt:i4>
      </vt:variant>
      <vt:variant>
        <vt:i4>554</vt:i4>
      </vt:variant>
      <vt:variant>
        <vt:i4>0</vt:i4>
      </vt:variant>
      <vt:variant>
        <vt:i4>5</vt:i4>
      </vt:variant>
      <vt:variant>
        <vt:lpwstr/>
      </vt:variant>
      <vt:variant>
        <vt:lpwstr>_Toc198286902</vt:lpwstr>
      </vt:variant>
      <vt:variant>
        <vt:i4>1703992</vt:i4>
      </vt:variant>
      <vt:variant>
        <vt:i4>548</vt:i4>
      </vt:variant>
      <vt:variant>
        <vt:i4>0</vt:i4>
      </vt:variant>
      <vt:variant>
        <vt:i4>5</vt:i4>
      </vt:variant>
      <vt:variant>
        <vt:lpwstr/>
      </vt:variant>
      <vt:variant>
        <vt:lpwstr>_Toc198286901</vt:lpwstr>
      </vt:variant>
      <vt:variant>
        <vt:i4>1703992</vt:i4>
      </vt:variant>
      <vt:variant>
        <vt:i4>542</vt:i4>
      </vt:variant>
      <vt:variant>
        <vt:i4>0</vt:i4>
      </vt:variant>
      <vt:variant>
        <vt:i4>5</vt:i4>
      </vt:variant>
      <vt:variant>
        <vt:lpwstr/>
      </vt:variant>
      <vt:variant>
        <vt:lpwstr>_Toc198286900</vt:lpwstr>
      </vt:variant>
      <vt:variant>
        <vt:i4>1245241</vt:i4>
      </vt:variant>
      <vt:variant>
        <vt:i4>536</vt:i4>
      </vt:variant>
      <vt:variant>
        <vt:i4>0</vt:i4>
      </vt:variant>
      <vt:variant>
        <vt:i4>5</vt:i4>
      </vt:variant>
      <vt:variant>
        <vt:lpwstr/>
      </vt:variant>
      <vt:variant>
        <vt:lpwstr>_Toc198286899</vt:lpwstr>
      </vt:variant>
      <vt:variant>
        <vt:i4>1245241</vt:i4>
      </vt:variant>
      <vt:variant>
        <vt:i4>530</vt:i4>
      </vt:variant>
      <vt:variant>
        <vt:i4>0</vt:i4>
      </vt:variant>
      <vt:variant>
        <vt:i4>5</vt:i4>
      </vt:variant>
      <vt:variant>
        <vt:lpwstr/>
      </vt:variant>
      <vt:variant>
        <vt:lpwstr>_Toc198286898</vt:lpwstr>
      </vt:variant>
      <vt:variant>
        <vt:i4>1245241</vt:i4>
      </vt:variant>
      <vt:variant>
        <vt:i4>524</vt:i4>
      </vt:variant>
      <vt:variant>
        <vt:i4>0</vt:i4>
      </vt:variant>
      <vt:variant>
        <vt:i4>5</vt:i4>
      </vt:variant>
      <vt:variant>
        <vt:lpwstr/>
      </vt:variant>
      <vt:variant>
        <vt:lpwstr>_Toc198286897</vt:lpwstr>
      </vt:variant>
      <vt:variant>
        <vt:i4>1245241</vt:i4>
      </vt:variant>
      <vt:variant>
        <vt:i4>518</vt:i4>
      </vt:variant>
      <vt:variant>
        <vt:i4>0</vt:i4>
      </vt:variant>
      <vt:variant>
        <vt:i4>5</vt:i4>
      </vt:variant>
      <vt:variant>
        <vt:lpwstr/>
      </vt:variant>
      <vt:variant>
        <vt:lpwstr>_Toc198286896</vt:lpwstr>
      </vt:variant>
      <vt:variant>
        <vt:i4>1245241</vt:i4>
      </vt:variant>
      <vt:variant>
        <vt:i4>512</vt:i4>
      </vt:variant>
      <vt:variant>
        <vt:i4>0</vt:i4>
      </vt:variant>
      <vt:variant>
        <vt:i4>5</vt:i4>
      </vt:variant>
      <vt:variant>
        <vt:lpwstr/>
      </vt:variant>
      <vt:variant>
        <vt:lpwstr>_Toc198286895</vt:lpwstr>
      </vt:variant>
      <vt:variant>
        <vt:i4>1245241</vt:i4>
      </vt:variant>
      <vt:variant>
        <vt:i4>506</vt:i4>
      </vt:variant>
      <vt:variant>
        <vt:i4>0</vt:i4>
      </vt:variant>
      <vt:variant>
        <vt:i4>5</vt:i4>
      </vt:variant>
      <vt:variant>
        <vt:lpwstr/>
      </vt:variant>
      <vt:variant>
        <vt:lpwstr>_Toc198286894</vt:lpwstr>
      </vt:variant>
      <vt:variant>
        <vt:i4>1245241</vt:i4>
      </vt:variant>
      <vt:variant>
        <vt:i4>500</vt:i4>
      </vt:variant>
      <vt:variant>
        <vt:i4>0</vt:i4>
      </vt:variant>
      <vt:variant>
        <vt:i4>5</vt:i4>
      </vt:variant>
      <vt:variant>
        <vt:lpwstr/>
      </vt:variant>
      <vt:variant>
        <vt:lpwstr>_Toc198286893</vt:lpwstr>
      </vt:variant>
      <vt:variant>
        <vt:i4>1245241</vt:i4>
      </vt:variant>
      <vt:variant>
        <vt:i4>494</vt:i4>
      </vt:variant>
      <vt:variant>
        <vt:i4>0</vt:i4>
      </vt:variant>
      <vt:variant>
        <vt:i4>5</vt:i4>
      </vt:variant>
      <vt:variant>
        <vt:lpwstr/>
      </vt:variant>
      <vt:variant>
        <vt:lpwstr>_Toc198286892</vt:lpwstr>
      </vt:variant>
      <vt:variant>
        <vt:i4>1245241</vt:i4>
      </vt:variant>
      <vt:variant>
        <vt:i4>488</vt:i4>
      </vt:variant>
      <vt:variant>
        <vt:i4>0</vt:i4>
      </vt:variant>
      <vt:variant>
        <vt:i4>5</vt:i4>
      </vt:variant>
      <vt:variant>
        <vt:lpwstr/>
      </vt:variant>
      <vt:variant>
        <vt:lpwstr>_Toc198286891</vt:lpwstr>
      </vt:variant>
      <vt:variant>
        <vt:i4>1245241</vt:i4>
      </vt:variant>
      <vt:variant>
        <vt:i4>482</vt:i4>
      </vt:variant>
      <vt:variant>
        <vt:i4>0</vt:i4>
      </vt:variant>
      <vt:variant>
        <vt:i4>5</vt:i4>
      </vt:variant>
      <vt:variant>
        <vt:lpwstr/>
      </vt:variant>
      <vt:variant>
        <vt:lpwstr>_Toc198286890</vt:lpwstr>
      </vt:variant>
      <vt:variant>
        <vt:i4>1179705</vt:i4>
      </vt:variant>
      <vt:variant>
        <vt:i4>476</vt:i4>
      </vt:variant>
      <vt:variant>
        <vt:i4>0</vt:i4>
      </vt:variant>
      <vt:variant>
        <vt:i4>5</vt:i4>
      </vt:variant>
      <vt:variant>
        <vt:lpwstr/>
      </vt:variant>
      <vt:variant>
        <vt:lpwstr>_Toc198286889</vt:lpwstr>
      </vt:variant>
      <vt:variant>
        <vt:i4>1179705</vt:i4>
      </vt:variant>
      <vt:variant>
        <vt:i4>470</vt:i4>
      </vt:variant>
      <vt:variant>
        <vt:i4>0</vt:i4>
      </vt:variant>
      <vt:variant>
        <vt:i4>5</vt:i4>
      </vt:variant>
      <vt:variant>
        <vt:lpwstr/>
      </vt:variant>
      <vt:variant>
        <vt:lpwstr>_Toc198286888</vt:lpwstr>
      </vt:variant>
      <vt:variant>
        <vt:i4>1179705</vt:i4>
      </vt:variant>
      <vt:variant>
        <vt:i4>464</vt:i4>
      </vt:variant>
      <vt:variant>
        <vt:i4>0</vt:i4>
      </vt:variant>
      <vt:variant>
        <vt:i4>5</vt:i4>
      </vt:variant>
      <vt:variant>
        <vt:lpwstr/>
      </vt:variant>
      <vt:variant>
        <vt:lpwstr>_Toc198286887</vt:lpwstr>
      </vt:variant>
      <vt:variant>
        <vt:i4>1179705</vt:i4>
      </vt:variant>
      <vt:variant>
        <vt:i4>458</vt:i4>
      </vt:variant>
      <vt:variant>
        <vt:i4>0</vt:i4>
      </vt:variant>
      <vt:variant>
        <vt:i4>5</vt:i4>
      </vt:variant>
      <vt:variant>
        <vt:lpwstr/>
      </vt:variant>
      <vt:variant>
        <vt:lpwstr>_Toc198286886</vt:lpwstr>
      </vt:variant>
      <vt:variant>
        <vt:i4>1179705</vt:i4>
      </vt:variant>
      <vt:variant>
        <vt:i4>452</vt:i4>
      </vt:variant>
      <vt:variant>
        <vt:i4>0</vt:i4>
      </vt:variant>
      <vt:variant>
        <vt:i4>5</vt:i4>
      </vt:variant>
      <vt:variant>
        <vt:lpwstr/>
      </vt:variant>
      <vt:variant>
        <vt:lpwstr>_Toc198286885</vt:lpwstr>
      </vt:variant>
      <vt:variant>
        <vt:i4>1179705</vt:i4>
      </vt:variant>
      <vt:variant>
        <vt:i4>446</vt:i4>
      </vt:variant>
      <vt:variant>
        <vt:i4>0</vt:i4>
      </vt:variant>
      <vt:variant>
        <vt:i4>5</vt:i4>
      </vt:variant>
      <vt:variant>
        <vt:lpwstr/>
      </vt:variant>
      <vt:variant>
        <vt:lpwstr>_Toc198286884</vt:lpwstr>
      </vt:variant>
      <vt:variant>
        <vt:i4>1179705</vt:i4>
      </vt:variant>
      <vt:variant>
        <vt:i4>440</vt:i4>
      </vt:variant>
      <vt:variant>
        <vt:i4>0</vt:i4>
      </vt:variant>
      <vt:variant>
        <vt:i4>5</vt:i4>
      </vt:variant>
      <vt:variant>
        <vt:lpwstr/>
      </vt:variant>
      <vt:variant>
        <vt:lpwstr>_Toc198286883</vt:lpwstr>
      </vt:variant>
      <vt:variant>
        <vt:i4>1179705</vt:i4>
      </vt:variant>
      <vt:variant>
        <vt:i4>434</vt:i4>
      </vt:variant>
      <vt:variant>
        <vt:i4>0</vt:i4>
      </vt:variant>
      <vt:variant>
        <vt:i4>5</vt:i4>
      </vt:variant>
      <vt:variant>
        <vt:lpwstr/>
      </vt:variant>
      <vt:variant>
        <vt:lpwstr>_Toc198286882</vt:lpwstr>
      </vt:variant>
      <vt:variant>
        <vt:i4>1179705</vt:i4>
      </vt:variant>
      <vt:variant>
        <vt:i4>428</vt:i4>
      </vt:variant>
      <vt:variant>
        <vt:i4>0</vt:i4>
      </vt:variant>
      <vt:variant>
        <vt:i4>5</vt:i4>
      </vt:variant>
      <vt:variant>
        <vt:lpwstr/>
      </vt:variant>
      <vt:variant>
        <vt:lpwstr>_Toc198286881</vt:lpwstr>
      </vt:variant>
      <vt:variant>
        <vt:i4>1179705</vt:i4>
      </vt:variant>
      <vt:variant>
        <vt:i4>422</vt:i4>
      </vt:variant>
      <vt:variant>
        <vt:i4>0</vt:i4>
      </vt:variant>
      <vt:variant>
        <vt:i4>5</vt:i4>
      </vt:variant>
      <vt:variant>
        <vt:lpwstr/>
      </vt:variant>
      <vt:variant>
        <vt:lpwstr>_Toc198286880</vt:lpwstr>
      </vt:variant>
      <vt:variant>
        <vt:i4>1900601</vt:i4>
      </vt:variant>
      <vt:variant>
        <vt:i4>416</vt:i4>
      </vt:variant>
      <vt:variant>
        <vt:i4>0</vt:i4>
      </vt:variant>
      <vt:variant>
        <vt:i4>5</vt:i4>
      </vt:variant>
      <vt:variant>
        <vt:lpwstr/>
      </vt:variant>
      <vt:variant>
        <vt:lpwstr>_Toc198286879</vt:lpwstr>
      </vt:variant>
      <vt:variant>
        <vt:i4>1900601</vt:i4>
      </vt:variant>
      <vt:variant>
        <vt:i4>410</vt:i4>
      </vt:variant>
      <vt:variant>
        <vt:i4>0</vt:i4>
      </vt:variant>
      <vt:variant>
        <vt:i4>5</vt:i4>
      </vt:variant>
      <vt:variant>
        <vt:lpwstr/>
      </vt:variant>
      <vt:variant>
        <vt:lpwstr>_Toc198286878</vt:lpwstr>
      </vt:variant>
      <vt:variant>
        <vt:i4>1900601</vt:i4>
      </vt:variant>
      <vt:variant>
        <vt:i4>404</vt:i4>
      </vt:variant>
      <vt:variant>
        <vt:i4>0</vt:i4>
      </vt:variant>
      <vt:variant>
        <vt:i4>5</vt:i4>
      </vt:variant>
      <vt:variant>
        <vt:lpwstr/>
      </vt:variant>
      <vt:variant>
        <vt:lpwstr>_Toc198286877</vt:lpwstr>
      </vt:variant>
      <vt:variant>
        <vt:i4>1900601</vt:i4>
      </vt:variant>
      <vt:variant>
        <vt:i4>398</vt:i4>
      </vt:variant>
      <vt:variant>
        <vt:i4>0</vt:i4>
      </vt:variant>
      <vt:variant>
        <vt:i4>5</vt:i4>
      </vt:variant>
      <vt:variant>
        <vt:lpwstr/>
      </vt:variant>
      <vt:variant>
        <vt:lpwstr>_Toc198286876</vt:lpwstr>
      </vt:variant>
      <vt:variant>
        <vt:i4>1900601</vt:i4>
      </vt:variant>
      <vt:variant>
        <vt:i4>392</vt:i4>
      </vt:variant>
      <vt:variant>
        <vt:i4>0</vt:i4>
      </vt:variant>
      <vt:variant>
        <vt:i4>5</vt:i4>
      </vt:variant>
      <vt:variant>
        <vt:lpwstr/>
      </vt:variant>
      <vt:variant>
        <vt:lpwstr>_Toc198286875</vt:lpwstr>
      </vt:variant>
      <vt:variant>
        <vt:i4>1900601</vt:i4>
      </vt:variant>
      <vt:variant>
        <vt:i4>386</vt:i4>
      </vt:variant>
      <vt:variant>
        <vt:i4>0</vt:i4>
      </vt:variant>
      <vt:variant>
        <vt:i4>5</vt:i4>
      </vt:variant>
      <vt:variant>
        <vt:lpwstr/>
      </vt:variant>
      <vt:variant>
        <vt:lpwstr>_Toc198286874</vt:lpwstr>
      </vt:variant>
      <vt:variant>
        <vt:i4>1900601</vt:i4>
      </vt:variant>
      <vt:variant>
        <vt:i4>380</vt:i4>
      </vt:variant>
      <vt:variant>
        <vt:i4>0</vt:i4>
      </vt:variant>
      <vt:variant>
        <vt:i4>5</vt:i4>
      </vt:variant>
      <vt:variant>
        <vt:lpwstr/>
      </vt:variant>
      <vt:variant>
        <vt:lpwstr>_Toc198286873</vt:lpwstr>
      </vt:variant>
      <vt:variant>
        <vt:i4>1900601</vt:i4>
      </vt:variant>
      <vt:variant>
        <vt:i4>374</vt:i4>
      </vt:variant>
      <vt:variant>
        <vt:i4>0</vt:i4>
      </vt:variant>
      <vt:variant>
        <vt:i4>5</vt:i4>
      </vt:variant>
      <vt:variant>
        <vt:lpwstr/>
      </vt:variant>
      <vt:variant>
        <vt:lpwstr>_Toc198286872</vt:lpwstr>
      </vt:variant>
      <vt:variant>
        <vt:i4>1900601</vt:i4>
      </vt:variant>
      <vt:variant>
        <vt:i4>368</vt:i4>
      </vt:variant>
      <vt:variant>
        <vt:i4>0</vt:i4>
      </vt:variant>
      <vt:variant>
        <vt:i4>5</vt:i4>
      </vt:variant>
      <vt:variant>
        <vt:lpwstr/>
      </vt:variant>
      <vt:variant>
        <vt:lpwstr>_Toc198286871</vt:lpwstr>
      </vt:variant>
      <vt:variant>
        <vt:i4>1900601</vt:i4>
      </vt:variant>
      <vt:variant>
        <vt:i4>362</vt:i4>
      </vt:variant>
      <vt:variant>
        <vt:i4>0</vt:i4>
      </vt:variant>
      <vt:variant>
        <vt:i4>5</vt:i4>
      </vt:variant>
      <vt:variant>
        <vt:lpwstr/>
      </vt:variant>
      <vt:variant>
        <vt:lpwstr>_Toc198286870</vt:lpwstr>
      </vt:variant>
      <vt:variant>
        <vt:i4>1835065</vt:i4>
      </vt:variant>
      <vt:variant>
        <vt:i4>356</vt:i4>
      </vt:variant>
      <vt:variant>
        <vt:i4>0</vt:i4>
      </vt:variant>
      <vt:variant>
        <vt:i4>5</vt:i4>
      </vt:variant>
      <vt:variant>
        <vt:lpwstr/>
      </vt:variant>
      <vt:variant>
        <vt:lpwstr>_Toc198286869</vt:lpwstr>
      </vt:variant>
      <vt:variant>
        <vt:i4>1835065</vt:i4>
      </vt:variant>
      <vt:variant>
        <vt:i4>350</vt:i4>
      </vt:variant>
      <vt:variant>
        <vt:i4>0</vt:i4>
      </vt:variant>
      <vt:variant>
        <vt:i4>5</vt:i4>
      </vt:variant>
      <vt:variant>
        <vt:lpwstr/>
      </vt:variant>
      <vt:variant>
        <vt:lpwstr>_Toc198286868</vt:lpwstr>
      </vt:variant>
      <vt:variant>
        <vt:i4>1835065</vt:i4>
      </vt:variant>
      <vt:variant>
        <vt:i4>344</vt:i4>
      </vt:variant>
      <vt:variant>
        <vt:i4>0</vt:i4>
      </vt:variant>
      <vt:variant>
        <vt:i4>5</vt:i4>
      </vt:variant>
      <vt:variant>
        <vt:lpwstr/>
      </vt:variant>
      <vt:variant>
        <vt:lpwstr>_Toc198286867</vt:lpwstr>
      </vt:variant>
      <vt:variant>
        <vt:i4>1835065</vt:i4>
      </vt:variant>
      <vt:variant>
        <vt:i4>338</vt:i4>
      </vt:variant>
      <vt:variant>
        <vt:i4>0</vt:i4>
      </vt:variant>
      <vt:variant>
        <vt:i4>5</vt:i4>
      </vt:variant>
      <vt:variant>
        <vt:lpwstr/>
      </vt:variant>
      <vt:variant>
        <vt:lpwstr>_Toc198286866</vt:lpwstr>
      </vt:variant>
      <vt:variant>
        <vt:i4>1835065</vt:i4>
      </vt:variant>
      <vt:variant>
        <vt:i4>332</vt:i4>
      </vt:variant>
      <vt:variant>
        <vt:i4>0</vt:i4>
      </vt:variant>
      <vt:variant>
        <vt:i4>5</vt:i4>
      </vt:variant>
      <vt:variant>
        <vt:lpwstr/>
      </vt:variant>
      <vt:variant>
        <vt:lpwstr>_Toc198286865</vt:lpwstr>
      </vt:variant>
      <vt:variant>
        <vt:i4>1835065</vt:i4>
      </vt:variant>
      <vt:variant>
        <vt:i4>326</vt:i4>
      </vt:variant>
      <vt:variant>
        <vt:i4>0</vt:i4>
      </vt:variant>
      <vt:variant>
        <vt:i4>5</vt:i4>
      </vt:variant>
      <vt:variant>
        <vt:lpwstr/>
      </vt:variant>
      <vt:variant>
        <vt:lpwstr>_Toc198286864</vt:lpwstr>
      </vt:variant>
      <vt:variant>
        <vt:i4>1835065</vt:i4>
      </vt:variant>
      <vt:variant>
        <vt:i4>320</vt:i4>
      </vt:variant>
      <vt:variant>
        <vt:i4>0</vt:i4>
      </vt:variant>
      <vt:variant>
        <vt:i4>5</vt:i4>
      </vt:variant>
      <vt:variant>
        <vt:lpwstr/>
      </vt:variant>
      <vt:variant>
        <vt:lpwstr>_Toc198286863</vt:lpwstr>
      </vt:variant>
      <vt:variant>
        <vt:i4>1835065</vt:i4>
      </vt:variant>
      <vt:variant>
        <vt:i4>314</vt:i4>
      </vt:variant>
      <vt:variant>
        <vt:i4>0</vt:i4>
      </vt:variant>
      <vt:variant>
        <vt:i4>5</vt:i4>
      </vt:variant>
      <vt:variant>
        <vt:lpwstr/>
      </vt:variant>
      <vt:variant>
        <vt:lpwstr>_Toc198286862</vt:lpwstr>
      </vt:variant>
      <vt:variant>
        <vt:i4>1835065</vt:i4>
      </vt:variant>
      <vt:variant>
        <vt:i4>308</vt:i4>
      </vt:variant>
      <vt:variant>
        <vt:i4>0</vt:i4>
      </vt:variant>
      <vt:variant>
        <vt:i4>5</vt:i4>
      </vt:variant>
      <vt:variant>
        <vt:lpwstr/>
      </vt:variant>
      <vt:variant>
        <vt:lpwstr>_Toc198286861</vt:lpwstr>
      </vt:variant>
      <vt:variant>
        <vt:i4>1835065</vt:i4>
      </vt:variant>
      <vt:variant>
        <vt:i4>302</vt:i4>
      </vt:variant>
      <vt:variant>
        <vt:i4>0</vt:i4>
      </vt:variant>
      <vt:variant>
        <vt:i4>5</vt:i4>
      </vt:variant>
      <vt:variant>
        <vt:lpwstr/>
      </vt:variant>
      <vt:variant>
        <vt:lpwstr>_Toc198286860</vt:lpwstr>
      </vt:variant>
      <vt:variant>
        <vt:i4>2031673</vt:i4>
      </vt:variant>
      <vt:variant>
        <vt:i4>296</vt:i4>
      </vt:variant>
      <vt:variant>
        <vt:i4>0</vt:i4>
      </vt:variant>
      <vt:variant>
        <vt:i4>5</vt:i4>
      </vt:variant>
      <vt:variant>
        <vt:lpwstr/>
      </vt:variant>
      <vt:variant>
        <vt:lpwstr>_Toc198286859</vt:lpwstr>
      </vt:variant>
      <vt:variant>
        <vt:i4>2031673</vt:i4>
      </vt:variant>
      <vt:variant>
        <vt:i4>290</vt:i4>
      </vt:variant>
      <vt:variant>
        <vt:i4>0</vt:i4>
      </vt:variant>
      <vt:variant>
        <vt:i4>5</vt:i4>
      </vt:variant>
      <vt:variant>
        <vt:lpwstr/>
      </vt:variant>
      <vt:variant>
        <vt:lpwstr>_Toc198286858</vt:lpwstr>
      </vt:variant>
      <vt:variant>
        <vt:i4>2031673</vt:i4>
      </vt:variant>
      <vt:variant>
        <vt:i4>284</vt:i4>
      </vt:variant>
      <vt:variant>
        <vt:i4>0</vt:i4>
      </vt:variant>
      <vt:variant>
        <vt:i4>5</vt:i4>
      </vt:variant>
      <vt:variant>
        <vt:lpwstr/>
      </vt:variant>
      <vt:variant>
        <vt:lpwstr>_Toc198286857</vt:lpwstr>
      </vt:variant>
      <vt:variant>
        <vt:i4>2031673</vt:i4>
      </vt:variant>
      <vt:variant>
        <vt:i4>278</vt:i4>
      </vt:variant>
      <vt:variant>
        <vt:i4>0</vt:i4>
      </vt:variant>
      <vt:variant>
        <vt:i4>5</vt:i4>
      </vt:variant>
      <vt:variant>
        <vt:lpwstr/>
      </vt:variant>
      <vt:variant>
        <vt:lpwstr>_Toc198286856</vt:lpwstr>
      </vt:variant>
      <vt:variant>
        <vt:i4>2031673</vt:i4>
      </vt:variant>
      <vt:variant>
        <vt:i4>272</vt:i4>
      </vt:variant>
      <vt:variant>
        <vt:i4>0</vt:i4>
      </vt:variant>
      <vt:variant>
        <vt:i4>5</vt:i4>
      </vt:variant>
      <vt:variant>
        <vt:lpwstr/>
      </vt:variant>
      <vt:variant>
        <vt:lpwstr>_Toc198286855</vt:lpwstr>
      </vt:variant>
      <vt:variant>
        <vt:i4>2031673</vt:i4>
      </vt:variant>
      <vt:variant>
        <vt:i4>266</vt:i4>
      </vt:variant>
      <vt:variant>
        <vt:i4>0</vt:i4>
      </vt:variant>
      <vt:variant>
        <vt:i4>5</vt:i4>
      </vt:variant>
      <vt:variant>
        <vt:lpwstr/>
      </vt:variant>
      <vt:variant>
        <vt:lpwstr>_Toc198286854</vt:lpwstr>
      </vt:variant>
      <vt:variant>
        <vt:i4>2031673</vt:i4>
      </vt:variant>
      <vt:variant>
        <vt:i4>260</vt:i4>
      </vt:variant>
      <vt:variant>
        <vt:i4>0</vt:i4>
      </vt:variant>
      <vt:variant>
        <vt:i4>5</vt:i4>
      </vt:variant>
      <vt:variant>
        <vt:lpwstr/>
      </vt:variant>
      <vt:variant>
        <vt:lpwstr>_Toc198286853</vt:lpwstr>
      </vt:variant>
      <vt:variant>
        <vt:i4>2031673</vt:i4>
      </vt:variant>
      <vt:variant>
        <vt:i4>254</vt:i4>
      </vt:variant>
      <vt:variant>
        <vt:i4>0</vt:i4>
      </vt:variant>
      <vt:variant>
        <vt:i4>5</vt:i4>
      </vt:variant>
      <vt:variant>
        <vt:lpwstr/>
      </vt:variant>
      <vt:variant>
        <vt:lpwstr>_Toc198286852</vt:lpwstr>
      </vt:variant>
      <vt:variant>
        <vt:i4>2031673</vt:i4>
      </vt:variant>
      <vt:variant>
        <vt:i4>248</vt:i4>
      </vt:variant>
      <vt:variant>
        <vt:i4>0</vt:i4>
      </vt:variant>
      <vt:variant>
        <vt:i4>5</vt:i4>
      </vt:variant>
      <vt:variant>
        <vt:lpwstr/>
      </vt:variant>
      <vt:variant>
        <vt:lpwstr>_Toc198286851</vt:lpwstr>
      </vt:variant>
      <vt:variant>
        <vt:i4>2031673</vt:i4>
      </vt:variant>
      <vt:variant>
        <vt:i4>242</vt:i4>
      </vt:variant>
      <vt:variant>
        <vt:i4>0</vt:i4>
      </vt:variant>
      <vt:variant>
        <vt:i4>5</vt:i4>
      </vt:variant>
      <vt:variant>
        <vt:lpwstr/>
      </vt:variant>
      <vt:variant>
        <vt:lpwstr>_Toc198286850</vt:lpwstr>
      </vt:variant>
      <vt:variant>
        <vt:i4>1966137</vt:i4>
      </vt:variant>
      <vt:variant>
        <vt:i4>236</vt:i4>
      </vt:variant>
      <vt:variant>
        <vt:i4>0</vt:i4>
      </vt:variant>
      <vt:variant>
        <vt:i4>5</vt:i4>
      </vt:variant>
      <vt:variant>
        <vt:lpwstr/>
      </vt:variant>
      <vt:variant>
        <vt:lpwstr>_Toc198286849</vt:lpwstr>
      </vt:variant>
      <vt:variant>
        <vt:i4>1966137</vt:i4>
      </vt:variant>
      <vt:variant>
        <vt:i4>230</vt:i4>
      </vt:variant>
      <vt:variant>
        <vt:i4>0</vt:i4>
      </vt:variant>
      <vt:variant>
        <vt:i4>5</vt:i4>
      </vt:variant>
      <vt:variant>
        <vt:lpwstr/>
      </vt:variant>
      <vt:variant>
        <vt:lpwstr>_Toc198286848</vt:lpwstr>
      </vt:variant>
      <vt:variant>
        <vt:i4>1966137</vt:i4>
      </vt:variant>
      <vt:variant>
        <vt:i4>224</vt:i4>
      </vt:variant>
      <vt:variant>
        <vt:i4>0</vt:i4>
      </vt:variant>
      <vt:variant>
        <vt:i4>5</vt:i4>
      </vt:variant>
      <vt:variant>
        <vt:lpwstr/>
      </vt:variant>
      <vt:variant>
        <vt:lpwstr>_Toc198286847</vt:lpwstr>
      </vt:variant>
      <vt:variant>
        <vt:i4>1966137</vt:i4>
      </vt:variant>
      <vt:variant>
        <vt:i4>218</vt:i4>
      </vt:variant>
      <vt:variant>
        <vt:i4>0</vt:i4>
      </vt:variant>
      <vt:variant>
        <vt:i4>5</vt:i4>
      </vt:variant>
      <vt:variant>
        <vt:lpwstr/>
      </vt:variant>
      <vt:variant>
        <vt:lpwstr>_Toc198286846</vt:lpwstr>
      </vt:variant>
      <vt:variant>
        <vt:i4>1966137</vt:i4>
      </vt:variant>
      <vt:variant>
        <vt:i4>212</vt:i4>
      </vt:variant>
      <vt:variant>
        <vt:i4>0</vt:i4>
      </vt:variant>
      <vt:variant>
        <vt:i4>5</vt:i4>
      </vt:variant>
      <vt:variant>
        <vt:lpwstr/>
      </vt:variant>
      <vt:variant>
        <vt:lpwstr>_Toc198286845</vt:lpwstr>
      </vt:variant>
      <vt:variant>
        <vt:i4>1966137</vt:i4>
      </vt:variant>
      <vt:variant>
        <vt:i4>206</vt:i4>
      </vt:variant>
      <vt:variant>
        <vt:i4>0</vt:i4>
      </vt:variant>
      <vt:variant>
        <vt:i4>5</vt:i4>
      </vt:variant>
      <vt:variant>
        <vt:lpwstr/>
      </vt:variant>
      <vt:variant>
        <vt:lpwstr>_Toc198286844</vt:lpwstr>
      </vt:variant>
      <vt:variant>
        <vt:i4>1966137</vt:i4>
      </vt:variant>
      <vt:variant>
        <vt:i4>200</vt:i4>
      </vt:variant>
      <vt:variant>
        <vt:i4>0</vt:i4>
      </vt:variant>
      <vt:variant>
        <vt:i4>5</vt:i4>
      </vt:variant>
      <vt:variant>
        <vt:lpwstr/>
      </vt:variant>
      <vt:variant>
        <vt:lpwstr>_Toc198286843</vt:lpwstr>
      </vt:variant>
      <vt:variant>
        <vt:i4>1966137</vt:i4>
      </vt:variant>
      <vt:variant>
        <vt:i4>194</vt:i4>
      </vt:variant>
      <vt:variant>
        <vt:i4>0</vt:i4>
      </vt:variant>
      <vt:variant>
        <vt:i4>5</vt:i4>
      </vt:variant>
      <vt:variant>
        <vt:lpwstr/>
      </vt:variant>
      <vt:variant>
        <vt:lpwstr>_Toc198286842</vt:lpwstr>
      </vt:variant>
      <vt:variant>
        <vt:i4>1966137</vt:i4>
      </vt:variant>
      <vt:variant>
        <vt:i4>188</vt:i4>
      </vt:variant>
      <vt:variant>
        <vt:i4>0</vt:i4>
      </vt:variant>
      <vt:variant>
        <vt:i4>5</vt:i4>
      </vt:variant>
      <vt:variant>
        <vt:lpwstr/>
      </vt:variant>
      <vt:variant>
        <vt:lpwstr>_Toc198286841</vt:lpwstr>
      </vt:variant>
      <vt:variant>
        <vt:i4>1966137</vt:i4>
      </vt:variant>
      <vt:variant>
        <vt:i4>182</vt:i4>
      </vt:variant>
      <vt:variant>
        <vt:i4>0</vt:i4>
      </vt:variant>
      <vt:variant>
        <vt:i4>5</vt:i4>
      </vt:variant>
      <vt:variant>
        <vt:lpwstr/>
      </vt:variant>
      <vt:variant>
        <vt:lpwstr>_Toc198286840</vt:lpwstr>
      </vt:variant>
      <vt:variant>
        <vt:i4>1638457</vt:i4>
      </vt:variant>
      <vt:variant>
        <vt:i4>176</vt:i4>
      </vt:variant>
      <vt:variant>
        <vt:i4>0</vt:i4>
      </vt:variant>
      <vt:variant>
        <vt:i4>5</vt:i4>
      </vt:variant>
      <vt:variant>
        <vt:lpwstr/>
      </vt:variant>
      <vt:variant>
        <vt:lpwstr>_Toc198286839</vt:lpwstr>
      </vt:variant>
      <vt:variant>
        <vt:i4>1638457</vt:i4>
      </vt:variant>
      <vt:variant>
        <vt:i4>170</vt:i4>
      </vt:variant>
      <vt:variant>
        <vt:i4>0</vt:i4>
      </vt:variant>
      <vt:variant>
        <vt:i4>5</vt:i4>
      </vt:variant>
      <vt:variant>
        <vt:lpwstr/>
      </vt:variant>
      <vt:variant>
        <vt:lpwstr>_Toc198286838</vt:lpwstr>
      </vt:variant>
      <vt:variant>
        <vt:i4>1638457</vt:i4>
      </vt:variant>
      <vt:variant>
        <vt:i4>164</vt:i4>
      </vt:variant>
      <vt:variant>
        <vt:i4>0</vt:i4>
      </vt:variant>
      <vt:variant>
        <vt:i4>5</vt:i4>
      </vt:variant>
      <vt:variant>
        <vt:lpwstr/>
      </vt:variant>
      <vt:variant>
        <vt:lpwstr>_Toc198286837</vt:lpwstr>
      </vt:variant>
      <vt:variant>
        <vt:i4>1638457</vt:i4>
      </vt:variant>
      <vt:variant>
        <vt:i4>158</vt:i4>
      </vt:variant>
      <vt:variant>
        <vt:i4>0</vt:i4>
      </vt:variant>
      <vt:variant>
        <vt:i4>5</vt:i4>
      </vt:variant>
      <vt:variant>
        <vt:lpwstr/>
      </vt:variant>
      <vt:variant>
        <vt:lpwstr>_Toc198286836</vt:lpwstr>
      </vt:variant>
      <vt:variant>
        <vt:i4>1638457</vt:i4>
      </vt:variant>
      <vt:variant>
        <vt:i4>152</vt:i4>
      </vt:variant>
      <vt:variant>
        <vt:i4>0</vt:i4>
      </vt:variant>
      <vt:variant>
        <vt:i4>5</vt:i4>
      </vt:variant>
      <vt:variant>
        <vt:lpwstr/>
      </vt:variant>
      <vt:variant>
        <vt:lpwstr>_Toc198286835</vt:lpwstr>
      </vt:variant>
      <vt:variant>
        <vt:i4>1638457</vt:i4>
      </vt:variant>
      <vt:variant>
        <vt:i4>146</vt:i4>
      </vt:variant>
      <vt:variant>
        <vt:i4>0</vt:i4>
      </vt:variant>
      <vt:variant>
        <vt:i4>5</vt:i4>
      </vt:variant>
      <vt:variant>
        <vt:lpwstr/>
      </vt:variant>
      <vt:variant>
        <vt:lpwstr>_Toc198286834</vt:lpwstr>
      </vt:variant>
      <vt:variant>
        <vt:i4>1638457</vt:i4>
      </vt:variant>
      <vt:variant>
        <vt:i4>140</vt:i4>
      </vt:variant>
      <vt:variant>
        <vt:i4>0</vt:i4>
      </vt:variant>
      <vt:variant>
        <vt:i4>5</vt:i4>
      </vt:variant>
      <vt:variant>
        <vt:lpwstr/>
      </vt:variant>
      <vt:variant>
        <vt:lpwstr>_Toc198286833</vt:lpwstr>
      </vt:variant>
      <vt:variant>
        <vt:i4>1638457</vt:i4>
      </vt:variant>
      <vt:variant>
        <vt:i4>134</vt:i4>
      </vt:variant>
      <vt:variant>
        <vt:i4>0</vt:i4>
      </vt:variant>
      <vt:variant>
        <vt:i4>5</vt:i4>
      </vt:variant>
      <vt:variant>
        <vt:lpwstr/>
      </vt:variant>
      <vt:variant>
        <vt:lpwstr>_Toc198286832</vt:lpwstr>
      </vt:variant>
      <vt:variant>
        <vt:i4>1638457</vt:i4>
      </vt:variant>
      <vt:variant>
        <vt:i4>128</vt:i4>
      </vt:variant>
      <vt:variant>
        <vt:i4>0</vt:i4>
      </vt:variant>
      <vt:variant>
        <vt:i4>5</vt:i4>
      </vt:variant>
      <vt:variant>
        <vt:lpwstr/>
      </vt:variant>
      <vt:variant>
        <vt:lpwstr>_Toc198286831</vt:lpwstr>
      </vt:variant>
      <vt:variant>
        <vt:i4>1638457</vt:i4>
      </vt:variant>
      <vt:variant>
        <vt:i4>122</vt:i4>
      </vt:variant>
      <vt:variant>
        <vt:i4>0</vt:i4>
      </vt:variant>
      <vt:variant>
        <vt:i4>5</vt:i4>
      </vt:variant>
      <vt:variant>
        <vt:lpwstr/>
      </vt:variant>
      <vt:variant>
        <vt:lpwstr>_Toc198286830</vt:lpwstr>
      </vt:variant>
      <vt:variant>
        <vt:i4>1572921</vt:i4>
      </vt:variant>
      <vt:variant>
        <vt:i4>116</vt:i4>
      </vt:variant>
      <vt:variant>
        <vt:i4>0</vt:i4>
      </vt:variant>
      <vt:variant>
        <vt:i4>5</vt:i4>
      </vt:variant>
      <vt:variant>
        <vt:lpwstr/>
      </vt:variant>
      <vt:variant>
        <vt:lpwstr>_Toc198286829</vt:lpwstr>
      </vt:variant>
      <vt:variant>
        <vt:i4>1572921</vt:i4>
      </vt:variant>
      <vt:variant>
        <vt:i4>110</vt:i4>
      </vt:variant>
      <vt:variant>
        <vt:i4>0</vt:i4>
      </vt:variant>
      <vt:variant>
        <vt:i4>5</vt:i4>
      </vt:variant>
      <vt:variant>
        <vt:lpwstr/>
      </vt:variant>
      <vt:variant>
        <vt:lpwstr>_Toc198286828</vt:lpwstr>
      </vt:variant>
      <vt:variant>
        <vt:i4>1572921</vt:i4>
      </vt:variant>
      <vt:variant>
        <vt:i4>104</vt:i4>
      </vt:variant>
      <vt:variant>
        <vt:i4>0</vt:i4>
      </vt:variant>
      <vt:variant>
        <vt:i4>5</vt:i4>
      </vt:variant>
      <vt:variant>
        <vt:lpwstr/>
      </vt:variant>
      <vt:variant>
        <vt:lpwstr>_Toc198286827</vt:lpwstr>
      </vt:variant>
      <vt:variant>
        <vt:i4>1572921</vt:i4>
      </vt:variant>
      <vt:variant>
        <vt:i4>98</vt:i4>
      </vt:variant>
      <vt:variant>
        <vt:i4>0</vt:i4>
      </vt:variant>
      <vt:variant>
        <vt:i4>5</vt:i4>
      </vt:variant>
      <vt:variant>
        <vt:lpwstr/>
      </vt:variant>
      <vt:variant>
        <vt:lpwstr>_Toc198286826</vt:lpwstr>
      </vt:variant>
      <vt:variant>
        <vt:i4>1572921</vt:i4>
      </vt:variant>
      <vt:variant>
        <vt:i4>92</vt:i4>
      </vt:variant>
      <vt:variant>
        <vt:i4>0</vt:i4>
      </vt:variant>
      <vt:variant>
        <vt:i4>5</vt:i4>
      </vt:variant>
      <vt:variant>
        <vt:lpwstr/>
      </vt:variant>
      <vt:variant>
        <vt:lpwstr>_Toc198286825</vt:lpwstr>
      </vt:variant>
      <vt:variant>
        <vt:i4>1572921</vt:i4>
      </vt:variant>
      <vt:variant>
        <vt:i4>86</vt:i4>
      </vt:variant>
      <vt:variant>
        <vt:i4>0</vt:i4>
      </vt:variant>
      <vt:variant>
        <vt:i4>5</vt:i4>
      </vt:variant>
      <vt:variant>
        <vt:lpwstr/>
      </vt:variant>
      <vt:variant>
        <vt:lpwstr>_Toc198286824</vt:lpwstr>
      </vt:variant>
      <vt:variant>
        <vt:i4>1572921</vt:i4>
      </vt:variant>
      <vt:variant>
        <vt:i4>80</vt:i4>
      </vt:variant>
      <vt:variant>
        <vt:i4>0</vt:i4>
      </vt:variant>
      <vt:variant>
        <vt:i4>5</vt:i4>
      </vt:variant>
      <vt:variant>
        <vt:lpwstr/>
      </vt:variant>
      <vt:variant>
        <vt:lpwstr>_Toc198286823</vt:lpwstr>
      </vt:variant>
      <vt:variant>
        <vt:i4>1572921</vt:i4>
      </vt:variant>
      <vt:variant>
        <vt:i4>74</vt:i4>
      </vt:variant>
      <vt:variant>
        <vt:i4>0</vt:i4>
      </vt:variant>
      <vt:variant>
        <vt:i4>5</vt:i4>
      </vt:variant>
      <vt:variant>
        <vt:lpwstr/>
      </vt:variant>
      <vt:variant>
        <vt:lpwstr>_Toc198286822</vt:lpwstr>
      </vt:variant>
      <vt:variant>
        <vt:i4>1572921</vt:i4>
      </vt:variant>
      <vt:variant>
        <vt:i4>68</vt:i4>
      </vt:variant>
      <vt:variant>
        <vt:i4>0</vt:i4>
      </vt:variant>
      <vt:variant>
        <vt:i4>5</vt:i4>
      </vt:variant>
      <vt:variant>
        <vt:lpwstr/>
      </vt:variant>
      <vt:variant>
        <vt:lpwstr>_Toc198286821</vt:lpwstr>
      </vt:variant>
      <vt:variant>
        <vt:i4>1572921</vt:i4>
      </vt:variant>
      <vt:variant>
        <vt:i4>62</vt:i4>
      </vt:variant>
      <vt:variant>
        <vt:i4>0</vt:i4>
      </vt:variant>
      <vt:variant>
        <vt:i4>5</vt:i4>
      </vt:variant>
      <vt:variant>
        <vt:lpwstr/>
      </vt:variant>
      <vt:variant>
        <vt:lpwstr>_Toc198286820</vt:lpwstr>
      </vt:variant>
      <vt:variant>
        <vt:i4>1769529</vt:i4>
      </vt:variant>
      <vt:variant>
        <vt:i4>56</vt:i4>
      </vt:variant>
      <vt:variant>
        <vt:i4>0</vt:i4>
      </vt:variant>
      <vt:variant>
        <vt:i4>5</vt:i4>
      </vt:variant>
      <vt:variant>
        <vt:lpwstr/>
      </vt:variant>
      <vt:variant>
        <vt:lpwstr>_Toc198286819</vt:lpwstr>
      </vt:variant>
      <vt:variant>
        <vt:i4>1769529</vt:i4>
      </vt:variant>
      <vt:variant>
        <vt:i4>50</vt:i4>
      </vt:variant>
      <vt:variant>
        <vt:i4>0</vt:i4>
      </vt:variant>
      <vt:variant>
        <vt:i4>5</vt:i4>
      </vt:variant>
      <vt:variant>
        <vt:lpwstr/>
      </vt:variant>
      <vt:variant>
        <vt:lpwstr>_Toc198286818</vt:lpwstr>
      </vt:variant>
      <vt:variant>
        <vt:i4>1769529</vt:i4>
      </vt:variant>
      <vt:variant>
        <vt:i4>44</vt:i4>
      </vt:variant>
      <vt:variant>
        <vt:i4>0</vt:i4>
      </vt:variant>
      <vt:variant>
        <vt:i4>5</vt:i4>
      </vt:variant>
      <vt:variant>
        <vt:lpwstr/>
      </vt:variant>
      <vt:variant>
        <vt:lpwstr>_Toc198286817</vt:lpwstr>
      </vt:variant>
      <vt:variant>
        <vt:i4>1769529</vt:i4>
      </vt:variant>
      <vt:variant>
        <vt:i4>38</vt:i4>
      </vt:variant>
      <vt:variant>
        <vt:i4>0</vt:i4>
      </vt:variant>
      <vt:variant>
        <vt:i4>5</vt:i4>
      </vt:variant>
      <vt:variant>
        <vt:lpwstr/>
      </vt:variant>
      <vt:variant>
        <vt:lpwstr>_Toc198286816</vt:lpwstr>
      </vt:variant>
      <vt:variant>
        <vt:i4>1769529</vt:i4>
      </vt:variant>
      <vt:variant>
        <vt:i4>32</vt:i4>
      </vt:variant>
      <vt:variant>
        <vt:i4>0</vt:i4>
      </vt:variant>
      <vt:variant>
        <vt:i4>5</vt:i4>
      </vt:variant>
      <vt:variant>
        <vt:lpwstr/>
      </vt:variant>
      <vt:variant>
        <vt:lpwstr>_Toc198286815</vt:lpwstr>
      </vt:variant>
      <vt:variant>
        <vt:i4>1769529</vt:i4>
      </vt:variant>
      <vt:variant>
        <vt:i4>26</vt:i4>
      </vt:variant>
      <vt:variant>
        <vt:i4>0</vt:i4>
      </vt:variant>
      <vt:variant>
        <vt:i4>5</vt:i4>
      </vt:variant>
      <vt:variant>
        <vt:lpwstr/>
      </vt:variant>
      <vt:variant>
        <vt:lpwstr>_Toc198286814</vt:lpwstr>
      </vt:variant>
      <vt:variant>
        <vt:i4>1769529</vt:i4>
      </vt:variant>
      <vt:variant>
        <vt:i4>20</vt:i4>
      </vt:variant>
      <vt:variant>
        <vt:i4>0</vt:i4>
      </vt:variant>
      <vt:variant>
        <vt:i4>5</vt:i4>
      </vt:variant>
      <vt:variant>
        <vt:lpwstr/>
      </vt:variant>
      <vt:variant>
        <vt:lpwstr>_Toc198286813</vt:lpwstr>
      </vt:variant>
      <vt:variant>
        <vt:i4>1769529</vt:i4>
      </vt:variant>
      <vt:variant>
        <vt:i4>14</vt:i4>
      </vt:variant>
      <vt:variant>
        <vt:i4>0</vt:i4>
      </vt:variant>
      <vt:variant>
        <vt:i4>5</vt:i4>
      </vt:variant>
      <vt:variant>
        <vt:lpwstr/>
      </vt:variant>
      <vt:variant>
        <vt:lpwstr>_Toc198286812</vt:lpwstr>
      </vt:variant>
      <vt:variant>
        <vt:i4>1769529</vt:i4>
      </vt:variant>
      <vt:variant>
        <vt:i4>8</vt:i4>
      </vt:variant>
      <vt:variant>
        <vt:i4>0</vt:i4>
      </vt:variant>
      <vt:variant>
        <vt:i4>5</vt:i4>
      </vt:variant>
      <vt:variant>
        <vt:lpwstr/>
      </vt:variant>
      <vt:variant>
        <vt:lpwstr>_Toc198286811</vt:lpwstr>
      </vt:variant>
      <vt:variant>
        <vt:i4>1769529</vt:i4>
      </vt:variant>
      <vt:variant>
        <vt:i4>2</vt:i4>
      </vt:variant>
      <vt:variant>
        <vt:i4>0</vt:i4>
      </vt:variant>
      <vt:variant>
        <vt:i4>5</vt:i4>
      </vt:variant>
      <vt:variant>
        <vt:lpwstr/>
      </vt:variant>
      <vt:variant>
        <vt:lpwstr>_Toc198286810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Đặng Thị Ngọc Minh</cp:lastModifiedBy>
  <cp:revision>94</cp:revision>
  <dcterms:created xsi:type="dcterms:W3CDTF">2025-05-16T03:44:00Z</dcterms:created>
  <dcterms:modified xsi:type="dcterms:W3CDTF">2025-05-17T11:37:00Z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0x010100564E5089AB94B44E8326C48C342689F8</vt:lpwstr>
  </property>
</Properties>
</file>